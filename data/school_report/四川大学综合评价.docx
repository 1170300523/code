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四川大学综合评价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项目</w:t>
            </w:r>
          </w:p>
        </w:tc>
        <w:tc>
          <w:tcPr>
            <w:tcW w:type="dxa" w:w="2880"/>
          </w:tcPr>
          <w:p>
            <w:r>
              <w:t>数据</w:t>
            </w:r>
          </w:p>
        </w:tc>
        <w:tc>
          <w:tcPr>
            <w:tcW w:type="dxa" w:w="2880"/>
          </w:tcPr>
          <w:p>
            <w:r>
              <w:t>排名</w:t>
            </w:r>
          </w:p>
        </w:tc>
      </w:tr>
      <w:tr>
        <w:tc>
          <w:tcPr>
            <w:tcW w:type="dxa" w:w="2880"/>
          </w:tcPr>
          <w:p>
            <w:r>
              <w:t>学校类型代号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1184 / 1224</w:t>
            </w:r>
          </w:p>
        </w:tc>
      </w:tr>
      <w:tr>
        <w:tc>
          <w:tcPr>
            <w:tcW w:type="dxa" w:w="2880"/>
          </w:tcPr>
          <w:p>
            <w:r>
              <w:t>举办者分类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校友会总数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校友会境内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33 / 1224</w:t>
            </w:r>
          </w:p>
        </w:tc>
      </w:tr>
      <w:tr>
        <w:tc>
          <w:tcPr>
            <w:tcW w:type="dxa" w:w="2880"/>
          </w:tcPr>
          <w:p>
            <w:r>
              <w:t>校友会境外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签订合作协议机构总数</w:t>
            </w:r>
          </w:p>
        </w:tc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学术机构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307 / 1224</w:t>
            </w:r>
          </w:p>
        </w:tc>
      </w:tr>
      <w:tr>
        <w:tc>
          <w:tcPr>
            <w:tcW w:type="dxa" w:w="2880"/>
          </w:tcPr>
          <w:p>
            <w:r>
              <w:t>行业机构和企业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32 / 1224</w:t>
            </w:r>
          </w:p>
        </w:tc>
      </w:tr>
      <w:tr>
        <w:tc>
          <w:tcPr>
            <w:tcW w:type="dxa" w:w="2880"/>
          </w:tcPr>
          <w:p>
            <w:r>
              <w:t>地方政府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占地总面积</w:t>
            </w:r>
          </w:p>
        </w:tc>
        <w:tc>
          <w:tcPr>
            <w:tcW w:type="dxa" w:w="2880"/>
          </w:tcPr>
          <w:p>
            <w:r>
              <w:t>4569471.5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占地面积学校产权</w:t>
            </w:r>
          </w:p>
        </w:tc>
        <w:tc>
          <w:tcPr>
            <w:tcW w:type="dxa" w:w="2880"/>
          </w:tcPr>
          <w:p>
            <w:r>
              <w:t>4449470.9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学校产权绿化用地</w:t>
            </w:r>
          </w:p>
        </w:tc>
        <w:tc>
          <w:tcPr>
            <w:tcW w:type="dxa" w:w="2880"/>
          </w:tcPr>
          <w:p>
            <w:r>
              <w:t>1526905.1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学校产权运动场地</w:t>
            </w:r>
          </w:p>
        </w:tc>
        <w:tc>
          <w:tcPr>
            <w:tcW w:type="dxa" w:w="2880"/>
          </w:tcPr>
          <w:p>
            <w:r>
              <w:t>328633.0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占地非学校产权</w:t>
            </w:r>
          </w:p>
        </w:tc>
        <w:tc>
          <w:tcPr>
            <w:tcW w:type="dxa" w:w="2880"/>
          </w:tcPr>
          <w:p>
            <w:r>
              <w:t>120000.6</w:t>
            </w:r>
          </w:p>
        </w:tc>
        <w:tc>
          <w:tcPr>
            <w:tcW w:type="dxa" w:w="2880"/>
          </w:tcPr>
          <w:p>
            <w:r>
              <w:t>326 / 1224</w:t>
            </w:r>
          </w:p>
        </w:tc>
      </w:tr>
      <w:tr>
        <w:tc>
          <w:tcPr>
            <w:tcW w:type="dxa" w:w="2880"/>
          </w:tcPr>
          <w:p>
            <w:r>
              <w:t>非学校产权独立使用</w:t>
            </w:r>
          </w:p>
        </w:tc>
        <w:tc>
          <w:tcPr>
            <w:tcW w:type="dxa" w:w="2880"/>
          </w:tcPr>
          <w:p>
            <w:r>
              <w:t>120000.6</w:t>
            </w:r>
          </w:p>
        </w:tc>
        <w:tc>
          <w:tcPr>
            <w:tcW w:type="dxa" w:w="2880"/>
          </w:tcPr>
          <w:p>
            <w:r>
              <w:t>272 / 1224</w:t>
            </w:r>
          </w:p>
        </w:tc>
      </w:tr>
      <w:tr>
        <w:tc>
          <w:tcPr>
            <w:tcW w:type="dxa" w:w="2880"/>
          </w:tcPr>
          <w:p>
            <w:r>
              <w:t>非学校产权共同使用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111 / 1224</w:t>
            </w:r>
          </w:p>
        </w:tc>
      </w:tr>
      <w:tr>
        <w:tc>
          <w:tcPr>
            <w:tcW w:type="dxa" w:w="2880"/>
          </w:tcPr>
          <w:p>
            <w:r>
              <w:t>非学校产权绿化用地</w:t>
            </w:r>
          </w:p>
        </w:tc>
        <w:tc>
          <w:tcPr>
            <w:tcW w:type="dxa" w:w="2880"/>
          </w:tcPr>
          <w:p>
            <w:r>
              <w:t>45237.4</w:t>
            </w:r>
          </w:p>
        </w:tc>
        <w:tc>
          <w:tcPr>
            <w:tcW w:type="dxa" w:w="2880"/>
          </w:tcPr>
          <w:p>
            <w:r>
              <w:t>197 / 1224</w:t>
            </w:r>
          </w:p>
        </w:tc>
      </w:tr>
      <w:tr>
        <w:tc>
          <w:tcPr>
            <w:tcW w:type="dxa" w:w="2880"/>
          </w:tcPr>
          <w:p>
            <w:r>
              <w:t>总建筑面积</w:t>
            </w:r>
          </w:p>
        </w:tc>
        <w:tc>
          <w:tcPr>
            <w:tcW w:type="dxa" w:w="2880"/>
          </w:tcPr>
          <w:p>
            <w:r>
              <w:t>2598470.96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建筑面积学校产权</w:t>
            </w:r>
          </w:p>
        </w:tc>
        <w:tc>
          <w:tcPr>
            <w:tcW w:type="dxa" w:w="2880"/>
          </w:tcPr>
          <w:p>
            <w:r>
              <w:t>2540546.81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建筑面积非学校产权</w:t>
            </w:r>
          </w:p>
        </w:tc>
        <w:tc>
          <w:tcPr>
            <w:tcW w:type="dxa" w:w="2880"/>
          </w:tcPr>
          <w:p>
            <w:r>
              <w:t>57924.15</w:t>
            </w:r>
          </w:p>
        </w:tc>
        <w:tc>
          <w:tcPr>
            <w:tcW w:type="dxa" w:w="2880"/>
          </w:tcPr>
          <w:p>
            <w:r>
              <w:t>331 / 1224</w:t>
            </w:r>
          </w:p>
        </w:tc>
      </w:tr>
      <w:tr>
        <w:tc>
          <w:tcPr>
            <w:tcW w:type="dxa" w:w="2880"/>
          </w:tcPr>
          <w:p>
            <w:r>
              <w:t>建筑面积独立使用</w:t>
            </w:r>
          </w:p>
        </w:tc>
        <w:tc>
          <w:tcPr>
            <w:tcW w:type="dxa" w:w="2880"/>
          </w:tcPr>
          <w:p>
            <w:r>
              <w:t>57924.15</w:t>
            </w:r>
          </w:p>
        </w:tc>
        <w:tc>
          <w:tcPr>
            <w:tcW w:type="dxa" w:w="2880"/>
          </w:tcPr>
          <w:p>
            <w:r>
              <w:t>296 / 1224</w:t>
            </w:r>
          </w:p>
        </w:tc>
      </w:tr>
      <w:tr>
        <w:tc>
          <w:tcPr>
            <w:tcW w:type="dxa" w:w="2880"/>
          </w:tcPr>
          <w:p>
            <w:r>
              <w:t>建筑面积共同使用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129 / 1224</w:t>
            </w:r>
          </w:p>
        </w:tc>
      </w:tr>
      <w:tr>
        <w:tc>
          <w:tcPr>
            <w:tcW w:type="dxa" w:w="2880"/>
          </w:tcPr>
          <w:p>
            <w:r>
              <w:t>教学科研及辅助用房</w:t>
            </w:r>
          </w:p>
        </w:tc>
        <w:tc>
          <w:tcPr>
            <w:tcW w:type="dxa" w:w="2880"/>
          </w:tcPr>
          <w:p>
            <w:r>
              <w:t>718348.12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教室</w:t>
            </w:r>
          </w:p>
        </w:tc>
        <w:tc>
          <w:tcPr>
            <w:tcW w:type="dxa" w:w="2880"/>
          </w:tcPr>
          <w:p>
            <w:r>
              <w:t>175281.26</w:t>
            </w:r>
          </w:p>
        </w:tc>
        <w:tc>
          <w:tcPr>
            <w:tcW w:type="dxa" w:w="2880"/>
          </w:tcPr>
          <w:p>
            <w:r>
              <w:t>68 / 1224</w:t>
            </w:r>
          </w:p>
        </w:tc>
      </w:tr>
      <w:tr>
        <w:tc>
          <w:tcPr>
            <w:tcW w:type="dxa" w:w="2880"/>
          </w:tcPr>
          <w:p>
            <w:r>
              <w:t>图书馆</w:t>
            </w:r>
          </w:p>
        </w:tc>
        <w:tc>
          <w:tcPr>
            <w:tcW w:type="dxa" w:w="2880"/>
          </w:tcPr>
          <w:p>
            <w:r>
              <w:t>63781.98</w:t>
            </w:r>
          </w:p>
        </w:tc>
        <w:tc>
          <w:tcPr>
            <w:tcW w:type="dxa" w:w="2880"/>
          </w:tcPr>
          <w:p>
            <w:r>
              <w:t>62 / 1224</w:t>
            </w:r>
          </w:p>
        </w:tc>
      </w:tr>
      <w:tr>
        <w:tc>
          <w:tcPr>
            <w:tcW w:type="dxa" w:w="2880"/>
          </w:tcPr>
          <w:p>
            <w:r>
              <w:t>实验室实习场所</w:t>
            </w:r>
          </w:p>
        </w:tc>
        <w:tc>
          <w:tcPr>
            <w:tcW w:type="dxa" w:w="2880"/>
          </w:tcPr>
          <w:p>
            <w:r>
              <w:t>325622.21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专用科研用房</w:t>
            </w:r>
          </w:p>
        </w:tc>
        <w:tc>
          <w:tcPr>
            <w:tcW w:type="dxa" w:w="2880"/>
          </w:tcPr>
          <w:p>
            <w:r>
              <w:t>127922.45</w:t>
            </w:r>
          </w:p>
        </w:tc>
        <w:tc>
          <w:tcPr>
            <w:tcW w:type="dxa" w:w="2880"/>
          </w:tcPr>
          <w:p>
            <w:r>
              <w:t>33 / 1224</w:t>
            </w:r>
          </w:p>
        </w:tc>
      </w:tr>
      <w:tr>
        <w:tc>
          <w:tcPr>
            <w:tcW w:type="dxa" w:w="2880"/>
          </w:tcPr>
          <w:p>
            <w:r>
              <w:t>体育馆</w:t>
            </w:r>
          </w:p>
        </w:tc>
        <w:tc>
          <w:tcPr>
            <w:tcW w:type="dxa" w:w="2880"/>
          </w:tcPr>
          <w:p>
            <w:r>
              <w:t>25740.22</w:t>
            </w:r>
          </w:p>
        </w:tc>
        <w:tc>
          <w:tcPr>
            <w:tcW w:type="dxa" w:w="2880"/>
          </w:tcPr>
          <w:p>
            <w:r>
              <w:t>182 / 1224</w:t>
            </w:r>
          </w:p>
        </w:tc>
      </w:tr>
      <w:tr>
        <w:tc>
          <w:tcPr>
            <w:tcW w:type="dxa" w:w="2880"/>
          </w:tcPr>
          <w:p>
            <w:r>
              <w:t>会堂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998 / 1224</w:t>
            </w:r>
          </w:p>
        </w:tc>
      </w:tr>
      <w:tr>
        <w:tc>
          <w:tcPr>
            <w:tcW w:type="dxa" w:w="2880"/>
          </w:tcPr>
          <w:p>
            <w:r>
              <w:t>行政用房</w:t>
            </w:r>
          </w:p>
        </w:tc>
        <w:tc>
          <w:tcPr>
            <w:tcW w:type="dxa" w:w="2880"/>
          </w:tcPr>
          <w:p>
            <w:r>
              <w:t>196789.63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学生食堂面积</w:t>
            </w:r>
          </w:p>
        </w:tc>
        <w:tc>
          <w:tcPr>
            <w:tcW w:type="dxa" w:w="2880"/>
          </w:tcPr>
          <w:p>
            <w:r>
              <w:t>53965.37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学生食堂数量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53 / 1224</w:t>
            </w:r>
          </w:p>
        </w:tc>
      </w:tr>
      <w:tr>
        <w:tc>
          <w:tcPr>
            <w:tcW w:type="dxa" w:w="2880"/>
          </w:tcPr>
          <w:p>
            <w:r>
              <w:t>学生宿舍面积</w:t>
            </w:r>
          </w:p>
        </w:tc>
        <w:tc>
          <w:tcPr>
            <w:tcW w:type="dxa" w:w="2880"/>
          </w:tcPr>
          <w:p>
            <w:r>
              <w:t>488519.97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学生宿舍数量</w:t>
            </w:r>
          </w:p>
        </w:tc>
        <w:tc>
          <w:tcPr>
            <w:tcW w:type="dxa" w:w="2880"/>
          </w:tcPr>
          <w:p>
            <w:r>
              <w:t>15760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运动场面积</w:t>
            </w:r>
          </w:p>
        </w:tc>
        <w:tc>
          <w:tcPr>
            <w:tcW w:type="dxa" w:w="2880"/>
          </w:tcPr>
          <w:p>
            <w:r>
              <w:t>328633.0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运动场数量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图书馆数量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阅览室座位数</w:t>
            </w:r>
          </w:p>
        </w:tc>
        <w:tc>
          <w:tcPr>
            <w:tcW w:type="dxa" w:w="2880"/>
          </w:tcPr>
          <w:p>
            <w:r>
              <w:t>10136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纸质图书总量</w:t>
            </w:r>
          </w:p>
        </w:tc>
        <w:tc>
          <w:tcPr>
            <w:tcW w:type="dxa" w:w="2880"/>
          </w:tcPr>
          <w:p>
            <w:r>
              <w:t>7759987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纸质期刊数量</w:t>
            </w:r>
          </w:p>
        </w:tc>
        <w:tc>
          <w:tcPr>
            <w:tcW w:type="dxa" w:w="2880"/>
          </w:tcPr>
          <w:p>
            <w:r>
              <w:t>7811</w:t>
            </w:r>
          </w:p>
        </w:tc>
        <w:tc>
          <w:tcPr>
            <w:tcW w:type="dxa" w:w="2880"/>
          </w:tcPr>
          <w:p>
            <w:r>
              <w:t>143 / 1224</w:t>
            </w:r>
          </w:p>
        </w:tc>
      </w:tr>
      <w:tr>
        <w:tc>
          <w:tcPr>
            <w:tcW w:type="dxa" w:w="2880"/>
          </w:tcPr>
          <w:p>
            <w:r>
              <w:t>纸质期刊种类</w:t>
            </w:r>
          </w:p>
        </w:tc>
        <w:tc>
          <w:tcPr>
            <w:tcW w:type="dxa" w:w="2880"/>
          </w:tcPr>
          <w:p>
            <w:r>
              <w:t>5698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电子图书册数</w:t>
            </w:r>
          </w:p>
        </w:tc>
        <w:tc>
          <w:tcPr>
            <w:tcW w:type="dxa" w:w="2880"/>
          </w:tcPr>
          <w:p>
            <w:r>
              <w:t>5112098</w:t>
            </w:r>
          </w:p>
        </w:tc>
        <w:tc>
          <w:tcPr>
            <w:tcW w:type="dxa" w:w="2880"/>
          </w:tcPr>
          <w:p>
            <w:r>
              <w:t>94 / 1224</w:t>
            </w:r>
          </w:p>
        </w:tc>
      </w:tr>
      <w:tr>
        <w:tc>
          <w:tcPr>
            <w:tcW w:type="dxa" w:w="2880"/>
          </w:tcPr>
          <w:p>
            <w:r>
              <w:t>数据库数量</w:t>
            </w:r>
          </w:p>
        </w:tc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当年新增纸质图书</w:t>
            </w:r>
          </w:p>
        </w:tc>
        <w:tc>
          <w:tcPr>
            <w:tcW w:type="dxa" w:w="2880"/>
          </w:tcPr>
          <w:p>
            <w:r>
              <w:t>143775</w:t>
            </w:r>
          </w:p>
        </w:tc>
        <w:tc>
          <w:tcPr>
            <w:tcW w:type="dxa" w:w="2880"/>
          </w:tcPr>
          <w:p>
            <w:r>
              <w:t>66 / 1224</w:t>
            </w:r>
          </w:p>
        </w:tc>
      </w:tr>
      <w:tr>
        <w:tc>
          <w:tcPr>
            <w:tcW w:type="dxa" w:w="2880"/>
          </w:tcPr>
          <w:p>
            <w:r>
              <w:t>当年新增电子图书</w:t>
            </w:r>
          </w:p>
        </w:tc>
        <w:tc>
          <w:tcPr>
            <w:tcW w:type="dxa" w:w="2880"/>
          </w:tcPr>
          <w:p>
            <w:r>
              <w:t>2273156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当年新增数据库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83 / 1224</w:t>
            </w:r>
          </w:p>
        </w:tc>
      </w:tr>
      <w:tr>
        <w:tc>
          <w:tcPr>
            <w:tcW w:type="dxa" w:w="2880"/>
          </w:tcPr>
          <w:p>
            <w:r>
              <w:t>当年文献购置费</w:t>
            </w:r>
          </w:p>
        </w:tc>
        <w:tc>
          <w:tcPr>
            <w:tcW w:type="dxa" w:w="2880"/>
          </w:tcPr>
          <w:p>
            <w:r>
              <w:t>3598.8872</w:t>
            </w:r>
          </w:p>
        </w:tc>
        <w:tc>
          <w:tcPr>
            <w:tcW w:type="dxa" w:w="2880"/>
          </w:tcPr>
          <w:p>
            <w:r>
              <w:t>38 / 1224</w:t>
            </w:r>
          </w:p>
        </w:tc>
      </w:tr>
      <w:tr>
        <w:tc>
          <w:tcPr>
            <w:tcW w:type="dxa" w:w="2880"/>
          </w:tcPr>
          <w:p>
            <w:r>
              <w:t>当年图书流通量</w:t>
            </w:r>
          </w:p>
        </w:tc>
        <w:tc>
          <w:tcPr>
            <w:tcW w:type="dxa" w:w="2880"/>
          </w:tcPr>
          <w:p>
            <w:r>
              <w:t>1570096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当年电子资源访问量</w:t>
            </w:r>
          </w:p>
        </w:tc>
        <w:tc>
          <w:tcPr>
            <w:tcW w:type="dxa" w:w="2880"/>
          </w:tcPr>
          <w:p>
            <w:r>
              <w:t>3445820</w:t>
            </w:r>
          </w:p>
        </w:tc>
        <w:tc>
          <w:tcPr>
            <w:tcW w:type="dxa" w:w="2880"/>
          </w:tcPr>
          <w:p>
            <w:r>
              <w:t>593 / 1224</w:t>
            </w:r>
          </w:p>
        </w:tc>
      </w:tr>
      <w:tr>
        <w:tc>
          <w:tcPr>
            <w:tcW w:type="dxa" w:w="2880"/>
          </w:tcPr>
          <w:p>
            <w:r>
              <w:t>校园网主干带宽</w:t>
            </w:r>
          </w:p>
        </w:tc>
        <w:tc>
          <w:tcPr>
            <w:tcW w:type="dxa" w:w="2880"/>
          </w:tcPr>
          <w:p>
            <w:r>
              <w:t>10240.0</w:t>
            </w:r>
          </w:p>
        </w:tc>
        <w:tc>
          <w:tcPr>
            <w:tcW w:type="dxa" w:w="2880"/>
          </w:tcPr>
          <w:p>
            <w:r>
              <w:t>69 / 1224</w:t>
            </w:r>
          </w:p>
        </w:tc>
      </w:tr>
      <w:tr>
        <w:tc>
          <w:tcPr>
            <w:tcW w:type="dxa" w:w="2880"/>
          </w:tcPr>
          <w:p>
            <w:r>
              <w:t>校园网出口带宽</w:t>
            </w:r>
          </w:p>
        </w:tc>
        <w:tc>
          <w:tcPr>
            <w:tcW w:type="dxa" w:w="2880"/>
          </w:tcPr>
          <w:p>
            <w:r>
              <w:t>12888.0</w:t>
            </w:r>
          </w:p>
        </w:tc>
        <w:tc>
          <w:tcPr>
            <w:tcW w:type="dxa" w:w="2880"/>
          </w:tcPr>
          <w:p>
            <w:r>
              <w:t>174 / 1224</w:t>
            </w:r>
          </w:p>
        </w:tc>
      </w:tr>
      <w:tr>
        <w:tc>
          <w:tcPr>
            <w:tcW w:type="dxa" w:w="2880"/>
          </w:tcPr>
          <w:p>
            <w:r>
              <w:t>网络接入信息点数量</w:t>
            </w:r>
          </w:p>
        </w:tc>
        <w:tc>
          <w:tcPr>
            <w:tcW w:type="dxa" w:w="2880"/>
          </w:tcPr>
          <w:p>
            <w:r>
              <w:t>100000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电子邮件系统用户数</w:t>
            </w:r>
          </w:p>
        </w:tc>
        <w:tc>
          <w:tcPr>
            <w:tcW w:type="dxa" w:w="2880"/>
          </w:tcPr>
          <w:p>
            <w:r>
              <w:t>98110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管理信息系统数据总量</w:t>
            </w:r>
          </w:p>
        </w:tc>
        <w:tc>
          <w:tcPr>
            <w:tcW w:type="dxa" w:w="2880"/>
          </w:tcPr>
          <w:p>
            <w:r>
              <w:t>88155.908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信息化工作人员数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固定资产总值</w:t>
            </w:r>
          </w:p>
        </w:tc>
        <w:tc>
          <w:tcPr>
            <w:tcW w:type="dxa" w:w="2880"/>
          </w:tcPr>
          <w:p>
            <w:r>
              <w:t>714404.71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教学科研仪器设备资产总值</w:t>
            </w:r>
          </w:p>
        </w:tc>
        <w:tc>
          <w:tcPr>
            <w:tcW w:type="dxa" w:w="2880"/>
          </w:tcPr>
          <w:p>
            <w:r>
              <w:t>274806.36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教学科研仪器设备资产当年新增值</w:t>
            </w:r>
          </w:p>
        </w:tc>
        <w:tc>
          <w:tcPr>
            <w:tcW w:type="dxa" w:w="2880"/>
          </w:tcPr>
          <w:p>
            <w:r>
              <w:t>42435.02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信息化设备资产总值</w:t>
            </w:r>
          </w:p>
        </w:tc>
        <w:tc>
          <w:tcPr>
            <w:tcW w:type="dxa" w:w="2880"/>
          </w:tcPr>
          <w:p>
            <w:r>
              <w:t>42180.34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信息化设备资产软件</w:t>
            </w:r>
          </w:p>
        </w:tc>
        <w:tc>
          <w:tcPr>
            <w:tcW w:type="dxa" w:w="2880"/>
          </w:tcPr>
          <w:p>
            <w:r>
              <w:t>9595.14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学校教育经费总额</w:t>
            </w:r>
          </w:p>
        </w:tc>
        <w:tc>
          <w:tcPr>
            <w:tcW w:type="dxa" w:w="2880"/>
          </w:tcPr>
          <w:p>
            <w:r>
              <w:t>393701.93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教学经费总额</w:t>
            </w:r>
          </w:p>
        </w:tc>
        <w:tc>
          <w:tcPr>
            <w:tcW w:type="dxa" w:w="2880"/>
          </w:tcPr>
          <w:p>
            <w:r>
              <w:t>347020.89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教学改革与建设专项经费总额</w:t>
            </w:r>
          </w:p>
        </w:tc>
        <w:tc>
          <w:tcPr>
            <w:tcW w:type="dxa" w:w="2880"/>
          </w:tcPr>
          <w:p>
            <w:r>
              <w:t>68747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教育经费支出总计</w:t>
            </w:r>
          </w:p>
        </w:tc>
        <w:tc>
          <w:tcPr>
            <w:tcW w:type="dxa" w:w="2880"/>
          </w:tcPr>
          <w:p>
            <w:r>
              <w:t>68747.13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教学日常运行支出</w:t>
            </w:r>
          </w:p>
        </w:tc>
        <w:tc>
          <w:tcPr>
            <w:tcW w:type="dxa" w:w="2880"/>
          </w:tcPr>
          <w:p>
            <w:r>
              <w:t>18394.52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教学改革支出</w:t>
            </w:r>
          </w:p>
        </w:tc>
        <w:tc>
          <w:tcPr>
            <w:tcW w:type="dxa" w:w="2880"/>
          </w:tcPr>
          <w:p>
            <w:r>
              <w:t>13642.81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专业建设支出</w:t>
            </w:r>
          </w:p>
        </w:tc>
        <w:tc>
          <w:tcPr>
            <w:tcW w:type="dxa" w:w="2880"/>
          </w:tcPr>
          <w:p>
            <w:r>
              <w:t>9436.51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实践教学支出</w:t>
            </w:r>
          </w:p>
        </w:tc>
        <w:tc>
          <w:tcPr>
            <w:tcW w:type="dxa" w:w="2880"/>
          </w:tcPr>
          <w:p>
            <w:r>
              <w:t>26434.29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实验经费支出</w:t>
            </w:r>
          </w:p>
        </w:tc>
        <w:tc>
          <w:tcPr>
            <w:tcW w:type="dxa" w:w="2880"/>
          </w:tcPr>
          <w:p>
            <w:r>
              <w:t>16009.04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实习经费支出</w:t>
            </w:r>
          </w:p>
        </w:tc>
        <w:tc>
          <w:tcPr>
            <w:tcW w:type="dxa" w:w="2880"/>
          </w:tcPr>
          <w:p>
            <w:r>
              <w:t>10425.25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其他教学专项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994 / 1224</w:t>
            </w:r>
          </w:p>
        </w:tc>
      </w:tr>
      <w:tr>
        <w:tc>
          <w:tcPr>
            <w:tcW w:type="dxa" w:w="2880"/>
          </w:tcPr>
          <w:p>
            <w:r>
              <w:t>学生活动经费支出</w:t>
            </w:r>
          </w:p>
        </w:tc>
        <w:tc>
          <w:tcPr>
            <w:tcW w:type="dxa" w:w="2880"/>
          </w:tcPr>
          <w:p>
            <w:r>
              <w:t>636.93</w:t>
            </w:r>
          </w:p>
        </w:tc>
        <w:tc>
          <w:tcPr>
            <w:tcW w:type="dxa" w:w="2880"/>
          </w:tcPr>
          <w:p>
            <w:r>
              <w:t>128 / 1224</w:t>
            </w:r>
          </w:p>
        </w:tc>
      </w:tr>
      <w:tr>
        <w:tc>
          <w:tcPr>
            <w:tcW w:type="dxa" w:w="2880"/>
          </w:tcPr>
          <w:p>
            <w:r>
              <w:t>教师培训进修专项经费支出</w:t>
            </w:r>
          </w:p>
        </w:tc>
        <w:tc>
          <w:tcPr>
            <w:tcW w:type="dxa" w:w="2880"/>
          </w:tcPr>
          <w:p>
            <w:r>
              <w:t>202.07</w:t>
            </w:r>
          </w:p>
        </w:tc>
        <w:tc>
          <w:tcPr>
            <w:tcW w:type="dxa" w:w="2880"/>
          </w:tcPr>
          <w:p>
            <w:r>
              <w:t>404 / 1224</w:t>
            </w:r>
          </w:p>
        </w:tc>
      </w:tr>
      <w:tr>
        <w:tc>
          <w:tcPr>
            <w:tcW w:type="dxa" w:w="2880"/>
          </w:tcPr>
          <w:p>
            <w:r>
              <w:t>本科生均拨款国家</w:t>
            </w:r>
          </w:p>
        </w:tc>
        <w:tc>
          <w:tcPr>
            <w:tcW w:type="dxa" w:w="2880"/>
          </w:tcPr>
          <w:p>
            <w:r>
              <w:t>59300.0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本科生均拨款地方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734 / 1224</w:t>
            </w:r>
          </w:p>
        </w:tc>
      </w:tr>
      <w:tr>
        <w:tc>
          <w:tcPr>
            <w:tcW w:type="dxa" w:w="2880"/>
          </w:tcPr>
          <w:p>
            <w:r>
              <w:t>专科生均拨款总额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360 / 1224</w:t>
            </w:r>
          </w:p>
        </w:tc>
      </w:tr>
      <w:tr>
        <w:tc>
          <w:tcPr>
            <w:tcW w:type="dxa" w:w="2880"/>
          </w:tcPr>
          <w:p>
            <w:r>
              <w:t>本科生学费收入</w:t>
            </w:r>
          </w:p>
        </w:tc>
        <w:tc>
          <w:tcPr>
            <w:tcW w:type="dxa" w:w="2880"/>
          </w:tcPr>
          <w:p>
            <w:r>
              <w:t>21646.52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高职高专学费收入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547 / 1224</w:t>
            </w:r>
          </w:p>
        </w:tc>
      </w:tr>
      <w:tr>
        <w:tc>
          <w:tcPr>
            <w:tcW w:type="dxa" w:w="2880"/>
          </w:tcPr>
          <w:p>
            <w:r>
              <w:t>教改专项拨款</w:t>
            </w:r>
          </w:p>
        </w:tc>
        <w:tc>
          <w:tcPr>
            <w:tcW w:type="dxa" w:w="2880"/>
          </w:tcPr>
          <w:p>
            <w:r>
              <w:t>3770.0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社会捐赠金额</w:t>
            </w:r>
          </w:p>
        </w:tc>
        <w:tc>
          <w:tcPr>
            <w:tcW w:type="dxa" w:w="2880"/>
          </w:tcPr>
          <w:p>
            <w:r>
              <w:t>1692.97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教学科研单位数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国家工程研究中心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国家实验室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国家重点实验室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其他国家级科研机构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国家级人文科学重点研究基地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省部级人文社会科学重点研究基地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省、部设置的实验室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省、部设置的研究所（院、中心）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155 / 1224</w:t>
            </w:r>
          </w:p>
        </w:tc>
      </w:tr>
      <w:tr>
        <w:tc>
          <w:tcPr>
            <w:tcW w:type="dxa" w:w="2880"/>
          </w:tcPr>
          <w:p>
            <w:r>
              <w:t>与外单位共建科研基地数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校外实习实训基地数</w:t>
            </w:r>
          </w:p>
        </w:tc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267 / 1224</w:t>
            </w:r>
          </w:p>
        </w:tc>
      </w:tr>
      <w:tr>
        <w:tc>
          <w:tcPr>
            <w:tcW w:type="dxa" w:w="2880"/>
          </w:tcPr>
          <w:p>
            <w:r>
              <w:t>当年接纳学生总数（人次）</w:t>
            </w:r>
          </w:p>
        </w:tc>
        <w:tc>
          <w:tcPr>
            <w:tcW w:type="dxa" w:w="2880"/>
          </w:tcPr>
          <w:p>
            <w:r>
              <w:t>8892</w:t>
            </w:r>
          </w:p>
        </w:tc>
        <w:tc>
          <w:tcPr>
            <w:tcW w:type="dxa" w:w="2880"/>
          </w:tcPr>
          <w:p>
            <w:r>
              <w:t>323 / 1224</w:t>
            </w:r>
          </w:p>
        </w:tc>
      </w:tr>
      <w:tr>
        <w:tc>
          <w:tcPr>
            <w:tcW w:type="dxa" w:w="2880"/>
          </w:tcPr>
          <w:p>
            <w:r>
              <w:t>专业实验室面积</w:t>
            </w:r>
          </w:p>
        </w:tc>
        <w:tc>
          <w:tcPr>
            <w:tcW w:type="dxa" w:w="2880"/>
          </w:tcPr>
          <w:p>
            <w:r>
              <w:t>91372.0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基础实验室面积</w:t>
            </w:r>
          </w:p>
        </w:tc>
        <w:tc>
          <w:tcPr>
            <w:tcW w:type="dxa" w:w="2880"/>
          </w:tcPr>
          <w:p>
            <w:r>
              <w:t>38224.0</w:t>
            </w:r>
          </w:p>
        </w:tc>
        <w:tc>
          <w:tcPr>
            <w:tcW w:type="dxa" w:w="2880"/>
          </w:tcPr>
          <w:p>
            <w:r>
              <w:t>45 / 1224</w:t>
            </w:r>
          </w:p>
        </w:tc>
      </w:tr>
      <w:tr>
        <w:tc>
          <w:tcPr>
            <w:tcW w:type="dxa" w:w="2880"/>
          </w:tcPr>
          <w:p>
            <w:r>
              <w:t>实习场所面积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495 / 1224</w:t>
            </w:r>
          </w:p>
        </w:tc>
      </w:tr>
      <w:tr>
        <w:tc>
          <w:tcPr>
            <w:tcW w:type="dxa" w:w="2880"/>
          </w:tcPr>
          <w:p>
            <w:r>
              <w:t>实训场所面积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962 / 1224</w:t>
            </w:r>
          </w:p>
        </w:tc>
      </w:tr>
      <w:tr>
        <w:tc>
          <w:tcPr>
            <w:tcW w:type="dxa" w:w="2880"/>
          </w:tcPr>
          <w:p>
            <w:r>
              <w:t>创新创业教育机构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349 / 1224</w:t>
            </w:r>
          </w:p>
        </w:tc>
      </w:tr>
      <w:tr>
        <w:tc>
          <w:tcPr>
            <w:tcW w:type="dxa" w:w="2880"/>
          </w:tcPr>
          <w:p>
            <w:r>
              <w:t>创新创业教育专职教师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575 / 1224</w:t>
            </w:r>
          </w:p>
        </w:tc>
      </w:tr>
      <w:tr>
        <w:tc>
          <w:tcPr>
            <w:tcW w:type="dxa" w:w="2880"/>
          </w:tcPr>
          <w:p>
            <w:r>
              <w:t>创新创业教育导师</w:t>
            </w:r>
          </w:p>
        </w:tc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创新创业教育机构培训人次数</w:t>
            </w:r>
          </w:p>
        </w:tc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797 / 1224</w:t>
            </w:r>
          </w:p>
        </w:tc>
      </w:tr>
      <w:tr>
        <w:tc>
          <w:tcPr>
            <w:tcW w:type="dxa" w:w="2880"/>
          </w:tcPr>
          <w:p>
            <w:r>
              <w:t>创业实习基地数</w:t>
            </w:r>
          </w:p>
        </w:tc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创新创业教育实践平台数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465 / 1224</w:t>
            </w:r>
          </w:p>
        </w:tc>
      </w:tr>
      <w:tr>
        <w:tc>
          <w:tcPr>
            <w:tcW w:type="dxa" w:w="2880"/>
          </w:tcPr>
          <w:p>
            <w:r>
              <w:t>创业示范基地数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314 / 1224</w:t>
            </w:r>
          </w:p>
        </w:tc>
      </w:tr>
      <w:tr>
        <w:tc>
          <w:tcPr>
            <w:tcW w:type="dxa" w:w="2880"/>
          </w:tcPr>
          <w:p>
            <w:r>
              <w:t>创业培训项目数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297 / 1224</w:t>
            </w:r>
          </w:p>
        </w:tc>
      </w:tr>
      <w:tr>
        <w:tc>
          <w:tcPr>
            <w:tcW w:type="dxa" w:w="2880"/>
          </w:tcPr>
          <w:p>
            <w:r>
              <w:t>创新创业教育课程</w:t>
            </w:r>
          </w:p>
        </w:tc>
        <w:tc>
          <w:tcPr>
            <w:tcW w:type="dxa" w:w="2880"/>
          </w:tcPr>
          <w:p>
            <w:r>
              <w:t>7730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创新创业优质课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75 / 1224</w:t>
            </w:r>
          </w:p>
        </w:tc>
      </w:tr>
      <w:tr>
        <w:tc>
          <w:tcPr>
            <w:tcW w:type="dxa" w:w="2880"/>
          </w:tcPr>
          <w:p>
            <w:r>
              <w:t>开设的职业生涯规划及创业指导课程数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579 / 1224</w:t>
            </w:r>
          </w:p>
        </w:tc>
      </w:tr>
      <w:tr>
        <w:tc>
          <w:tcPr>
            <w:tcW w:type="dxa" w:w="2880"/>
          </w:tcPr>
          <w:p>
            <w:r>
              <w:t>创新创业讲座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37 / 1224</w:t>
            </w:r>
          </w:p>
        </w:tc>
      </w:tr>
      <w:tr>
        <w:tc>
          <w:tcPr>
            <w:tcW w:type="dxa" w:w="2880"/>
          </w:tcPr>
          <w:p>
            <w:r>
              <w:t>创新创业奖学金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55 / 1224</w:t>
            </w:r>
          </w:p>
        </w:tc>
      </w:tr>
      <w:tr>
        <w:tc>
          <w:tcPr>
            <w:tcW w:type="dxa" w:w="2880"/>
          </w:tcPr>
          <w:p>
            <w:r>
              <w:t>创新创业专项资金投入（万元）</w:t>
            </w:r>
          </w:p>
        </w:tc>
        <w:tc>
          <w:tcPr>
            <w:tcW w:type="dxa" w:w="2880"/>
          </w:tcPr>
          <w:p>
            <w:r>
              <w:t>9547.5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创新创业教育教材数（门）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参与创新创业训练项目全日制本科在校学生数（人）</w:t>
            </w:r>
          </w:p>
        </w:tc>
        <w:tc>
          <w:tcPr>
            <w:tcW w:type="dxa" w:w="2880"/>
          </w:tcPr>
          <w:p>
            <w:r>
              <w:t>9499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参与创新创业竞赛全日制本科在校学生数（人）</w:t>
            </w:r>
          </w:p>
        </w:tc>
        <w:tc>
          <w:tcPr>
            <w:tcW w:type="dxa" w:w="2880"/>
          </w:tcPr>
          <w:p>
            <w:r>
              <w:t>14713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学生评教覆盖比例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学生评教优</w:t>
            </w:r>
          </w:p>
        </w:tc>
        <w:tc>
          <w:tcPr>
            <w:tcW w:type="dxa" w:w="2880"/>
          </w:tcPr>
          <w:p>
            <w:r>
              <w:t>98.71</w:t>
            </w:r>
          </w:p>
        </w:tc>
        <w:tc>
          <w:tcPr>
            <w:tcW w:type="dxa" w:w="2880"/>
          </w:tcPr>
          <w:p>
            <w:r>
              <w:t>136 / 1224</w:t>
            </w:r>
          </w:p>
        </w:tc>
      </w:tr>
      <w:tr>
        <w:tc>
          <w:tcPr>
            <w:tcW w:type="dxa" w:w="2880"/>
          </w:tcPr>
          <w:p>
            <w:r>
              <w:t>学生评教良好</w:t>
            </w:r>
          </w:p>
        </w:tc>
        <w:tc>
          <w:tcPr>
            <w:tcW w:type="dxa" w:w="2880"/>
          </w:tcPr>
          <w:p>
            <w:r>
              <w:t>1.27</w:t>
            </w:r>
          </w:p>
        </w:tc>
        <w:tc>
          <w:tcPr>
            <w:tcW w:type="dxa" w:w="2880"/>
          </w:tcPr>
          <w:p>
            <w:r>
              <w:t>1071 / 1224</w:t>
            </w:r>
          </w:p>
        </w:tc>
      </w:tr>
      <w:tr>
        <w:tc>
          <w:tcPr>
            <w:tcW w:type="dxa" w:w="2880"/>
          </w:tcPr>
          <w:p>
            <w:r>
              <w:t>学生评教中</w:t>
            </w:r>
          </w:p>
        </w:tc>
        <w:tc>
          <w:tcPr>
            <w:tcW w:type="dxa" w:w="2880"/>
          </w:tcPr>
          <w:p>
            <w:r>
              <w:t>0.02</w:t>
            </w:r>
          </w:p>
        </w:tc>
        <w:tc>
          <w:tcPr>
            <w:tcW w:type="dxa" w:w="2880"/>
          </w:tcPr>
          <w:p>
            <w:r>
              <w:t>856 / 1224</w:t>
            </w:r>
          </w:p>
        </w:tc>
      </w:tr>
      <w:tr>
        <w:tc>
          <w:tcPr>
            <w:tcW w:type="dxa" w:w="2880"/>
          </w:tcPr>
          <w:p>
            <w:r>
              <w:t>学生评教差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350 / 1224</w:t>
            </w:r>
          </w:p>
        </w:tc>
      </w:tr>
      <w:tr>
        <w:tc>
          <w:tcPr>
            <w:tcW w:type="dxa" w:w="2880"/>
          </w:tcPr>
          <w:p>
            <w:r>
              <w:t>同行督导评教覆盖比例</w:t>
            </w:r>
          </w:p>
        </w:tc>
        <w:tc>
          <w:tcPr>
            <w:tcW w:type="dxa" w:w="2880"/>
          </w:tcPr>
          <w:p>
            <w:r>
              <w:t>42.81</w:t>
            </w:r>
          </w:p>
        </w:tc>
        <w:tc>
          <w:tcPr>
            <w:tcW w:type="dxa" w:w="2880"/>
          </w:tcPr>
          <w:p>
            <w:r>
              <w:t>835 / 1224</w:t>
            </w:r>
          </w:p>
        </w:tc>
      </w:tr>
      <w:tr>
        <w:tc>
          <w:tcPr>
            <w:tcW w:type="dxa" w:w="2880"/>
          </w:tcPr>
          <w:p>
            <w:r>
              <w:t>同行督导评教优</w:t>
            </w:r>
          </w:p>
        </w:tc>
        <w:tc>
          <w:tcPr>
            <w:tcW w:type="dxa" w:w="2880"/>
          </w:tcPr>
          <w:p>
            <w:r>
              <w:t>54.23</w:t>
            </w:r>
          </w:p>
        </w:tc>
        <w:tc>
          <w:tcPr>
            <w:tcW w:type="dxa" w:w="2880"/>
          </w:tcPr>
          <w:p>
            <w:r>
              <w:t>690 / 1224</w:t>
            </w:r>
          </w:p>
        </w:tc>
      </w:tr>
      <w:tr>
        <w:tc>
          <w:tcPr>
            <w:tcW w:type="dxa" w:w="2880"/>
          </w:tcPr>
          <w:p>
            <w:r>
              <w:t>同行督导评教良好</w:t>
            </w:r>
          </w:p>
        </w:tc>
        <w:tc>
          <w:tcPr>
            <w:tcW w:type="dxa" w:w="2880"/>
          </w:tcPr>
          <w:p>
            <w:r>
              <w:t>41.74</w:t>
            </w:r>
          </w:p>
        </w:tc>
        <w:tc>
          <w:tcPr>
            <w:tcW w:type="dxa" w:w="2880"/>
          </w:tcPr>
          <w:p>
            <w:r>
              <w:t>429 / 1224</w:t>
            </w:r>
          </w:p>
        </w:tc>
      </w:tr>
      <w:tr>
        <w:tc>
          <w:tcPr>
            <w:tcW w:type="dxa" w:w="2880"/>
          </w:tcPr>
          <w:p>
            <w:r>
              <w:t>同行督导评教中</w:t>
            </w:r>
          </w:p>
        </w:tc>
        <w:tc>
          <w:tcPr>
            <w:tcW w:type="dxa" w:w="2880"/>
          </w:tcPr>
          <w:p>
            <w:r>
              <w:t>3.99</w:t>
            </w:r>
          </w:p>
        </w:tc>
        <w:tc>
          <w:tcPr>
            <w:tcW w:type="dxa" w:w="2880"/>
          </w:tcPr>
          <w:p>
            <w:r>
              <w:t>443 / 1224</w:t>
            </w:r>
          </w:p>
        </w:tc>
      </w:tr>
      <w:tr>
        <w:tc>
          <w:tcPr>
            <w:tcW w:type="dxa" w:w="2880"/>
          </w:tcPr>
          <w:p>
            <w:r>
              <w:t>同行督导评教差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  <w:tc>
          <w:tcPr>
            <w:tcW w:type="dxa" w:w="2880"/>
          </w:tcPr>
          <w:p>
            <w:r>
              <w:t>377 / 1224</w:t>
            </w:r>
          </w:p>
        </w:tc>
      </w:tr>
      <w:tr>
        <w:tc>
          <w:tcPr>
            <w:tcW w:type="dxa" w:w="2880"/>
          </w:tcPr>
          <w:p>
            <w:r>
              <w:t>领导评教覆盖比例</w:t>
            </w:r>
          </w:p>
        </w:tc>
        <w:tc>
          <w:tcPr>
            <w:tcW w:type="dxa" w:w="2880"/>
          </w:tcPr>
          <w:p>
            <w:r>
              <w:t>31.36</w:t>
            </w:r>
          </w:p>
        </w:tc>
        <w:tc>
          <w:tcPr>
            <w:tcW w:type="dxa" w:w="2880"/>
          </w:tcPr>
          <w:p>
            <w:r>
              <w:t>527 / 1224</w:t>
            </w:r>
          </w:p>
        </w:tc>
      </w:tr>
      <w:tr>
        <w:tc>
          <w:tcPr>
            <w:tcW w:type="dxa" w:w="2880"/>
          </w:tcPr>
          <w:p>
            <w:r>
              <w:t>领导评教优</w:t>
            </w:r>
          </w:p>
        </w:tc>
        <w:tc>
          <w:tcPr>
            <w:tcW w:type="dxa" w:w="2880"/>
          </w:tcPr>
          <w:p>
            <w:r>
              <w:t>67.8</w:t>
            </w:r>
          </w:p>
        </w:tc>
        <w:tc>
          <w:tcPr>
            <w:tcW w:type="dxa" w:w="2880"/>
          </w:tcPr>
          <w:p>
            <w:r>
              <w:t>486 / 1224</w:t>
            </w:r>
          </w:p>
        </w:tc>
      </w:tr>
      <w:tr>
        <w:tc>
          <w:tcPr>
            <w:tcW w:type="dxa" w:w="2880"/>
          </w:tcPr>
          <w:p>
            <w:r>
              <w:t>领导评教良好</w:t>
            </w:r>
          </w:p>
        </w:tc>
        <w:tc>
          <w:tcPr>
            <w:tcW w:type="dxa" w:w="2880"/>
          </w:tcPr>
          <w:p>
            <w:r>
              <w:t>28.8</w:t>
            </w:r>
          </w:p>
        </w:tc>
        <w:tc>
          <w:tcPr>
            <w:tcW w:type="dxa" w:w="2880"/>
          </w:tcPr>
          <w:p>
            <w:r>
              <w:t>612 / 1224</w:t>
            </w:r>
          </w:p>
        </w:tc>
      </w:tr>
      <w:tr>
        <w:tc>
          <w:tcPr>
            <w:tcW w:type="dxa" w:w="2880"/>
          </w:tcPr>
          <w:p>
            <w:r>
              <w:t>领导评教中</w:t>
            </w:r>
          </w:p>
        </w:tc>
        <w:tc>
          <w:tcPr>
            <w:tcW w:type="dxa" w:w="2880"/>
          </w:tcPr>
          <w:p>
            <w:r>
              <w:t>3.4</w:t>
            </w:r>
          </w:p>
        </w:tc>
        <w:tc>
          <w:tcPr>
            <w:tcW w:type="dxa" w:w="2880"/>
          </w:tcPr>
          <w:p>
            <w:r>
              <w:t>474 / 1224</w:t>
            </w:r>
          </w:p>
        </w:tc>
      </w:tr>
      <w:tr>
        <w:tc>
          <w:tcPr>
            <w:tcW w:type="dxa" w:w="2880"/>
          </w:tcPr>
          <w:p>
            <w:r>
              <w:t>领导评教差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315 / 1224</w:t>
            </w:r>
          </w:p>
        </w:tc>
      </w:tr>
      <w:tr>
        <w:tc>
          <w:tcPr>
            <w:tcW w:type="dxa" w:w="2880"/>
          </w:tcPr>
          <w:p>
            <w:r>
              <w:t>文化学术讲座总数</w:t>
            </w:r>
          </w:p>
        </w:tc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本科生课外科技文化活动项目总数</w:t>
            </w:r>
          </w:p>
        </w:tc>
        <w:tc>
          <w:tcPr>
            <w:tcW w:type="dxa" w:w="2880"/>
          </w:tcPr>
          <w:p>
            <w:r>
              <w:t>2879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国家大学生创新创业训练计划项目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省部级大学生创新创业训练计划项目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社团总数</w:t>
            </w:r>
          </w:p>
        </w:tc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社团科技类</w:t>
            </w:r>
          </w:p>
        </w:tc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社团人文社会类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社团体育类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社团文艺类</w:t>
            </w:r>
          </w:p>
        </w:tc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社团其他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参与人次数总数</w:t>
            </w:r>
          </w:p>
        </w:tc>
        <w:tc>
          <w:tcPr>
            <w:tcW w:type="dxa" w:w="2880"/>
          </w:tcPr>
          <w:p>
            <w:r>
              <w:t>43000</w:t>
            </w:r>
          </w:p>
        </w:tc>
        <w:tc>
          <w:tcPr>
            <w:tcW w:type="dxa" w:w="2880"/>
          </w:tcPr>
          <w:p>
            <w:r>
              <w:t>77 / 1224</w:t>
            </w:r>
          </w:p>
        </w:tc>
      </w:tr>
      <w:tr>
        <w:tc>
          <w:tcPr>
            <w:tcW w:type="dxa" w:w="2880"/>
          </w:tcPr>
          <w:p>
            <w:r>
              <w:t>参与人次数科技类</w:t>
            </w:r>
          </w:p>
        </w:tc>
        <w:tc>
          <w:tcPr>
            <w:tcW w:type="dxa" w:w="2880"/>
          </w:tcPr>
          <w:p>
            <w:r>
              <w:t>10500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参与人次数人文社会类</w:t>
            </w:r>
          </w:p>
        </w:tc>
        <w:tc>
          <w:tcPr>
            <w:tcW w:type="dxa" w:w="2880"/>
          </w:tcPr>
          <w:p>
            <w:r>
              <w:t>7800</w:t>
            </w:r>
          </w:p>
        </w:tc>
        <w:tc>
          <w:tcPr>
            <w:tcW w:type="dxa" w:w="2880"/>
          </w:tcPr>
          <w:p>
            <w:r>
              <w:t>116 / 1224</w:t>
            </w:r>
          </w:p>
        </w:tc>
      </w:tr>
      <w:tr>
        <w:tc>
          <w:tcPr>
            <w:tcW w:type="dxa" w:w="2880"/>
          </w:tcPr>
          <w:p>
            <w:r>
              <w:t>参与人次数体育类</w:t>
            </w:r>
          </w:p>
        </w:tc>
        <w:tc>
          <w:tcPr>
            <w:tcW w:type="dxa" w:w="2880"/>
          </w:tcPr>
          <w:p>
            <w:r>
              <w:t>8500</w:t>
            </w:r>
          </w:p>
        </w:tc>
        <w:tc>
          <w:tcPr>
            <w:tcW w:type="dxa" w:w="2880"/>
          </w:tcPr>
          <w:p>
            <w:r>
              <w:t>86 / 1224</w:t>
            </w:r>
          </w:p>
        </w:tc>
      </w:tr>
      <w:tr>
        <w:tc>
          <w:tcPr>
            <w:tcW w:type="dxa" w:w="2880"/>
          </w:tcPr>
          <w:p>
            <w:r>
              <w:t>参与人次数文艺类</w:t>
            </w:r>
          </w:p>
        </w:tc>
        <w:tc>
          <w:tcPr>
            <w:tcW w:type="dxa" w:w="2880"/>
          </w:tcPr>
          <w:p>
            <w:r>
              <w:t>13200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参与人次数其他</w:t>
            </w:r>
          </w:p>
        </w:tc>
        <w:tc>
          <w:tcPr>
            <w:tcW w:type="dxa" w:w="2880"/>
          </w:tcPr>
          <w:p>
            <w:r>
              <w:t>3000</w:t>
            </w:r>
          </w:p>
        </w:tc>
        <w:tc>
          <w:tcPr>
            <w:tcW w:type="dxa" w:w="2880"/>
          </w:tcPr>
          <w:p>
            <w:r>
              <w:t>184 / 1224</w:t>
            </w:r>
          </w:p>
        </w:tc>
      </w:tr>
      <w:tr>
        <w:tc>
          <w:tcPr>
            <w:tcW w:type="dxa" w:w="2880"/>
          </w:tcPr>
          <w:p>
            <w:r>
              <w:t>高层次教学研究团队总数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540 / 1224</w:t>
            </w:r>
          </w:p>
        </w:tc>
      </w:tr>
      <w:tr>
        <w:tc>
          <w:tcPr>
            <w:tcW w:type="dxa" w:w="2880"/>
          </w:tcPr>
          <w:p>
            <w:r>
              <w:t>国家级教学团队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省部级教学团队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165 / 1224</w:t>
            </w:r>
          </w:p>
        </w:tc>
      </w:tr>
      <w:tr>
        <w:tc>
          <w:tcPr>
            <w:tcW w:type="dxa" w:w="2880"/>
          </w:tcPr>
          <w:p>
            <w:r>
              <w:t>人才培养模式创新实验区参与学生数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156 / 1224</w:t>
            </w:r>
          </w:p>
        </w:tc>
      </w:tr>
      <w:tr>
        <w:tc>
          <w:tcPr>
            <w:tcW w:type="dxa" w:w="2880"/>
          </w:tcPr>
          <w:p>
            <w:r>
              <w:t>国家级教学基地参与学生数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拔尖人才培养计划参与学生数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卓越人才培养计划参与学生数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239 / 1224</w:t>
            </w:r>
          </w:p>
        </w:tc>
      </w:tr>
      <w:tr>
        <w:tc>
          <w:tcPr>
            <w:tcW w:type="dxa" w:w="2880"/>
          </w:tcPr>
          <w:p>
            <w:r>
              <w:t>国家级实验教学示范中心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省部级实验教学示范中心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243 / 1224</w:t>
            </w:r>
          </w:p>
        </w:tc>
      </w:tr>
      <w:tr>
        <w:tc>
          <w:tcPr>
            <w:tcW w:type="dxa" w:w="2880"/>
          </w:tcPr>
          <w:p>
            <w:r>
              <w:t>毕业综合训练课题总数</w:t>
            </w:r>
          </w:p>
        </w:tc>
        <w:tc>
          <w:tcPr>
            <w:tcW w:type="dxa" w:w="2880"/>
          </w:tcPr>
          <w:p>
            <w:r>
              <w:t>8492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在实验、实习、工程实践和社会调查等社会实践中完成数</w:t>
            </w:r>
          </w:p>
        </w:tc>
        <w:tc>
          <w:tcPr>
            <w:tcW w:type="dxa" w:w="2880"/>
          </w:tcPr>
          <w:p>
            <w:r>
              <w:t>5639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国家级创新训练计划参与学生数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208 / 1224</w:t>
            </w:r>
          </w:p>
        </w:tc>
      </w:tr>
      <w:tr>
        <w:tc>
          <w:tcPr>
            <w:tcW w:type="dxa" w:w="2880"/>
          </w:tcPr>
          <w:p>
            <w:r>
              <w:t>省部级创新训练计划参与学生数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142 / 1224</w:t>
            </w:r>
          </w:p>
        </w:tc>
      </w:tr>
      <w:tr>
        <w:tc>
          <w:tcPr>
            <w:tcW w:type="dxa" w:w="2880"/>
          </w:tcPr>
          <w:p>
            <w:r>
              <w:t>国家级创业训练计划参与学生数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212 / 1224</w:t>
            </w:r>
          </w:p>
        </w:tc>
      </w:tr>
      <w:tr>
        <w:tc>
          <w:tcPr>
            <w:tcW w:type="dxa" w:w="2880"/>
          </w:tcPr>
          <w:p>
            <w:r>
              <w:t>省部级创业训练计划参与学生数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166 / 1224</w:t>
            </w:r>
          </w:p>
        </w:tc>
      </w:tr>
      <w:tr>
        <w:tc>
          <w:tcPr>
            <w:tcW w:type="dxa" w:w="2880"/>
          </w:tcPr>
          <w:p>
            <w:r>
              <w:t>普通本科学生数</w:t>
            </w:r>
          </w:p>
        </w:tc>
        <w:tc>
          <w:tcPr>
            <w:tcW w:type="dxa" w:w="2880"/>
          </w:tcPr>
          <w:p>
            <w:r>
              <w:t>37687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与国外大学联合培养的学生数</w:t>
            </w:r>
          </w:p>
        </w:tc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167 / 1224</w:t>
            </w:r>
          </w:p>
        </w:tc>
      </w:tr>
      <w:tr>
        <w:tc>
          <w:tcPr>
            <w:tcW w:type="dxa" w:w="2880"/>
          </w:tcPr>
          <w:p>
            <w:r>
              <w:t>普通高职学生数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599 / 1224</w:t>
            </w:r>
          </w:p>
        </w:tc>
      </w:tr>
      <w:tr>
        <w:tc>
          <w:tcPr>
            <w:tcW w:type="dxa" w:w="2880"/>
          </w:tcPr>
          <w:p>
            <w:r>
              <w:t>硕士研究生数</w:t>
            </w:r>
          </w:p>
        </w:tc>
        <w:tc>
          <w:tcPr>
            <w:tcW w:type="dxa" w:w="2880"/>
          </w:tcPr>
          <w:p>
            <w:r>
              <w:t>23813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硕士研究生数全日制</w:t>
            </w:r>
          </w:p>
        </w:tc>
        <w:tc>
          <w:tcPr>
            <w:tcW w:type="dxa" w:w="2880"/>
          </w:tcPr>
          <w:p>
            <w:r>
              <w:t>17000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硕士研究生数非全日制</w:t>
            </w:r>
          </w:p>
        </w:tc>
        <w:tc>
          <w:tcPr>
            <w:tcW w:type="dxa" w:w="2880"/>
          </w:tcPr>
          <w:p>
            <w:r>
              <w:t>6813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博士研究生数</w:t>
            </w:r>
          </w:p>
        </w:tc>
        <w:tc>
          <w:tcPr>
            <w:tcW w:type="dxa" w:w="2880"/>
          </w:tcPr>
          <w:p>
            <w:r>
              <w:t>6260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博士研究生数全日制</w:t>
            </w:r>
          </w:p>
        </w:tc>
        <w:tc>
          <w:tcPr>
            <w:tcW w:type="dxa" w:w="2880"/>
          </w:tcPr>
          <w:p>
            <w:r>
              <w:t>6260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博士研究生数非全日制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56 / 1224</w:t>
            </w:r>
          </w:p>
        </w:tc>
      </w:tr>
      <w:tr>
        <w:tc>
          <w:tcPr>
            <w:tcW w:type="dxa" w:w="2880"/>
          </w:tcPr>
          <w:p>
            <w:r>
              <w:t>留学生数</w:t>
            </w:r>
          </w:p>
        </w:tc>
        <w:tc>
          <w:tcPr>
            <w:tcW w:type="dxa" w:w="2880"/>
          </w:tcPr>
          <w:p>
            <w:r>
              <w:t>2441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普通预科生数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89 / 1224</w:t>
            </w:r>
          </w:p>
        </w:tc>
      </w:tr>
      <w:tr>
        <w:tc>
          <w:tcPr>
            <w:tcW w:type="dxa" w:w="2880"/>
          </w:tcPr>
          <w:p>
            <w:r>
              <w:t>进修生数</w:t>
            </w:r>
          </w:p>
        </w:tc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成人脱产学生数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夜大学生数</w:t>
            </w:r>
          </w:p>
        </w:tc>
        <w:tc>
          <w:tcPr>
            <w:tcW w:type="dxa" w:w="2880"/>
          </w:tcPr>
          <w:p>
            <w:r>
              <w:t>10471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函授学生数</w:t>
            </w:r>
          </w:p>
        </w:tc>
        <w:tc>
          <w:tcPr>
            <w:tcW w:type="dxa" w:w="2880"/>
          </w:tcPr>
          <w:p>
            <w:r>
              <w:t>2650</w:t>
            </w:r>
          </w:p>
        </w:tc>
        <w:tc>
          <w:tcPr>
            <w:tcW w:type="dxa" w:w="2880"/>
          </w:tcPr>
          <w:p>
            <w:r>
              <w:t>285 / 1224</w:t>
            </w:r>
          </w:p>
        </w:tc>
      </w:tr>
      <w:tr>
        <w:tc>
          <w:tcPr>
            <w:tcW w:type="dxa" w:w="2880"/>
          </w:tcPr>
          <w:p>
            <w:r>
              <w:t>网络学生数</w:t>
            </w:r>
          </w:p>
        </w:tc>
        <w:tc>
          <w:tcPr>
            <w:tcW w:type="dxa" w:w="2880"/>
          </w:tcPr>
          <w:p>
            <w:r>
              <w:t>68185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自考学生数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191 / 1224</w:t>
            </w:r>
          </w:p>
        </w:tc>
      </w:tr>
      <w:tr>
        <w:tc>
          <w:tcPr>
            <w:tcW w:type="dxa" w:w="2880"/>
          </w:tcPr>
          <w:p>
            <w:r>
              <w:t>招生计划数</w:t>
            </w:r>
          </w:p>
        </w:tc>
        <w:tc>
          <w:tcPr>
            <w:tcW w:type="dxa" w:w="2880"/>
          </w:tcPr>
          <w:p>
            <w:r>
              <w:t>9200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实际录取数</w:t>
            </w:r>
          </w:p>
        </w:tc>
        <w:tc>
          <w:tcPr>
            <w:tcW w:type="dxa" w:w="2880"/>
          </w:tcPr>
          <w:p>
            <w:r>
              <w:t>9219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实际报道数</w:t>
            </w:r>
          </w:p>
        </w:tc>
        <w:tc>
          <w:tcPr>
            <w:tcW w:type="dxa" w:w="2880"/>
          </w:tcPr>
          <w:p>
            <w:r>
              <w:t>9147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自主招生数</w:t>
            </w:r>
          </w:p>
        </w:tc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招收特长生数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26 / 1224</w:t>
            </w:r>
          </w:p>
        </w:tc>
      </w:tr>
      <w:tr>
        <w:tc>
          <w:tcPr>
            <w:tcW w:type="dxa" w:w="2880"/>
          </w:tcPr>
          <w:p>
            <w:r>
              <w:t>招收本省学生数</w:t>
            </w:r>
          </w:p>
        </w:tc>
        <w:tc>
          <w:tcPr>
            <w:tcW w:type="dxa" w:w="2880"/>
          </w:tcPr>
          <w:p>
            <w:r>
              <w:t>2591</w:t>
            </w:r>
          </w:p>
        </w:tc>
        <w:tc>
          <w:tcPr>
            <w:tcW w:type="dxa" w:w="2880"/>
          </w:tcPr>
          <w:p>
            <w:r>
              <w:t>453 / 1224</w:t>
            </w:r>
          </w:p>
        </w:tc>
      </w:tr>
      <w:tr>
        <w:tc>
          <w:tcPr>
            <w:tcW w:type="dxa" w:w="2880"/>
          </w:tcPr>
          <w:p>
            <w:r>
              <w:t>本科生（境外）招生数</w:t>
            </w:r>
          </w:p>
        </w:tc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国外招生数</w:t>
            </w:r>
          </w:p>
        </w:tc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香港招生数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澳门招生数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台湾招生数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本科生（境外）在校生数</w:t>
            </w:r>
          </w:p>
        </w:tc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国外在校生数</w:t>
            </w:r>
          </w:p>
        </w:tc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香港在校生数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澳门在校生数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台湾在校生数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本科生（境外）毕结业生数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国外毕结业生数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32 / 1224</w:t>
            </w:r>
          </w:p>
        </w:tc>
      </w:tr>
      <w:tr>
        <w:tc>
          <w:tcPr>
            <w:tcW w:type="dxa" w:w="2880"/>
          </w:tcPr>
          <w:p>
            <w:r>
              <w:t>香港毕结业生数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澳门毕结业生数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台湾毕结业生数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本科生（境外）授予学位数</w:t>
            </w:r>
          </w:p>
        </w:tc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国外授予学位数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香港授予学位数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澳门授予学位数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台湾授予学位数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总计资助金额</w:t>
            </w:r>
          </w:p>
        </w:tc>
        <w:tc>
          <w:tcPr>
            <w:tcW w:type="dxa" w:w="2880"/>
          </w:tcPr>
          <w:p>
            <w:r>
              <w:t>10705.14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政府奖助学金资助金额</w:t>
            </w:r>
          </w:p>
        </w:tc>
        <w:tc>
          <w:tcPr>
            <w:tcW w:type="dxa" w:w="2880"/>
          </w:tcPr>
          <w:p>
            <w:r>
              <w:t>4376.56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社会奖助学金资助金额</w:t>
            </w:r>
          </w:p>
        </w:tc>
        <w:tc>
          <w:tcPr>
            <w:tcW w:type="dxa" w:w="2880"/>
          </w:tcPr>
          <w:p>
            <w:r>
              <w:t>1216.2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学校奖学金资助金额</w:t>
            </w:r>
          </w:p>
        </w:tc>
        <w:tc>
          <w:tcPr>
            <w:tcW w:type="dxa" w:w="2880"/>
          </w:tcPr>
          <w:p>
            <w:r>
              <w:t>910.22</w:t>
            </w:r>
          </w:p>
        </w:tc>
        <w:tc>
          <w:tcPr>
            <w:tcW w:type="dxa" w:w="2880"/>
          </w:tcPr>
          <w:p>
            <w:r>
              <w:t>60 / 1224</w:t>
            </w:r>
          </w:p>
        </w:tc>
      </w:tr>
      <w:tr>
        <w:tc>
          <w:tcPr>
            <w:tcW w:type="dxa" w:w="2880"/>
          </w:tcPr>
          <w:p>
            <w:r>
              <w:t>国家助学贷款资助金额</w:t>
            </w:r>
          </w:p>
        </w:tc>
        <w:tc>
          <w:tcPr>
            <w:tcW w:type="dxa" w:w="2880"/>
          </w:tcPr>
          <w:p>
            <w:r>
              <w:t>3473.4</w:t>
            </w:r>
          </w:p>
        </w:tc>
        <w:tc>
          <w:tcPr>
            <w:tcW w:type="dxa" w:w="2880"/>
          </w:tcPr>
          <w:p>
            <w:r>
              <w:t>64 / 1224</w:t>
            </w:r>
          </w:p>
        </w:tc>
      </w:tr>
      <w:tr>
        <w:tc>
          <w:tcPr>
            <w:tcW w:type="dxa" w:w="2880"/>
          </w:tcPr>
          <w:p>
            <w:r>
              <w:t>勤工助学金资助金额</w:t>
            </w:r>
          </w:p>
        </w:tc>
        <w:tc>
          <w:tcPr>
            <w:tcW w:type="dxa" w:w="2880"/>
          </w:tcPr>
          <w:p>
            <w:r>
              <w:t>659.51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减免学费资助金额</w:t>
            </w:r>
          </w:p>
        </w:tc>
        <w:tc>
          <w:tcPr>
            <w:tcW w:type="dxa" w:w="2880"/>
          </w:tcPr>
          <w:p>
            <w:r>
              <w:t>34.55</w:t>
            </w:r>
          </w:p>
        </w:tc>
        <w:tc>
          <w:tcPr>
            <w:tcW w:type="dxa" w:w="2880"/>
          </w:tcPr>
          <w:p>
            <w:r>
              <w:t>242 / 1224</w:t>
            </w:r>
          </w:p>
        </w:tc>
      </w:tr>
      <w:tr>
        <w:tc>
          <w:tcPr>
            <w:tcW w:type="dxa" w:w="2880"/>
          </w:tcPr>
          <w:p>
            <w:r>
              <w:t>临时困难补助资助金额</w:t>
            </w:r>
          </w:p>
        </w:tc>
        <w:tc>
          <w:tcPr>
            <w:tcW w:type="dxa" w:w="2880"/>
          </w:tcPr>
          <w:p>
            <w:r>
              <w:t>34.7</w:t>
            </w:r>
          </w:p>
        </w:tc>
        <w:tc>
          <w:tcPr>
            <w:tcW w:type="dxa" w:w="2880"/>
          </w:tcPr>
          <w:p>
            <w:r>
              <w:t>287 / 1224</w:t>
            </w:r>
          </w:p>
        </w:tc>
      </w:tr>
      <w:tr>
        <w:tc>
          <w:tcPr>
            <w:tcW w:type="dxa" w:w="2880"/>
          </w:tcPr>
          <w:p>
            <w:r>
              <w:t>总计资助学生数</w:t>
            </w:r>
          </w:p>
        </w:tc>
        <w:tc>
          <w:tcPr>
            <w:tcW w:type="dxa" w:w="2880"/>
          </w:tcPr>
          <w:p>
            <w:r>
              <w:t>46717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政府奖助学金资助学生数</w:t>
            </w:r>
          </w:p>
        </w:tc>
        <w:tc>
          <w:tcPr>
            <w:tcW w:type="dxa" w:w="2880"/>
          </w:tcPr>
          <w:p>
            <w:r>
              <w:t>14413</w:t>
            </w:r>
          </w:p>
        </w:tc>
        <w:tc>
          <w:tcPr>
            <w:tcW w:type="dxa" w:w="2880"/>
          </w:tcPr>
          <w:p>
            <w:r>
              <w:t>55 / 1224</w:t>
            </w:r>
          </w:p>
        </w:tc>
      </w:tr>
      <w:tr>
        <w:tc>
          <w:tcPr>
            <w:tcW w:type="dxa" w:w="2880"/>
          </w:tcPr>
          <w:p>
            <w:r>
              <w:t>社会奖助学金资助学生数</w:t>
            </w:r>
          </w:p>
        </w:tc>
        <w:tc>
          <w:tcPr>
            <w:tcW w:type="dxa" w:w="2880"/>
          </w:tcPr>
          <w:p>
            <w:r>
              <w:t>2821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学校奖学金资助学生数</w:t>
            </w:r>
          </w:p>
        </w:tc>
        <w:tc>
          <w:tcPr>
            <w:tcW w:type="dxa" w:w="2880"/>
          </w:tcPr>
          <w:p>
            <w:r>
              <w:t>12912</w:t>
            </w:r>
          </w:p>
        </w:tc>
        <w:tc>
          <w:tcPr>
            <w:tcW w:type="dxa" w:w="2880"/>
          </w:tcPr>
          <w:p>
            <w:r>
              <w:t>60 / 1224</w:t>
            </w:r>
          </w:p>
        </w:tc>
      </w:tr>
      <w:tr>
        <w:tc>
          <w:tcPr>
            <w:tcW w:type="dxa" w:w="2880"/>
          </w:tcPr>
          <w:p>
            <w:r>
              <w:t>国家助学贷款资助学生数</w:t>
            </w:r>
          </w:p>
        </w:tc>
        <w:tc>
          <w:tcPr>
            <w:tcW w:type="dxa" w:w="2880"/>
          </w:tcPr>
          <w:p>
            <w:r>
              <w:t>2664</w:t>
            </w:r>
          </w:p>
        </w:tc>
        <w:tc>
          <w:tcPr>
            <w:tcW w:type="dxa" w:w="2880"/>
          </w:tcPr>
          <w:p>
            <w:r>
              <w:t>163 / 1224</w:t>
            </w:r>
          </w:p>
        </w:tc>
      </w:tr>
      <w:tr>
        <w:tc>
          <w:tcPr>
            <w:tcW w:type="dxa" w:w="2880"/>
          </w:tcPr>
          <w:p>
            <w:r>
              <w:t>勤工助学金资助学生数</w:t>
            </w:r>
          </w:p>
        </w:tc>
        <w:tc>
          <w:tcPr>
            <w:tcW w:type="dxa" w:w="2880"/>
          </w:tcPr>
          <w:p>
            <w:r>
              <w:t>13513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减免学费资助学生数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237 / 1224</w:t>
            </w:r>
          </w:p>
        </w:tc>
      </w:tr>
      <w:tr>
        <w:tc>
          <w:tcPr>
            <w:tcW w:type="dxa" w:w="2880"/>
          </w:tcPr>
          <w:p>
            <w:r>
              <w:t>临时困难补助资助学生数</w:t>
            </w:r>
          </w:p>
        </w:tc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392 / 1224</w:t>
            </w:r>
          </w:p>
        </w:tc>
      </w:tr>
      <w:tr>
        <w:tc>
          <w:tcPr>
            <w:tcW w:type="dxa" w:w="2880"/>
          </w:tcPr>
          <w:p>
            <w:r>
              <w:t>在校学生数总计</w:t>
            </w:r>
          </w:p>
        </w:tc>
        <w:tc>
          <w:tcPr>
            <w:tcW w:type="dxa" w:w="2880"/>
          </w:tcPr>
          <w:p>
            <w:r>
              <w:t>37280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@2016级</w:t>
            </w:r>
          </w:p>
        </w:tc>
        <w:tc>
          <w:tcPr>
            <w:tcW w:type="dxa" w:w="2880"/>
          </w:tcPr>
          <w:p>
            <w:r>
              <w:t>9303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@2015级</w:t>
            </w:r>
          </w:p>
        </w:tc>
        <w:tc>
          <w:tcPr>
            <w:tcW w:type="dxa" w:w="2880"/>
          </w:tcPr>
          <w:p>
            <w:r>
              <w:t>8878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@2014级</w:t>
            </w:r>
          </w:p>
        </w:tc>
        <w:tc>
          <w:tcPr>
            <w:tcW w:type="dxa" w:w="2880"/>
          </w:tcPr>
          <w:p>
            <w:r>
              <w:t>9353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@2013级</w:t>
            </w:r>
          </w:p>
        </w:tc>
        <w:tc>
          <w:tcPr>
            <w:tcW w:type="dxa" w:w="2880"/>
          </w:tcPr>
          <w:p>
            <w:r>
              <w:t>8788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@2012级</w:t>
            </w:r>
          </w:p>
        </w:tc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72 / 1224</w:t>
            </w:r>
          </w:p>
        </w:tc>
      </w:tr>
      <w:tr>
        <w:tc>
          <w:tcPr>
            <w:tcW w:type="dxa" w:w="2880"/>
          </w:tcPr>
          <w:p>
            <w:r>
              <w:t>辅修人数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398 / 1224</w:t>
            </w:r>
          </w:p>
        </w:tc>
      </w:tr>
      <w:tr>
        <w:tc>
          <w:tcPr>
            <w:tcW w:type="dxa" w:w="2880"/>
          </w:tcPr>
          <w:p>
            <w:r>
              <w:t>双学位人数</w:t>
            </w:r>
          </w:p>
        </w:tc>
        <w:tc>
          <w:tcPr>
            <w:tcW w:type="dxa" w:w="2880"/>
          </w:tcPr>
          <w:p>
            <w:r>
              <w:t>3186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转专业人数</w:t>
            </w:r>
          </w:p>
        </w:tc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新专业实际录取数</w:t>
            </w:r>
          </w:p>
        </w:tc>
        <w:tc>
          <w:tcPr>
            <w:tcW w:type="dxa" w:w="2880"/>
          </w:tcPr>
          <w:p>
            <w:r>
              <w:t>7350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应届毕业生数分专业统计值</w:t>
            </w:r>
          </w:p>
        </w:tc>
        <w:tc>
          <w:tcPr>
            <w:tcW w:type="dxa" w:w="2880"/>
          </w:tcPr>
          <w:p>
            <w:r>
              <w:t>8837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应届生未按时毕业数分专业统计值</w:t>
            </w:r>
          </w:p>
        </w:tc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应届就业人数分专业统计值</w:t>
            </w:r>
          </w:p>
        </w:tc>
        <w:tc>
          <w:tcPr>
            <w:tcW w:type="dxa" w:w="2880"/>
          </w:tcPr>
          <w:p>
            <w:r>
              <w:t>8268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授予学位数分专业统计值</w:t>
            </w:r>
          </w:p>
        </w:tc>
        <w:tc>
          <w:tcPr>
            <w:tcW w:type="dxa" w:w="2880"/>
          </w:tcPr>
          <w:p>
            <w:r>
              <w:t>8417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交流学生总数</w:t>
            </w:r>
          </w:p>
        </w:tc>
        <w:tc>
          <w:tcPr>
            <w:tcW w:type="dxa" w:w="2880"/>
          </w:tcPr>
          <w:p>
            <w:r>
              <w:t>4000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境内到本校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81 / 1224</w:t>
            </w:r>
          </w:p>
        </w:tc>
      </w:tr>
      <w:tr>
        <w:tc>
          <w:tcPr>
            <w:tcW w:type="dxa" w:w="2880"/>
          </w:tcPr>
          <w:p>
            <w:r>
              <w:t>境外到本校</w:t>
            </w:r>
          </w:p>
        </w:tc>
        <w:tc>
          <w:tcPr>
            <w:tcW w:type="dxa" w:w="2880"/>
          </w:tcPr>
          <w:p>
            <w:r>
              <w:t>3174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本校到境内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164 / 1224</w:t>
            </w:r>
          </w:p>
        </w:tc>
      </w:tr>
      <w:tr>
        <w:tc>
          <w:tcPr>
            <w:tcW w:type="dxa" w:w="2880"/>
          </w:tcPr>
          <w:p>
            <w:r>
              <w:t>本校到境外</w:t>
            </w:r>
          </w:p>
        </w:tc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免试推荐研究生</w:t>
            </w:r>
          </w:p>
        </w:tc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考研录取总数</w:t>
            </w:r>
          </w:p>
        </w:tc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87 / 1224</w:t>
            </w:r>
          </w:p>
        </w:tc>
      </w:tr>
      <w:tr>
        <w:tc>
          <w:tcPr>
            <w:tcW w:type="dxa" w:w="2880"/>
          </w:tcPr>
          <w:p>
            <w:r>
              <w:t>考研录取考取本校</w:t>
            </w:r>
          </w:p>
        </w:tc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考研录取考取外校</w:t>
            </w:r>
          </w:p>
        </w:tc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164 / 1224</w:t>
            </w:r>
          </w:p>
        </w:tc>
      </w:tr>
      <w:tr>
        <w:tc>
          <w:tcPr>
            <w:tcW w:type="dxa" w:w="2880"/>
          </w:tcPr>
          <w:p>
            <w:r>
              <w:t>出国留学</w:t>
            </w:r>
          </w:p>
        </w:tc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学校所在区域就业总数</w:t>
            </w:r>
          </w:p>
        </w:tc>
        <w:tc>
          <w:tcPr>
            <w:tcW w:type="dxa" w:w="2880"/>
          </w:tcPr>
          <w:p>
            <w:r>
              <w:t>3225</w:t>
            </w:r>
          </w:p>
        </w:tc>
        <w:tc>
          <w:tcPr>
            <w:tcW w:type="dxa" w:w="2880"/>
          </w:tcPr>
          <w:p>
            <w:r>
              <w:t>159 / 1224</w:t>
            </w:r>
          </w:p>
        </w:tc>
      </w:tr>
      <w:tr>
        <w:tc>
          <w:tcPr>
            <w:tcW w:type="dxa" w:w="2880"/>
          </w:tcPr>
          <w:p>
            <w:r>
              <w:t>学校所在区域政府机构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363 / 1224</w:t>
            </w:r>
          </w:p>
        </w:tc>
      </w:tr>
      <w:tr>
        <w:tc>
          <w:tcPr>
            <w:tcW w:type="dxa" w:w="2880"/>
          </w:tcPr>
          <w:p>
            <w:r>
              <w:t>学校所在区域事业单位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301 / 1224</w:t>
            </w:r>
          </w:p>
        </w:tc>
      </w:tr>
      <w:tr>
        <w:tc>
          <w:tcPr>
            <w:tcW w:type="dxa" w:w="2880"/>
          </w:tcPr>
          <w:p>
            <w:r>
              <w:t>学校所在区域企业</w:t>
            </w:r>
          </w:p>
        </w:tc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601 / 1224</w:t>
            </w:r>
          </w:p>
        </w:tc>
      </w:tr>
      <w:tr>
        <w:tc>
          <w:tcPr>
            <w:tcW w:type="dxa" w:w="2880"/>
          </w:tcPr>
          <w:p>
            <w:r>
              <w:t>学校所在区域部队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19 / 1224</w:t>
            </w:r>
          </w:p>
        </w:tc>
      </w:tr>
      <w:tr>
        <w:tc>
          <w:tcPr>
            <w:tcW w:type="dxa" w:w="2880"/>
          </w:tcPr>
          <w:p>
            <w:r>
              <w:t>学校所在区域地方项目就业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133 / 1224</w:t>
            </w:r>
          </w:p>
        </w:tc>
      </w:tr>
      <w:tr>
        <w:tc>
          <w:tcPr>
            <w:tcW w:type="dxa" w:w="2880"/>
          </w:tcPr>
          <w:p>
            <w:r>
              <w:t>学校所在区域升学</w:t>
            </w:r>
          </w:p>
        </w:tc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9 / 1224</w:t>
            </w:r>
          </w:p>
        </w:tc>
      </w:tr>
      <w:tr>
        <w:tc>
          <w:tcPr>
            <w:tcW w:type="dxa" w:w="2880"/>
          </w:tcPr>
          <w:p>
            <w:r>
              <w:t>学校所在区域灵活就业</w:t>
            </w:r>
          </w:p>
        </w:tc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219 / 1224</w:t>
            </w:r>
          </w:p>
        </w:tc>
      </w:tr>
      <w:tr>
        <w:tc>
          <w:tcPr>
            <w:tcW w:type="dxa" w:w="2880"/>
          </w:tcPr>
          <w:p>
            <w:r>
              <w:t>学校所在区域自主创业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68 / 1224</w:t>
            </w:r>
          </w:p>
        </w:tc>
      </w:tr>
      <w:tr>
        <w:tc>
          <w:tcPr>
            <w:tcW w:type="dxa" w:w="2880"/>
          </w:tcPr>
          <w:p>
            <w:r>
              <w:t>学校所在区域其他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516 / 1224</w:t>
            </w:r>
          </w:p>
        </w:tc>
      </w:tr>
      <w:tr>
        <w:tc>
          <w:tcPr>
            <w:tcW w:type="dxa" w:w="2880"/>
          </w:tcPr>
          <w:p>
            <w:r>
              <w:t>学校非所在区域总数</w:t>
            </w:r>
          </w:p>
        </w:tc>
        <w:tc>
          <w:tcPr>
            <w:tcW w:type="dxa" w:w="2880"/>
          </w:tcPr>
          <w:p>
            <w:r>
              <w:t>4074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学校非所在区域政府机构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78 / 1224</w:t>
            </w:r>
          </w:p>
        </w:tc>
      </w:tr>
      <w:tr>
        <w:tc>
          <w:tcPr>
            <w:tcW w:type="dxa" w:w="2880"/>
          </w:tcPr>
          <w:p>
            <w:r>
              <w:t>学校非所在区域事业单位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97 / 1224</w:t>
            </w:r>
          </w:p>
        </w:tc>
      </w:tr>
      <w:tr>
        <w:tc>
          <w:tcPr>
            <w:tcW w:type="dxa" w:w="2880"/>
          </w:tcPr>
          <w:p>
            <w:r>
              <w:t>学校非所在区域企业</w:t>
            </w:r>
          </w:p>
        </w:tc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65 / 1224</w:t>
            </w:r>
          </w:p>
        </w:tc>
      </w:tr>
      <w:tr>
        <w:tc>
          <w:tcPr>
            <w:tcW w:type="dxa" w:w="2880"/>
          </w:tcPr>
          <w:p>
            <w:r>
              <w:t>学校非所在区域部队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158 / 1224</w:t>
            </w:r>
          </w:p>
        </w:tc>
      </w:tr>
      <w:tr>
        <w:tc>
          <w:tcPr>
            <w:tcW w:type="dxa" w:w="2880"/>
          </w:tcPr>
          <w:p>
            <w:r>
              <w:t>学校非所在区域地方项目就业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学校非所在区域升学</w:t>
            </w:r>
          </w:p>
        </w:tc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学校非所在区域灵活就业</w:t>
            </w:r>
          </w:p>
        </w:tc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54 / 1224</w:t>
            </w:r>
          </w:p>
        </w:tc>
      </w:tr>
      <w:tr>
        <w:tc>
          <w:tcPr>
            <w:tcW w:type="dxa" w:w="2880"/>
          </w:tcPr>
          <w:p>
            <w:r>
              <w:t>学校非所在区域自主创业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52 / 1224</w:t>
            </w:r>
          </w:p>
        </w:tc>
      </w:tr>
      <w:tr>
        <w:tc>
          <w:tcPr>
            <w:tcW w:type="dxa" w:w="2880"/>
          </w:tcPr>
          <w:p>
            <w:r>
              <w:t>学校非所在区域其他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390 / 1224</w:t>
            </w:r>
          </w:p>
        </w:tc>
      </w:tr>
      <w:tr>
        <w:tc>
          <w:tcPr>
            <w:tcW w:type="dxa" w:w="2880"/>
          </w:tcPr>
          <w:p>
            <w:r>
              <w:t>就业率</w:t>
            </w:r>
          </w:p>
        </w:tc>
        <w:tc>
          <w:tcPr>
            <w:tcW w:type="dxa" w:w="2880"/>
          </w:tcPr>
          <w:p>
            <w:r>
              <w:t>93.5612</w:t>
            </w:r>
          </w:p>
        </w:tc>
        <w:tc>
          <w:tcPr>
            <w:tcW w:type="dxa" w:w="2880"/>
          </w:tcPr>
          <w:p>
            <w:r>
              <w:t>444 / 1224</w:t>
            </w:r>
          </w:p>
        </w:tc>
      </w:tr>
      <w:tr>
        <w:tc>
          <w:tcPr>
            <w:tcW w:type="dxa" w:w="2880"/>
          </w:tcPr>
          <w:p>
            <w:r>
              <w:t>出国留学率</w:t>
            </w:r>
          </w:p>
        </w:tc>
        <w:tc>
          <w:tcPr>
            <w:tcW w:type="dxa" w:w="2880"/>
          </w:tcPr>
          <w:p>
            <w:r>
              <w:t>10.98</w:t>
            </w:r>
          </w:p>
        </w:tc>
        <w:tc>
          <w:tcPr>
            <w:tcW w:type="dxa" w:w="2880"/>
          </w:tcPr>
          <w:p>
            <w:r>
              <w:t>72 / 1224</w:t>
            </w:r>
          </w:p>
        </w:tc>
      </w:tr>
      <w:tr>
        <w:tc>
          <w:tcPr>
            <w:tcW w:type="dxa" w:w="2880"/>
          </w:tcPr>
          <w:p>
            <w:r>
              <w:t>升学率</w:t>
            </w:r>
          </w:p>
        </w:tc>
        <w:tc>
          <w:tcPr>
            <w:tcW w:type="dxa" w:w="2880"/>
          </w:tcPr>
          <w:p>
            <w:r>
              <w:t>32.17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教学管理人员教学成果奖总数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教学管理人员教学成果奖国家级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教学管理人员教学成果奖省部级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教学管理人员教学论文总数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教学管理人员教学论文教学研究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教学管理人员教学论文教学管理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近一届国家级教学成果奖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近一届省部级教学成果奖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CSCD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CSSCI</w:t>
            </w:r>
          </w:p>
        </w:tc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EI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26 / 1224</w:t>
            </w:r>
          </w:p>
        </w:tc>
      </w:tr>
      <w:tr>
        <w:tc>
          <w:tcPr>
            <w:tcW w:type="dxa" w:w="2880"/>
          </w:tcPr>
          <w:p>
            <w:r>
              <w:t>A&amp;HCI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107 / 1224</w:t>
            </w:r>
          </w:p>
        </w:tc>
      </w:tr>
      <w:tr>
        <w:tc>
          <w:tcPr>
            <w:tcW w:type="dxa" w:w="2880"/>
          </w:tcPr>
          <w:p>
            <w:r>
              <w:t>SCI</w:t>
            </w:r>
          </w:p>
        </w:tc>
        <w:tc>
          <w:tcPr>
            <w:tcW w:type="dxa" w:w="2880"/>
          </w:tcPr>
          <w:p>
            <w:r>
              <w:t>3169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SSCI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教改项目数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866 / 1224</w:t>
            </w:r>
          </w:p>
        </w:tc>
      </w:tr>
      <w:tr>
        <w:tc>
          <w:tcPr>
            <w:tcW w:type="dxa" w:w="2880"/>
          </w:tcPr>
          <w:p>
            <w:r>
              <w:t>教改项目经费总数</w:t>
            </w:r>
          </w:p>
        </w:tc>
        <w:tc>
          <w:tcPr>
            <w:tcW w:type="dxa" w:w="2880"/>
          </w:tcPr>
          <w:p>
            <w:r>
              <w:t>35.5</w:t>
            </w:r>
          </w:p>
        </w:tc>
        <w:tc>
          <w:tcPr>
            <w:tcW w:type="dxa" w:w="2880"/>
          </w:tcPr>
          <w:p>
            <w:r>
              <w:t>487 / 1224</w:t>
            </w:r>
          </w:p>
        </w:tc>
      </w:tr>
      <w:tr>
        <w:tc>
          <w:tcPr>
            <w:tcW w:type="dxa" w:w="2880"/>
          </w:tcPr>
          <w:p>
            <w:r>
              <w:t>教改项目参与教师人次数</w:t>
            </w:r>
          </w:p>
        </w:tc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国家级教改项目数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152 / 1224</w:t>
            </w:r>
          </w:p>
        </w:tc>
      </w:tr>
      <w:tr>
        <w:tc>
          <w:tcPr>
            <w:tcW w:type="dxa" w:w="2880"/>
          </w:tcPr>
          <w:p>
            <w:r>
              <w:t>省部级教改项目数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860 / 1224</w:t>
            </w:r>
          </w:p>
        </w:tc>
      </w:tr>
      <w:tr>
        <w:tc>
          <w:tcPr>
            <w:tcW w:type="dxa" w:w="2880"/>
          </w:tcPr>
          <w:p>
            <w:r>
              <w:t>国家级教改项目经费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142 / 1224</w:t>
            </w:r>
          </w:p>
        </w:tc>
      </w:tr>
      <w:tr>
        <w:tc>
          <w:tcPr>
            <w:tcW w:type="dxa" w:w="2880"/>
          </w:tcPr>
          <w:p>
            <w:r>
              <w:t>省部级教改项目经费</w:t>
            </w:r>
          </w:p>
        </w:tc>
        <w:tc>
          <w:tcPr>
            <w:tcW w:type="dxa" w:w="2880"/>
          </w:tcPr>
          <w:p>
            <w:r>
              <w:t>35.5</w:t>
            </w:r>
          </w:p>
        </w:tc>
        <w:tc>
          <w:tcPr>
            <w:tcW w:type="dxa" w:w="2880"/>
          </w:tcPr>
          <w:p>
            <w:r>
              <w:t>468 / 1224</w:t>
            </w:r>
          </w:p>
        </w:tc>
      </w:tr>
      <w:tr>
        <w:tc>
          <w:tcPr>
            <w:tcW w:type="dxa" w:w="2880"/>
          </w:tcPr>
          <w:p>
            <w:r>
              <w:t>国家级教改项目参与教师人次数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150 / 1224</w:t>
            </w:r>
          </w:p>
        </w:tc>
      </w:tr>
      <w:tr>
        <w:tc>
          <w:tcPr>
            <w:tcW w:type="dxa" w:w="2880"/>
          </w:tcPr>
          <w:p>
            <w:r>
              <w:t>省部级教改项目参与教师人次数</w:t>
            </w:r>
          </w:p>
        </w:tc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73 / 1224</w:t>
            </w:r>
          </w:p>
        </w:tc>
      </w:tr>
      <w:tr>
        <w:tc>
          <w:tcPr>
            <w:tcW w:type="dxa" w:w="2880"/>
          </w:tcPr>
          <w:p>
            <w:r>
              <w:t>科研项目数</w:t>
            </w:r>
          </w:p>
        </w:tc>
        <w:tc>
          <w:tcPr>
            <w:tcW w:type="dxa" w:w="2880"/>
          </w:tcPr>
          <w:p>
            <w:r>
              <w:t>8863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科研项目经费（万元）</w:t>
            </w:r>
          </w:p>
        </w:tc>
        <w:tc>
          <w:tcPr>
            <w:tcW w:type="dxa" w:w="2880"/>
          </w:tcPr>
          <w:p>
            <w:r>
              <w:t>64952.71</w:t>
            </w:r>
          </w:p>
        </w:tc>
        <w:tc>
          <w:tcPr>
            <w:tcW w:type="dxa" w:w="2880"/>
          </w:tcPr>
          <w:p>
            <w:r>
              <w:t>57 / 1224</w:t>
            </w:r>
          </w:p>
        </w:tc>
      </w:tr>
      <w:tr>
        <w:tc>
          <w:tcPr>
            <w:tcW w:type="dxa" w:w="2880"/>
          </w:tcPr>
          <w:p>
            <w:r>
              <w:t>横向项目数</w:t>
            </w:r>
          </w:p>
        </w:tc>
        <w:tc>
          <w:tcPr>
            <w:tcW w:type="dxa" w:w="2880"/>
          </w:tcPr>
          <w:p>
            <w:r>
              <w:t>3564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纵向项目数</w:t>
            </w:r>
          </w:p>
        </w:tc>
        <w:tc>
          <w:tcPr>
            <w:tcW w:type="dxa" w:w="2880"/>
          </w:tcPr>
          <w:p>
            <w:r>
              <w:t>5304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横向项目经费（万元）</w:t>
            </w:r>
          </w:p>
        </w:tc>
        <w:tc>
          <w:tcPr>
            <w:tcW w:type="dxa" w:w="2880"/>
          </w:tcPr>
          <w:p>
            <w:r>
              <w:t>24840.74</w:t>
            </w:r>
          </w:p>
        </w:tc>
        <w:tc>
          <w:tcPr>
            <w:tcW w:type="dxa" w:w="2880"/>
          </w:tcPr>
          <w:p>
            <w:r>
              <w:t>41 / 1224</w:t>
            </w:r>
          </w:p>
        </w:tc>
      </w:tr>
      <w:tr>
        <w:tc>
          <w:tcPr>
            <w:tcW w:type="dxa" w:w="2880"/>
          </w:tcPr>
          <w:p>
            <w:r>
              <w:t>纵向项目经费（万元）</w:t>
            </w:r>
          </w:p>
        </w:tc>
        <w:tc>
          <w:tcPr>
            <w:tcW w:type="dxa" w:w="2880"/>
          </w:tcPr>
          <w:p>
            <w:r>
              <w:t>40111.97</w:t>
            </w:r>
          </w:p>
        </w:tc>
        <w:tc>
          <w:tcPr>
            <w:tcW w:type="dxa" w:w="2880"/>
          </w:tcPr>
          <w:p>
            <w:r>
              <w:t>61 / 1224</w:t>
            </w:r>
          </w:p>
        </w:tc>
      </w:tr>
      <w:tr>
        <w:tc>
          <w:tcPr>
            <w:tcW w:type="dxa" w:w="2880"/>
          </w:tcPr>
          <w:p>
            <w:r>
              <w:t>教师出版译著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教师出版专著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教师出版辞书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专利总数</w:t>
            </w:r>
          </w:p>
        </w:tc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发明专利</w:t>
            </w:r>
          </w:p>
        </w:tc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外观专利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236 / 1224</w:t>
            </w:r>
          </w:p>
        </w:tc>
      </w:tr>
      <w:tr>
        <w:tc>
          <w:tcPr>
            <w:tcW w:type="dxa" w:w="2880"/>
          </w:tcPr>
          <w:p>
            <w:r>
              <w:t>实用新型专利</w:t>
            </w:r>
          </w:p>
        </w:tc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著作权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525 / 1224</w:t>
            </w:r>
          </w:p>
        </w:tc>
      </w:tr>
      <w:tr>
        <w:tc>
          <w:tcPr>
            <w:tcW w:type="dxa" w:w="2880"/>
          </w:tcPr>
          <w:p>
            <w:r>
              <w:t>学科竞赛获奖总数</w:t>
            </w:r>
          </w:p>
        </w:tc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37 / 1224</w:t>
            </w:r>
          </w:p>
        </w:tc>
      </w:tr>
      <w:tr>
        <w:tc>
          <w:tcPr>
            <w:tcW w:type="dxa" w:w="2880"/>
          </w:tcPr>
          <w:p>
            <w:r>
              <w:t>学科竞赛获奖国际级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49 / 1224</w:t>
            </w:r>
          </w:p>
        </w:tc>
      </w:tr>
      <w:tr>
        <w:tc>
          <w:tcPr>
            <w:tcW w:type="dxa" w:w="2880"/>
          </w:tcPr>
          <w:p>
            <w:r>
              <w:t>学科竞赛获奖国家级</w:t>
            </w:r>
          </w:p>
        </w:tc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23 / 1224</w:t>
            </w:r>
          </w:p>
        </w:tc>
      </w:tr>
      <w:tr>
        <w:tc>
          <w:tcPr>
            <w:tcW w:type="dxa" w:w="2880"/>
          </w:tcPr>
          <w:p>
            <w:r>
              <w:t>学科竞赛获奖省部级</w:t>
            </w:r>
          </w:p>
        </w:tc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74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本科生创新活动技能竞赛获奖总数</w:t>
            </w:r>
          </w:p>
        </w:tc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本科生创新活动技能竞赛获奖国际级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本科生创新活动技能竞赛获奖国家级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40 / 1224</w:t>
            </w:r>
          </w:p>
        </w:tc>
      </w:tr>
      <w:tr>
        <w:tc>
          <w:tcPr>
            <w:tcW w:type="dxa" w:w="2880"/>
          </w:tcPr>
          <w:p>
            <w:r>
              <w:t>本科生创新活动技能竞赛获奖省部级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126 / 1224</w:t>
            </w:r>
          </w:p>
        </w:tc>
      </w:tr>
      <w:tr>
        <w:tc>
          <w:tcPr>
            <w:tcW w:type="dxa" w:w="2880"/>
          </w:tcPr>
          <w:p>
            <w:r>
              <w:t>文艺体育竞赛获奖总数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193 / 1224</w:t>
            </w:r>
          </w:p>
        </w:tc>
      </w:tr>
      <w:tr>
        <w:tc>
          <w:tcPr>
            <w:tcW w:type="dxa" w:w="2880"/>
          </w:tcPr>
          <w:p>
            <w:r>
              <w:t>文艺体育竞赛获奖国际级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91 / 1224</w:t>
            </w:r>
          </w:p>
        </w:tc>
      </w:tr>
      <w:tr>
        <w:tc>
          <w:tcPr>
            <w:tcW w:type="dxa" w:w="2880"/>
          </w:tcPr>
          <w:p>
            <w:r>
              <w:t>文艺体育竞赛获奖国家级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75 / 1224</w:t>
            </w:r>
          </w:p>
        </w:tc>
      </w:tr>
      <w:tr>
        <w:tc>
          <w:tcPr>
            <w:tcW w:type="dxa" w:w="2880"/>
          </w:tcPr>
          <w:p>
            <w:r>
              <w:t>文艺体育竞赛获奖省部级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340 / 1224</w:t>
            </w:r>
          </w:p>
        </w:tc>
      </w:tr>
      <w:tr>
        <w:tc>
          <w:tcPr>
            <w:tcW w:type="dxa" w:w="2880"/>
          </w:tcPr>
          <w:p>
            <w:r>
              <w:t>学生发表学术论文</w:t>
            </w:r>
          </w:p>
        </w:tc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学生发表作品数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107 / 1224</w:t>
            </w:r>
          </w:p>
        </w:tc>
      </w:tr>
      <w:tr>
        <w:tc>
          <w:tcPr>
            <w:tcW w:type="dxa" w:w="2880"/>
          </w:tcPr>
          <w:p>
            <w:r>
              <w:t>学生获准专利著作权数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56 / 1224</w:t>
            </w:r>
          </w:p>
        </w:tc>
      </w:tr>
      <w:tr>
        <w:tc>
          <w:tcPr>
            <w:tcW w:type="dxa" w:w="2880"/>
          </w:tcPr>
          <w:p>
            <w:r>
              <w:t>英语四级考试累计通过率</w:t>
            </w:r>
          </w:p>
        </w:tc>
        <w:tc>
          <w:tcPr>
            <w:tcW w:type="dxa" w:w="2880"/>
          </w:tcPr>
          <w:p>
            <w:r>
              <w:t>98.36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英语六级考试累计通过率</w:t>
            </w:r>
          </w:p>
        </w:tc>
        <w:tc>
          <w:tcPr>
            <w:tcW w:type="dxa" w:w="2880"/>
          </w:tcPr>
          <w:p>
            <w:r>
              <w:t>67.97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体质合格率</w:t>
            </w:r>
          </w:p>
        </w:tc>
        <w:tc>
          <w:tcPr>
            <w:tcW w:type="dxa" w:w="2880"/>
          </w:tcPr>
          <w:p>
            <w:r>
              <w:t>99.75</w:t>
            </w:r>
          </w:p>
        </w:tc>
        <w:tc>
          <w:tcPr>
            <w:tcW w:type="dxa" w:w="2880"/>
          </w:tcPr>
          <w:p>
            <w:r>
              <w:t>80 / 1224</w:t>
            </w:r>
          </w:p>
        </w:tc>
      </w:tr>
      <w:tr>
        <w:tc>
          <w:tcPr>
            <w:tcW w:type="dxa" w:w="2880"/>
          </w:tcPr>
          <w:p>
            <w:r>
              <w:t>参加国际会议(人次)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国家级精品资源共享课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省部级精品资源共享课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450 / 1224</w:t>
            </w:r>
          </w:p>
        </w:tc>
      </w:tr>
      <w:tr>
        <w:tc>
          <w:tcPr>
            <w:tcW w:type="dxa" w:w="2880"/>
          </w:tcPr>
          <w:p>
            <w:r>
              <w:t>国家级精品视频公开课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省部级精品视频公开课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263 / 1224</w:t>
            </w:r>
          </w:p>
        </w:tc>
      </w:tr>
      <w:tr>
        <w:tc>
          <w:tcPr>
            <w:tcW w:type="dxa" w:w="2880"/>
          </w:tcPr>
          <w:p>
            <w:r>
              <w:t>MOOC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117 / 1224</w:t>
            </w:r>
          </w:p>
        </w:tc>
      </w:tr>
      <w:tr>
        <w:tc>
          <w:tcPr>
            <w:tcW w:type="dxa" w:w="2880"/>
          </w:tcPr>
          <w:p>
            <w:r>
              <w:t>SPOC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140 / 1224</w:t>
            </w:r>
          </w:p>
        </w:tc>
      </w:tr>
      <w:tr>
        <w:tc>
          <w:tcPr>
            <w:tcW w:type="dxa" w:w="2880"/>
          </w:tcPr>
          <w:p>
            <w:r>
              <w:t>独立设置实验课（门）</w:t>
            </w:r>
          </w:p>
        </w:tc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专业实验课（门）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全校课程总门数</w:t>
            </w:r>
          </w:p>
        </w:tc>
        <w:tc>
          <w:tcPr>
            <w:tcW w:type="dxa" w:w="2880"/>
          </w:tcPr>
          <w:p>
            <w:r>
              <w:t>5538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全校课程总门次数</w:t>
            </w:r>
          </w:p>
        </w:tc>
        <w:tc>
          <w:tcPr>
            <w:tcW w:type="dxa" w:w="2880"/>
          </w:tcPr>
          <w:p>
            <w:r>
              <w:t>12723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公共必修课课程门数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1040 / 1224</w:t>
            </w:r>
          </w:p>
        </w:tc>
      </w:tr>
      <w:tr>
        <w:tc>
          <w:tcPr>
            <w:tcW w:type="dxa" w:w="2880"/>
          </w:tcPr>
          <w:p>
            <w:r>
              <w:t>公共必修课课程总门次数</w:t>
            </w:r>
          </w:p>
        </w:tc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170 / 1224</w:t>
            </w:r>
          </w:p>
        </w:tc>
      </w:tr>
      <w:tr>
        <w:tc>
          <w:tcPr>
            <w:tcW w:type="dxa" w:w="2880"/>
          </w:tcPr>
          <w:p>
            <w:r>
              <w:t>公共必修课双语授课门次数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401 / 1224</w:t>
            </w:r>
          </w:p>
        </w:tc>
      </w:tr>
      <w:tr>
        <w:tc>
          <w:tcPr>
            <w:tcW w:type="dxa" w:w="2880"/>
          </w:tcPr>
          <w:p>
            <w:r>
              <w:t>公共必修课平均班级规模</w:t>
            </w:r>
          </w:p>
        </w:tc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公共选修课课程门数</w:t>
            </w:r>
          </w:p>
        </w:tc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47 / 1224</w:t>
            </w:r>
          </w:p>
        </w:tc>
      </w:tr>
      <w:tr>
        <w:tc>
          <w:tcPr>
            <w:tcW w:type="dxa" w:w="2880"/>
          </w:tcPr>
          <w:p>
            <w:r>
              <w:t>公共选修课课程总门次数</w:t>
            </w:r>
          </w:p>
        </w:tc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43 / 1224</w:t>
            </w:r>
          </w:p>
        </w:tc>
      </w:tr>
      <w:tr>
        <w:tc>
          <w:tcPr>
            <w:tcW w:type="dxa" w:w="2880"/>
          </w:tcPr>
          <w:p>
            <w:r>
              <w:t>公共选修课双语授课门次数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268 / 1224</w:t>
            </w:r>
          </w:p>
        </w:tc>
      </w:tr>
      <w:tr>
        <w:tc>
          <w:tcPr>
            <w:tcW w:type="dxa" w:w="2880"/>
          </w:tcPr>
          <w:p>
            <w:r>
              <w:t>公共选修课平均班级规模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606 / 1224</w:t>
            </w:r>
          </w:p>
        </w:tc>
      </w:tr>
      <w:tr>
        <w:tc>
          <w:tcPr>
            <w:tcW w:type="dxa" w:w="2880"/>
          </w:tcPr>
          <w:p>
            <w:r>
              <w:t>专业课课程门数</w:t>
            </w:r>
          </w:p>
        </w:tc>
        <w:tc>
          <w:tcPr>
            <w:tcW w:type="dxa" w:w="2880"/>
          </w:tcPr>
          <w:p>
            <w:r>
              <w:t>5160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专业课课程总门次数</w:t>
            </w:r>
          </w:p>
        </w:tc>
        <w:tc>
          <w:tcPr>
            <w:tcW w:type="dxa" w:w="2880"/>
          </w:tcPr>
          <w:p>
            <w:r>
              <w:t>9939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专业课双语授课门次数</w:t>
            </w:r>
          </w:p>
        </w:tc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52 / 1224</w:t>
            </w:r>
          </w:p>
        </w:tc>
      </w:tr>
      <w:tr>
        <w:tc>
          <w:tcPr>
            <w:tcW w:type="dxa" w:w="2880"/>
          </w:tcPr>
          <w:p>
            <w:r>
              <w:t>专业课平均班级规模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510 / 1224</w:t>
            </w:r>
          </w:p>
        </w:tc>
      </w:tr>
      <w:tr>
        <w:tc>
          <w:tcPr>
            <w:tcW w:type="dxa" w:w="2880"/>
          </w:tcPr>
          <w:p>
            <w:r>
              <w:t>学生管理人员</w:t>
            </w:r>
          </w:p>
        </w:tc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就业管理人员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教学管理人员</w:t>
            </w:r>
          </w:p>
        </w:tc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教学质量监控人员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辅导员人数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心理咨询工作人员人数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中国工程院院士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中国科学院院士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引进海外高层次人才“千人计划”入选者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长江学者特聘教授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青年“千人计划”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国家级教学名师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国家杰出青年科学基金资助者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国家优秀青年科学基金资助者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教育部高校青年教师获奖者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新世纪优秀人才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省级高层次人才</w:t>
            </w:r>
          </w:p>
        </w:tc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省部级突出贡献专家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公共必修课授课教师总数</w:t>
            </w:r>
          </w:p>
        </w:tc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153 / 1224</w:t>
            </w:r>
          </w:p>
        </w:tc>
      </w:tr>
      <w:tr>
        <w:tc>
          <w:tcPr>
            <w:tcW w:type="dxa" w:w="2880"/>
          </w:tcPr>
          <w:p>
            <w:r>
              <w:t>公共选修课授课教师总数</w:t>
            </w:r>
          </w:p>
        </w:tc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专业课授课教师总数</w:t>
            </w:r>
          </w:p>
        </w:tc>
        <w:tc>
          <w:tcPr>
            <w:tcW w:type="dxa" w:w="2880"/>
          </w:tcPr>
          <w:p>
            <w:r>
              <w:t>3881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公共必修课教师_男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176 / 1224</w:t>
            </w:r>
          </w:p>
        </w:tc>
      </w:tr>
      <w:tr>
        <w:tc>
          <w:tcPr>
            <w:tcW w:type="dxa" w:w="2880"/>
          </w:tcPr>
          <w:p>
            <w:r>
              <w:t>公共必修课教师_女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136 / 1224</w:t>
            </w:r>
          </w:p>
        </w:tc>
      </w:tr>
      <w:tr>
        <w:tc>
          <w:tcPr>
            <w:tcW w:type="dxa" w:w="2880"/>
          </w:tcPr>
          <w:p>
            <w:r>
              <w:t>公共必修课教师35岁及以下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60 / 1224</w:t>
            </w:r>
          </w:p>
        </w:tc>
      </w:tr>
      <w:tr>
        <w:tc>
          <w:tcPr>
            <w:tcW w:type="dxa" w:w="2880"/>
          </w:tcPr>
          <w:p>
            <w:r>
              <w:t>公共必修课教师3645岁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317 / 1224</w:t>
            </w:r>
          </w:p>
        </w:tc>
      </w:tr>
      <w:tr>
        <w:tc>
          <w:tcPr>
            <w:tcW w:type="dxa" w:w="2880"/>
          </w:tcPr>
          <w:p>
            <w:r>
              <w:t>公共必修课教师4655岁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172 / 1224</w:t>
            </w:r>
          </w:p>
        </w:tc>
      </w:tr>
      <w:tr>
        <w:tc>
          <w:tcPr>
            <w:tcW w:type="dxa" w:w="2880"/>
          </w:tcPr>
          <w:p>
            <w:r>
              <w:t>公共必修课教师56岁以上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188 / 1224</w:t>
            </w:r>
          </w:p>
        </w:tc>
      </w:tr>
      <w:tr>
        <w:tc>
          <w:tcPr>
            <w:tcW w:type="dxa" w:w="2880"/>
          </w:tcPr>
          <w:p>
            <w:r>
              <w:t>公共必修课教师博士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200 / 1224</w:t>
            </w:r>
          </w:p>
        </w:tc>
      </w:tr>
      <w:tr>
        <w:tc>
          <w:tcPr>
            <w:tcW w:type="dxa" w:w="2880"/>
          </w:tcPr>
          <w:p>
            <w:r>
              <w:t>公共必修课教师硕士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151 / 1224</w:t>
            </w:r>
          </w:p>
        </w:tc>
      </w:tr>
      <w:tr>
        <w:tc>
          <w:tcPr>
            <w:tcW w:type="dxa" w:w="2880"/>
          </w:tcPr>
          <w:p>
            <w:r>
              <w:t>公共必修课教师学士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143 / 1224</w:t>
            </w:r>
          </w:p>
        </w:tc>
      </w:tr>
      <w:tr>
        <w:tc>
          <w:tcPr>
            <w:tcW w:type="dxa" w:w="2880"/>
          </w:tcPr>
          <w:p>
            <w:r>
              <w:t>公共必修课教师无学位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136 / 1224</w:t>
            </w:r>
          </w:p>
        </w:tc>
      </w:tr>
      <w:tr>
        <w:tc>
          <w:tcPr>
            <w:tcW w:type="dxa" w:w="2880"/>
          </w:tcPr>
          <w:p>
            <w:r>
              <w:t>公共必修课教师博士研究生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196 / 1224</w:t>
            </w:r>
          </w:p>
        </w:tc>
      </w:tr>
      <w:tr>
        <w:tc>
          <w:tcPr>
            <w:tcW w:type="dxa" w:w="2880"/>
          </w:tcPr>
          <w:p>
            <w:r>
              <w:t>公共必修课教师硕士研究生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96 / 1224</w:t>
            </w:r>
          </w:p>
        </w:tc>
      </w:tr>
      <w:tr>
        <w:tc>
          <w:tcPr>
            <w:tcW w:type="dxa" w:w="2880"/>
          </w:tcPr>
          <w:p>
            <w:r>
              <w:t>公共必修课教师大学本科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340 / 1224</w:t>
            </w:r>
          </w:p>
        </w:tc>
      </w:tr>
      <w:tr>
        <w:tc>
          <w:tcPr>
            <w:tcW w:type="dxa" w:w="2880"/>
          </w:tcPr>
          <w:p>
            <w:r>
              <w:t>公共必修课教师专科及以下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156 / 1224</w:t>
            </w:r>
          </w:p>
        </w:tc>
      </w:tr>
      <w:tr>
        <w:tc>
          <w:tcPr>
            <w:tcW w:type="dxa" w:w="2880"/>
          </w:tcPr>
          <w:p>
            <w:r>
              <w:t>公共必修课.副教授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210 / 1224</w:t>
            </w:r>
          </w:p>
        </w:tc>
      </w:tr>
      <w:tr>
        <w:tc>
          <w:tcPr>
            <w:tcW w:type="dxa" w:w="2880"/>
          </w:tcPr>
          <w:p>
            <w:r>
              <w:t>公共必修课.讲师</w:t>
            </w:r>
          </w:p>
        </w:tc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44 / 1224</w:t>
            </w:r>
          </w:p>
        </w:tc>
      </w:tr>
      <w:tr>
        <w:tc>
          <w:tcPr>
            <w:tcW w:type="dxa" w:w="2880"/>
          </w:tcPr>
          <w:p>
            <w:r>
              <w:t>公共必修课.教授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356 / 1224</w:t>
            </w:r>
          </w:p>
        </w:tc>
      </w:tr>
      <w:tr>
        <w:tc>
          <w:tcPr>
            <w:tcW w:type="dxa" w:w="2880"/>
          </w:tcPr>
          <w:p>
            <w:r>
              <w:t>公共必修课.其他初级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733 / 1224</w:t>
            </w:r>
          </w:p>
        </w:tc>
      </w:tr>
      <w:tr>
        <w:tc>
          <w:tcPr>
            <w:tcW w:type="dxa" w:w="2880"/>
          </w:tcPr>
          <w:p>
            <w:r>
              <w:t>公共必修课.其他副高级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605 / 1224</w:t>
            </w:r>
          </w:p>
        </w:tc>
      </w:tr>
      <w:tr>
        <w:tc>
          <w:tcPr>
            <w:tcW w:type="dxa" w:w="2880"/>
          </w:tcPr>
          <w:p>
            <w:r>
              <w:t>公共必修课.其他正高级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415 / 1224</w:t>
            </w:r>
          </w:p>
        </w:tc>
      </w:tr>
      <w:tr>
        <w:tc>
          <w:tcPr>
            <w:tcW w:type="dxa" w:w="2880"/>
          </w:tcPr>
          <w:p>
            <w:r>
              <w:t>公共必修课.其他中级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223 / 1224</w:t>
            </w:r>
          </w:p>
        </w:tc>
      </w:tr>
      <w:tr>
        <w:tc>
          <w:tcPr>
            <w:tcW w:type="dxa" w:w="2880"/>
          </w:tcPr>
          <w:p>
            <w:r>
              <w:t>公共必修课.未评级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786 / 1224</w:t>
            </w:r>
          </w:p>
        </w:tc>
      </w:tr>
      <w:tr>
        <w:tc>
          <w:tcPr>
            <w:tcW w:type="dxa" w:w="2880"/>
          </w:tcPr>
          <w:p>
            <w:r>
              <w:t>公共必修课.助教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877 / 1224</w:t>
            </w:r>
          </w:p>
        </w:tc>
      </w:tr>
      <w:tr>
        <w:tc>
          <w:tcPr>
            <w:tcW w:type="dxa" w:w="2880"/>
          </w:tcPr>
          <w:p>
            <w:r>
              <w:t>公共选修课教师_男</w:t>
            </w:r>
          </w:p>
        </w:tc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公共选修课教师_女</w:t>
            </w:r>
          </w:p>
        </w:tc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公共选修课教师35岁及以下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33 / 1224</w:t>
            </w:r>
          </w:p>
        </w:tc>
      </w:tr>
      <w:tr>
        <w:tc>
          <w:tcPr>
            <w:tcW w:type="dxa" w:w="2880"/>
          </w:tcPr>
          <w:p>
            <w:r>
              <w:t>公共选修课教师3645岁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公共选修课教师4655岁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公共选修课教师56岁以上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公共选修课教师博士</w:t>
            </w:r>
          </w:p>
        </w:tc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公共选修课教师硕士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59 / 1224</w:t>
            </w:r>
          </w:p>
        </w:tc>
      </w:tr>
      <w:tr>
        <w:tc>
          <w:tcPr>
            <w:tcW w:type="dxa" w:w="2880"/>
          </w:tcPr>
          <w:p>
            <w:r>
              <w:t>公共选修课教师学士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78 / 1224</w:t>
            </w:r>
          </w:p>
        </w:tc>
      </w:tr>
      <w:tr>
        <w:tc>
          <w:tcPr>
            <w:tcW w:type="dxa" w:w="2880"/>
          </w:tcPr>
          <w:p>
            <w:r>
              <w:t>公共选修课教师无学位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71 / 1224</w:t>
            </w:r>
          </w:p>
        </w:tc>
      </w:tr>
      <w:tr>
        <w:tc>
          <w:tcPr>
            <w:tcW w:type="dxa" w:w="2880"/>
          </w:tcPr>
          <w:p>
            <w:r>
              <w:t>公共选修课教师博士研究生</w:t>
            </w:r>
          </w:p>
        </w:tc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公共选修课教师硕士研究生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公共选修课教师大学本科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150 / 1224</w:t>
            </w:r>
          </w:p>
        </w:tc>
      </w:tr>
      <w:tr>
        <w:tc>
          <w:tcPr>
            <w:tcW w:type="dxa" w:w="2880"/>
          </w:tcPr>
          <w:p>
            <w:r>
              <w:t>公共选修课教师专科及以下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146 / 1224</w:t>
            </w:r>
          </w:p>
        </w:tc>
      </w:tr>
      <w:tr>
        <w:tc>
          <w:tcPr>
            <w:tcW w:type="dxa" w:w="2880"/>
          </w:tcPr>
          <w:p>
            <w:r>
              <w:t>公共选修课.副教授</w:t>
            </w:r>
          </w:p>
        </w:tc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公共选修课.讲师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公共选修课.教授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公共选修课.其他初级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469 / 1224</w:t>
            </w:r>
          </w:p>
        </w:tc>
      </w:tr>
      <w:tr>
        <w:tc>
          <w:tcPr>
            <w:tcW w:type="dxa" w:w="2880"/>
          </w:tcPr>
          <w:p>
            <w:r>
              <w:t>公共选修课.其他副高级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公共选修课.其他正高级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公共选修课.其他中级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公共选修课.未评级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739 / 1224</w:t>
            </w:r>
          </w:p>
        </w:tc>
      </w:tr>
      <w:tr>
        <w:tc>
          <w:tcPr>
            <w:tcW w:type="dxa" w:w="2880"/>
          </w:tcPr>
          <w:p>
            <w:r>
              <w:t>公共选修课.助教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702 / 1224</w:t>
            </w:r>
          </w:p>
        </w:tc>
      </w:tr>
      <w:tr>
        <w:tc>
          <w:tcPr>
            <w:tcW w:type="dxa" w:w="2880"/>
          </w:tcPr>
          <w:p>
            <w:r>
              <w:t>专业课教师_男</w:t>
            </w:r>
          </w:p>
        </w:tc>
        <w:tc>
          <w:tcPr>
            <w:tcW w:type="dxa" w:w="2880"/>
          </w:tcPr>
          <w:p>
            <w:r>
              <w:t>2332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专业课教师_女</w:t>
            </w:r>
          </w:p>
        </w:tc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专业课教师35岁及以下</w:t>
            </w:r>
          </w:p>
        </w:tc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专业课教师3645岁</w:t>
            </w:r>
          </w:p>
        </w:tc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专业课教师4655岁</w:t>
            </w:r>
          </w:p>
        </w:tc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专业课教师56岁以上</w:t>
            </w:r>
          </w:p>
        </w:tc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专业课教师博士</w:t>
            </w:r>
          </w:p>
        </w:tc>
        <w:tc>
          <w:tcPr>
            <w:tcW w:type="dxa" w:w="2880"/>
          </w:tcPr>
          <w:p>
            <w:r>
              <w:t>2806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专业课教师硕士</w:t>
            </w:r>
          </w:p>
        </w:tc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专业课教师学士</w:t>
            </w:r>
          </w:p>
        </w:tc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75 / 1224</w:t>
            </w:r>
          </w:p>
        </w:tc>
      </w:tr>
      <w:tr>
        <w:tc>
          <w:tcPr>
            <w:tcW w:type="dxa" w:w="2880"/>
          </w:tcPr>
          <w:p>
            <w:r>
              <w:t>专业课教师无学位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35 / 1224</w:t>
            </w:r>
          </w:p>
        </w:tc>
      </w:tr>
      <w:tr>
        <w:tc>
          <w:tcPr>
            <w:tcW w:type="dxa" w:w="2880"/>
          </w:tcPr>
          <w:p>
            <w:r>
              <w:t>专业课教师博士研究生</w:t>
            </w:r>
          </w:p>
        </w:tc>
        <w:tc>
          <w:tcPr>
            <w:tcW w:type="dxa" w:w="2880"/>
          </w:tcPr>
          <w:p>
            <w:r>
              <w:t>2727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专业课教师硕士研究生</w:t>
            </w:r>
          </w:p>
        </w:tc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专业课教师大学本科</w:t>
            </w:r>
          </w:p>
        </w:tc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88 / 1224</w:t>
            </w:r>
          </w:p>
        </w:tc>
      </w:tr>
      <w:tr>
        <w:tc>
          <w:tcPr>
            <w:tcW w:type="dxa" w:w="2880"/>
          </w:tcPr>
          <w:p>
            <w:r>
              <w:t>专业课教师专科及以下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专业课.副教授</w:t>
            </w:r>
          </w:p>
        </w:tc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专业课.讲师</w:t>
            </w:r>
          </w:p>
        </w:tc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专业课.教授</w:t>
            </w:r>
          </w:p>
        </w:tc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专业课.其他初级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303 / 1224</w:t>
            </w:r>
          </w:p>
        </w:tc>
      </w:tr>
      <w:tr>
        <w:tc>
          <w:tcPr>
            <w:tcW w:type="dxa" w:w="2880"/>
          </w:tcPr>
          <w:p>
            <w:r>
              <w:t>专业课.其他副高级</w:t>
            </w:r>
          </w:p>
        </w:tc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专业课.其他正高级</w:t>
            </w:r>
          </w:p>
        </w:tc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专业课.其他中级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专业课.未评级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261 / 1224</w:t>
            </w:r>
          </w:p>
        </w:tc>
      </w:tr>
      <w:tr>
        <w:tc>
          <w:tcPr>
            <w:tcW w:type="dxa" w:w="2880"/>
          </w:tcPr>
          <w:p>
            <w:r>
              <w:t>专业课.助教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866 / 1224</w:t>
            </w:r>
          </w:p>
        </w:tc>
      </w:tr>
      <w:tr>
        <w:tc>
          <w:tcPr>
            <w:tcW w:type="dxa" w:w="2880"/>
          </w:tcPr>
          <w:p>
            <w:r>
              <w:t>专业课教师本院授课教师总数</w:t>
            </w:r>
          </w:p>
        </w:tc>
        <w:tc>
          <w:tcPr>
            <w:tcW w:type="dxa" w:w="2880"/>
          </w:tcPr>
          <w:p>
            <w:r>
              <w:t>3280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专业课教师本院男</w:t>
            </w:r>
          </w:p>
        </w:tc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专业课教师本院女</w:t>
            </w:r>
          </w:p>
        </w:tc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专业课教师本院35岁及以下</w:t>
            </w:r>
          </w:p>
        </w:tc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专业课教师本院3645岁</w:t>
            </w:r>
          </w:p>
        </w:tc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专业课教师本院4655岁</w:t>
            </w:r>
          </w:p>
        </w:tc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专业课教师本院56岁以上</w:t>
            </w:r>
          </w:p>
        </w:tc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专业课教师本院博士</w:t>
            </w:r>
          </w:p>
        </w:tc>
        <w:tc>
          <w:tcPr>
            <w:tcW w:type="dxa" w:w="2880"/>
          </w:tcPr>
          <w:p>
            <w:r>
              <w:t>2346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专业课教师本院硕士</w:t>
            </w:r>
          </w:p>
        </w:tc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专业课教师本院学士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53 / 1224</w:t>
            </w:r>
          </w:p>
        </w:tc>
      </w:tr>
      <w:tr>
        <w:tc>
          <w:tcPr>
            <w:tcW w:type="dxa" w:w="2880"/>
          </w:tcPr>
          <w:p>
            <w:r>
              <w:t>专业课教师本院无学位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专业课教师本院博士研究生</w:t>
            </w:r>
          </w:p>
        </w:tc>
        <w:tc>
          <w:tcPr>
            <w:tcW w:type="dxa" w:w="2880"/>
          </w:tcPr>
          <w:p>
            <w:r>
              <w:t>2284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专业课教师本院硕士研究生</w:t>
            </w:r>
          </w:p>
        </w:tc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专业课教师本院大学本科</w:t>
            </w:r>
          </w:p>
        </w:tc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103 / 1224</w:t>
            </w:r>
          </w:p>
        </w:tc>
      </w:tr>
      <w:tr>
        <w:tc>
          <w:tcPr>
            <w:tcW w:type="dxa" w:w="2880"/>
          </w:tcPr>
          <w:p>
            <w:r>
              <w:t>专业课教师本院专科及以下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31 / 1224</w:t>
            </w:r>
          </w:p>
        </w:tc>
      </w:tr>
      <w:tr>
        <w:tc>
          <w:tcPr>
            <w:tcW w:type="dxa" w:w="2880"/>
          </w:tcPr>
          <w:p>
            <w:r>
              <w:t>专业课教师本院教授</w:t>
            </w:r>
          </w:p>
        </w:tc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专业课教师本院副教授</w:t>
            </w:r>
          </w:p>
        </w:tc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专业课教师本院其他正高级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专业课教师本院其他副高级</w:t>
            </w:r>
          </w:p>
        </w:tc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专业课教师本院讲师</w:t>
            </w:r>
          </w:p>
        </w:tc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专业课教师本院助教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788 / 1224</w:t>
            </w:r>
          </w:p>
        </w:tc>
      </w:tr>
      <w:tr>
        <w:tc>
          <w:tcPr>
            <w:tcW w:type="dxa" w:w="2880"/>
          </w:tcPr>
          <w:p>
            <w:r>
              <w:t>专业课教师本院其他中级</w:t>
            </w:r>
          </w:p>
        </w:tc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专业课教师本院其他初级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269 / 1224</w:t>
            </w:r>
          </w:p>
        </w:tc>
      </w:tr>
      <w:tr>
        <w:tc>
          <w:tcPr>
            <w:tcW w:type="dxa" w:w="2880"/>
          </w:tcPr>
          <w:p>
            <w:r>
              <w:t>专业课教师本院未评级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214 / 1224</w:t>
            </w:r>
          </w:p>
        </w:tc>
      </w:tr>
      <w:tr>
        <w:tc>
          <w:tcPr>
            <w:tcW w:type="dxa" w:w="2880"/>
          </w:tcPr>
          <w:p>
            <w:r>
              <w:t>专业课教师外院授课教师总数</w:t>
            </w:r>
          </w:p>
        </w:tc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专业课教师外院男</w:t>
            </w:r>
          </w:p>
        </w:tc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专业课教师外院女</w:t>
            </w:r>
          </w:p>
        </w:tc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16 / 1224</w:t>
            </w:r>
          </w:p>
        </w:tc>
      </w:tr>
      <w:tr>
        <w:tc>
          <w:tcPr>
            <w:tcW w:type="dxa" w:w="2880"/>
          </w:tcPr>
          <w:p>
            <w:r>
              <w:t>专业课教师外院35岁及以下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专业课教师外院3645岁</w:t>
            </w:r>
          </w:p>
        </w:tc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专业课教师外院4655岁</w:t>
            </w:r>
          </w:p>
        </w:tc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专业课教师外院56岁以上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专业课教师外院博士</w:t>
            </w:r>
          </w:p>
        </w:tc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专业课教师外院硕士</w:t>
            </w:r>
          </w:p>
        </w:tc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27 / 1224</w:t>
            </w:r>
          </w:p>
        </w:tc>
      </w:tr>
      <w:tr>
        <w:tc>
          <w:tcPr>
            <w:tcW w:type="dxa" w:w="2880"/>
          </w:tcPr>
          <w:p>
            <w:r>
              <w:t>专业课教师外院学士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41 / 1224</w:t>
            </w:r>
          </w:p>
        </w:tc>
      </w:tr>
      <w:tr>
        <w:tc>
          <w:tcPr>
            <w:tcW w:type="dxa" w:w="2880"/>
          </w:tcPr>
          <w:p>
            <w:r>
              <w:t>专业课教师外院无学位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专业课教师外院博士研究生</w:t>
            </w:r>
          </w:p>
        </w:tc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专业课教师外院硕士研究生</w:t>
            </w:r>
          </w:p>
        </w:tc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专业课教师外院大学本科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48 / 1224</w:t>
            </w:r>
          </w:p>
        </w:tc>
      </w:tr>
      <w:tr>
        <w:tc>
          <w:tcPr>
            <w:tcW w:type="dxa" w:w="2880"/>
          </w:tcPr>
          <w:p>
            <w:r>
              <w:t>专业课教师外院专科及以下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专业课教师外院教授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专业课教师外院副教授</w:t>
            </w:r>
          </w:p>
        </w:tc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专业课教师外院其他正高级</w:t>
            </w:r>
          </w:p>
        </w:tc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专业课教师外院其他副高级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22 / 1224</w:t>
            </w:r>
          </w:p>
        </w:tc>
      </w:tr>
      <w:tr>
        <w:tc>
          <w:tcPr>
            <w:tcW w:type="dxa" w:w="2880"/>
          </w:tcPr>
          <w:p>
            <w:r>
              <w:t>专业课教师外院讲师</w:t>
            </w:r>
          </w:p>
        </w:tc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专业课教师外院助教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623 / 1224</w:t>
            </w:r>
          </w:p>
        </w:tc>
      </w:tr>
      <w:tr>
        <w:tc>
          <w:tcPr>
            <w:tcW w:type="dxa" w:w="2880"/>
          </w:tcPr>
          <w:p>
            <w:r>
              <w:t>专业课教师外院其他中级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专业课教师外院其他初级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284 / 1224</w:t>
            </w:r>
          </w:p>
        </w:tc>
      </w:tr>
      <w:tr>
        <w:tc>
          <w:tcPr>
            <w:tcW w:type="dxa" w:w="2880"/>
          </w:tcPr>
          <w:p>
            <w:r>
              <w:t>专业课教师外院未评级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208 / 1224</w:t>
            </w:r>
          </w:p>
        </w:tc>
      </w:tr>
      <w:tr>
        <w:tc>
          <w:tcPr>
            <w:tcW w:type="dxa" w:w="2880"/>
          </w:tcPr>
          <w:p>
            <w:r>
              <w:t>专业课教师低年级授课教师总数</w:t>
            </w:r>
          </w:p>
        </w:tc>
        <w:tc>
          <w:tcPr>
            <w:tcW w:type="dxa" w:w="2880"/>
          </w:tcPr>
          <w:p>
            <w:r>
              <w:t>2451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专业课教师低年级男</w:t>
            </w:r>
          </w:p>
        </w:tc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专业课教师低年级女</w:t>
            </w:r>
          </w:p>
        </w:tc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专业课教师低年级35岁及以下</w:t>
            </w:r>
          </w:p>
        </w:tc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专业课教师低年级3645岁</w:t>
            </w:r>
          </w:p>
        </w:tc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专业课教师低年级4655岁</w:t>
            </w:r>
          </w:p>
        </w:tc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专业课教师低年级56岁以上</w:t>
            </w:r>
          </w:p>
        </w:tc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专业课教师低年级博士</w:t>
            </w:r>
          </w:p>
        </w:tc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专业课教师低年级硕士</w:t>
            </w:r>
          </w:p>
        </w:tc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专业课教师低年级学士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17 / 1224</w:t>
            </w:r>
          </w:p>
        </w:tc>
      </w:tr>
      <w:tr>
        <w:tc>
          <w:tcPr>
            <w:tcW w:type="dxa" w:w="2880"/>
          </w:tcPr>
          <w:p>
            <w:r>
              <w:t>专业课教师低年级无学位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34 / 1224</w:t>
            </w:r>
          </w:p>
        </w:tc>
      </w:tr>
      <w:tr>
        <w:tc>
          <w:tcPr>
            <w:tcW w:type="dxa" w:w="2880"/>
          </w:tcPr>
          <w:p>
            <w:r>
              <w:t>专业课教师低年级博士研究生</w:t>
            </w:r>
          </w:p>
        </w:tc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专业课教师低年级硕士研究生</w:t>
            </w:r>
          </w:p>
        </w:tc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专业课教师低年级大学本科</w:t>
            </w:r>
          </w:p>
        </w:tc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50 / 1224</w:t>
            </w:r>
          </w:p>
        </w:tc>
      </w:tr>
      <w:tr>
        <w:tc>
          <w:tcPr>
            <w:tcW w:type="dxa" w:w="2880"/>
          </w:tcPr>
          <w:p>
            <w:r>
              <w:t>专业课教师低年级专科及以下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36 / 1224</w:t>
            </w:r>
          </w:p>
        </w:tc>
      </w:tr>
      <w:tr>
        <w:tc>
          <w:tcPr>
            <w:tcW w:type="dxa" w:w="2880"/>
          </w:tcPr>
          <w:p>
            <w:r>
              <w:t>专业课教师低年级教授</w:t>
            </w:r>
          </w:p>
        </w:tc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专业课教师低年级副教授</w:t>
            </w:r>
          </w:p>
        </w:tc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专业课教师低年级其他正高级</w:t>
            </w:r>
          </w:p>
        </w:tc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专业课教师低年级其他副高级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专业课教师低年级讲师</w:t>
            </w:r>
          </w:p>
        </w:tc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专业课教师低年级助教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800 / 1224</w:t>
            </w:r>
          </w:p>
        </w:tc>
      </w:tr>
      <w:tr>
        <w:tc>
          <w:tcPr>
            <w:tcW w:type="dxa" w:w="2880"/>
          </w:tcPr>
          <w:p>
            <w:r>
              <w:t>专业课教师低年级其他中级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专业课教师低年级其他初级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384 / 1224</w:t>
            </w:r>
          </w:p>
        </w:tc>
      </w:tr>
      <w:tr>
        <w:tc>
          <w:tcPr>
            <w:tcW w:type="dxa" w:w="2880"/>
          </w:tcPr>
          <w:p>
            <w:r>
              <w:t>专业课教师低年级未评级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468 / 1224</w:t>
            </w:r>
          </w:p>
        </w:tc>
      </w:tr>
      <w:tr>
        <w:tc>
          <w:tcPr>
            <w:tcW w:type="dxa" w:w="2880"/>
          </w:tcPr>
          <w:p>
            <w:r>
              <w:t>专任教师</w:t>
            </w:r>
          </w:p>
        </w:tc>
        <w:tc>
          <w:tcPr>
            <w:tcW w:type="dxa" w:w="2880"/>
          </w:tcPr>
          <w:p>
            <w:r>
              <w:t>4687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专任教师_男</w:t>
            </w:r>
          </w:p>
        </w:tc>
        <w:tc>
          <w:tcPr>
            <w:tcW w:type="dxa" w:w="2880"/>
          </w:tcPr>
          <w:p>
            <w:r>
              <w:t>2861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专任教师_女</w:t>
            </w:r>
          </w:p>
        </w:tc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专任教师20岁及以下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48 / 1224</w:t>
            </w:r>
          </w:p>
        </w:tc>
      </w:tr>
      <w:tr>
        <w:tc>
          <w:tcPr>
            <w:tcW w:type="dxa" w:w="2880"/>
          </w:tcPr>
          <w:p>
            <w:r>
              <w:t>专任教师2135岁</w:t>
            </w:r>
          </w:p>
        </w:tc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专任教师3645岁</w:t>
            </w:r>
          </w:p>
        </w:tc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专任教师4655岁</w:t>
            </w:r>
          </w:p>
        </w:tc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专任教师56岁以上</w:t>
            </w:r>
          </w:p>
        </w:tc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专任教师博士</w:t>
            </w:r>
          </w:p>
        </w:tc>
        <w:tc>
          <w:tcPr>
            <w:tcW w:type="dxa" w:w="2880"/>
          </w:tcPr>
          <w:p>
            <w:r>
              <w:t>3457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专任教师硕士</w:t>
            </w:r>
          </w:p>
        </w:tc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25 / 1224</w:t>
            </w:r>
          </w:p>
        </w:tc>
      </w:tr>
      <w:tr>
        <w:tc>
          <w:tcPr>
            <w:tcW w:type="dxa" w:w="2880"/>
          </w:tcPr>
          <w:p>
            <w:r>
              <w:t>专任教师学士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37 / 1224</w:t>
            </w:r>
          </w:p>
        </w:tc>
      </w:tr>
      <w:tr>
        <w:tc>
          <w:tcPr>
            <w:tcW w:type="dxa" w:w="2880"/>
          </w:tcPr>
          <w:p>
            <w:r>
              <w:t>专任教师无学位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108 / 1224</w:t>
            </w:r>
          </w:p>
        </w:tc>
      </w:tr>
      <w:tr>
        <w:tc>
          <w:tcPr>
            <w:tcW w:type="dxa" w:w="2880"/>
          </w:tcPr>
          <w:p>
            <w:r>
              <w:t>专任教师博士研究生</w:t>
            </w:r>
          </w:p>
        </w:tc>
        <w:tc>
          <w:tcPr>
            <w:tcW w:type="dxa" w:w="2880"/>
          </w:tcPr>
          <w:p>
            <w:r>
              <w:t>3349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专任教师硕士研究生</w:t>
            </w:r>
          </w:p>
        </w:tc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专任教师大学本科</w:t>
            </w:r>
          </w:p>
        </w:tc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79 / 1224</w:t>
            </w:r>
          </w:p>
        </w:tc>
      </w:tr>
      <w:tr>
        <w:tc>
          <w:tcPr>
            <w:tcW w:type="dxa" w:w="2880"/>
          </w:tcPr>
          <w:p>
            <w:r>
              <w:t>专任教师专科及以下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专任教师_教授</w:t>
            </w:r>
          </w:p>
        </w:tc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专任教师_副教授</w:t>
            </w:r>
          </w:p>
        </w:tc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专任教师_其他正高级</w:t>
            </w:r>
          </w:p>
        </w:tc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专任教师_其他副高级</w:t>
            </w:r>
          </w:p>
        </w:tc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专任教师_讲师</w:t>
            </w:r>
          </w:p>
        </w:tc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专任教师_助教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949 / 1224</w:t>
            </w:r>
          </w:p>
        </w:tc>
      </w:tr>
      <w:tr>
        <w:tc>
          <w:tcPr>
            <w:tcW w:type="dxa" w:w="2880"/>
          </w:tcPr>
          <w:p>
            <w:r>
              <w:t>专任教师_其他中级</w:t>
            </w:r>
          </w:p>
        </w:tc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10 / 1224</w:t>
            </w:r>
          </w:p>
        </w:tc>
      </w:tr>
      <w:tr>
        <w:tc>
          <w:tcPr>
            <w:tcW w:type="dxa" w:w="2880"/>
          </w:tcPr>
          <w:p>
            <w:r>
              <w:t>专任教师_其他初级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444 / 1224</w:t>
            </w:r>
          </w:p>
        </w:tc>
      </w:tr>
      <w:tr>
        <w:tc>
          <w:tcPr>
            <w:tcW w:type="dxa" w:w="2880"/>
          </w:tcPr>
          <w:p>
            <w:r>
              <w:t>专任教师_未评级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44 / 1224</w:t>
            </w:r>
          </w:p>
        </w:tc>
      </w:tr>
      <w:tr>
        <w:tc>
          <w:tcPr>
            <w:tcW w:type="dxa" w:w="2880"/>
          </w:tcPr>
          <w:p>
            <w:r>
              <w:t>专任教师双师型</w:t>
            </w:r>
          </w:p>
        </w:tc>
        <w:tc>
          <w:tcPr>
            <w:tcW w:type="dxa" w:w="2880"/>
          </w:tcPr>
          <w:p>
            <w:r>
              <w:t>4458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专任教师工程背景</w:t>
            </w:r>
          </w:p>
        </w:tc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18 / 1224</w:t>
            </w:r>
          </w:p>
        </w:tc>
      </w:tr>
      <w:tr>
        <w:tc>
          <w:tcPr>
            <w:tcW w:type="dxa" w:w="2880"/>
          </w:tcPr>
          <w:p>
            <w:r>
              <w:t>专任教师行业背景</w:t>
            </w:r>
          </w:p>
        </w:tc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专任教师本校</w:t>
            </w:r>
          </w:p>
        </w:tc>
        <w:tc>
          <w:tcPr>
            <w:tcW w:type="dxa" w:w="2880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专任教师外校（境内）</w:t>
            </w:r>
          </w:p>
        </w:tc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专任教师外校（境外）</w:t>
            </w:r>
          </w:p>
        </w:tc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专任教师博士、硕士导师</w:t>
            </w:r>
          </w:p>
        </w:tc>
        <w:tc>
          <w:tcPr>
            <w:tcW w:type="dxa" w:w="2880"/>
          </w:tcPr>
          <w:p>
            <w:r>
              <w:t>2282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专任教师博士导师</w:t>
            </w:r>
          </w:p>
        </w:tc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14 / 1224</w:t>
            </w:r>
          </w:p>
        </w:tc>
      </w:tr>
      <w:tr>
        <w:tc>
          <w:tcPr>
            <w:tcW w:type="dxa" w:w="2880"/>
          </w:tcPr>
          <w:p>
            <w:r>
              <w:t>专任教师硕士导师</w:t>
            </w:r>
          </w:p>
        </w:tc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专任教师非导师</w:t>
            </w:r>
          </w:p>
        </w:tc>
        <w:tc>
          <w:tcPr>
            <w:tcW w:type="dxa" w:w="2880"/>
          </w:tcPr>
          <w:p>
            <w:r>
              <w:t>2405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外聘教师</w:t>
            </w:r>
          </w:p>
        </w:tc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外聘教师_工作两年及以上</w:t>
            </w:r>
          </w:p>
        </w:tc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21 / 1224</w:t>
            </w:r>
          </w:p>
        </w:tc>
      </w:tr>
      <w:tr>
        <w:tc>
          <w:tcPr>
            <w:tcW w:type="dxa" w:w="2880"/>
          </w:tcPr>
          <w:p>
            <w:r>
              <w:t>外聘教师_工作1-2年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630 / 1224</w:t>
            </w:r>
          </w:p>
        </w:tc>
      </w:tr>
      <w:tr>
        <w:tc>
          <w:tcPr>
            <w:tcW w:type="dxa" w:w="2880"/>
          </w:tcPr>
          <w:p>
            <w:r>
              <w:t>外聘教师_男</w:t>
            </w:r>
          </w:p>
        </w:tc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外聘教师_女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559 / 1224</w:t>
            </w:r>
          </w:p>
        </w:tc>
      </w:tr>
      <w:tr>
        <w:tc>
          <w:tcPr>
            <w:tcW w:type="dxa" w:w="2880"/>
          </w:tcPr>
          <w:p>
            <w:r>
              <w:t>外聘教师20岁及以下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93 / 1224</w:t>
            </w:r>
          </w:p>
        </w:tc>
      </w:tr>
      <w:tr>
        <w:tc>
          <w:tcPr>
            <w:tcW w:type="dxa" w:w="2880"/>
          </w:tcPr>
          <w:p>
            <w:r>
              <w:t>外聘教师2135岁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1154 / 1224</w:t>
            </w:r>
          </w:p>
        </w:tc>
      </w:tr>
      <w:tr>
        <w:tc>
          <w:tcPr>
            <w:tcW w:type="dxa" w:w="2880"/>
          </w:tcPr>
          <w:p>
            <w:r>
              <w:t>外聘教师3645岁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649 / 1224</w:t>
            </w:r>
          </w:p>
        </w:tc>
      </w:tr>
      <w:tr>
        <w:tc>
          <w:tcPr>
            <w:tcW w:type="dxa" w:w="2880"/>
          </w:tcPr>
          <w:p>
            <w:r>
              <w:t>外聘教师4655岁</w:t>
            </w:r>
          </w:p>
        </w:tc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  <w:tr>
        <w:tc>
          <w:tcPr>
            <w:tcW w:type="dxa" w:w="2880"/>
          </w:tcPr>
          <w:p>
            <w:r>
              <w:t>外聘教师56岁以上</w:t>
            </w:r>
          </w:p>
        </w:tc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外聘教师6月以下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763 / 1224</w:t>
            </w:r>
          </w:p>
        </w:tc>
      </w:tr>
      <w:tr>
        <w:tc>
          <w:tcPr>
            <w:tcW w:type="dxa" w:w="2880"/>
          </w:tcPr>
          <w:p>
            <w:r>
              <w:t>外聘教师612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1039 / 1224</w:t>
            </w:r>
          </w:p>
        </w:tc>
      </w:tr>
      <w:tr>
        <w:tc>
          <w:tcPr>
            <w:tcW w:type="dxa" w:w="2880"/>
          </w:tcPr>
          <w:p>
            <w:r>
              <w:t>外聘教师1324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753 / 1224</w:t>
            </w:r>
          </w:p>
        </w:tc>
      </w:tr>
      <w:tr>
        <w:tc>
          <w:tcPr>
            <w:tcW w:type="dxa" w:w="2880"/>
          </w:tcPr>
          <w:p>
            <w:r>
              <w:t>外聘教师24月以上</w:t>
            </w:r>
          </w:p>
        </w:tc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外聘教师博士</w:t>
            </w:r>
          </w:p>
        </w:tc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外聘教师硕士</w:t>
            </w:r>
          </w:p>
        </w:tc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242 / 1224</w:t>
            </w:r>
          </w:p>
        </w:tc>
      </w:tr>
      <w:tr>
        <w:tc>
          <w:tcPr>
            <w:tcW w:type="dxa" w:w="2880"/>
          </w:tcPr>
          <w:p>
            <w:r>
              <w:t>外聘教师学士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240 / 1224</w:t>
            </w:r>
          </w:p>
        </w:tc>
      </w:tr>
      <w:tr>
        <w:tc>
          <w:tcPr>
            <w:tcW w:type="dxa" w:w="2880"/>
          </w:tcPr>
          <w:p>
            <w:r>
              <w:t>外聘教师无学位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957 / 1224</w:t>
            </w:r>
          </w:p>
        </w:tc>
      </w:tr>
      <w:tr>
        <w:tc>
          <w:tcPr>
            <w:tcW w:type="dxa" w:w="2880"/>
          </w:tcPr>
          <w:p>
            <w:r>
              <w:t>外聘教师博士研究生</w:t>
            </w:r>
          </w:p>
        </w:tc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外聘教师硕士研究生</w:t>
            </w:r>
          </w:p>
        </w:tc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215 / 1224</w:t>
            </w:r>
          </w:p>
        </w:tc>
      </w:tr>
      <w:tr>
        <w:tc>
          <w:tcPr>
            <w:tcW w:type="dxa" w:w="2880"/>
          </w:tcPr>
          <w:p>
            <w:r>
              <w:t>外聘教师大学本科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338 / 1224</w:t>
            </w:r>
          </w:p>
        </w:tc>
      </w:tr>
      <w:tr>
        <w:tc>
          <w:tcPr>
            <w:tcW w:type="dxa" w:w="2880"/>
          </w:tcPr>
          <w:p>
            <w:r>
              <w:t>外聘教师专科及以下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821 / 1224</w:t>
            </w:r>
          </w:p>
        </w:tc>
      </w:tr>
      <w:tr>
        <w:tc>
          <w:tcPr>
            <w:tcW w:type="dxa" w:w="2880"/>
          </w:tcPr>
          <w:p>
            <w:r>
              <w:t>外聘教师教授</w:t>
            </w:r>
          </w:p>
        </w:tc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外聘教师副教授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279 / 1224</w:t>
            </w:r>
          </w:p>
        </w:tc>
      </w:tr>
      <w:tr>
        <w:tc>
          <w:tcPr>
            <w:tcW w:type="dxa" w:w="2880"/>
          </w:tcPr>
          <w:p>
            <w:r>
              <w:t>外聘教师其他正高级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外聘教师其他副高级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315 / 1224</w:t>
            </w:r>
          </w:p>
        </w:tc>
      </w:tr>
      <w:tr>
        <w:tc>
          <w:tcPr>
            <w:tcW w:type="dxa" w:w="2880"/>
          </w:tcPr>
          <w:p>
            <w:r>
              <w:t>外聘教师讲师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654 / 1224</w:t>
            </w:r>
          </w:p>
        </w:tc>
      </w:tr>
      <w:tr>
        <w:tc>
          <w:tcPr>
            <w:tcW w:type="dxa" w:w="2880"/>
          </w:tcPr>
          <w:p>
            <w:r>
              <w:t>外聘教师助教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592 / 1224</w:t>
            </w:r>
          </w:p>
        </w:tc>
      </w:tr>
      <w:tr>
        <w:tc>
          <w:tcPr>
            <w:tcW w:type="dxa" w:w="2880"/>
          </w:tcPr>
          <w:p>
            <w:r>
              <w:t>外聘教师其他中级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1032 / 1224</w:t>
            </w:r>
          </w:p>
        </w:tc>
      </w:tr>
      <w:tr>
        <w:tc>
          <w:tcPr>
            <w:tcW w:type="dxa" w:w="2880"/>
          </w:tcPr>
          <w:p>
            <w:r>
              <w:t>外聘教师其他初级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749 / 1224</w:t>
            </w:r>
          </w:p>
        </w:tc>
      </w:tr>
      <w:tr>
        <w:tc>
          <w:tcPr>
            <w:tcW w:type="dxa" w:w="2880"/>
          </w:tcPr>
          <w:p>
            <w:r>
              <w:t>外聘教师未评级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38 / 1224</w:t>
            </w:r>
          </w:p>
        </w:tc>
      </w:tr>
      <w:tr>
        <w:tc>
          <w:tcPr>
            <w:tcW w:type="dxa" w:w="2880"/>
          </w:tcPr>
          <w:p>
            <w:r>
              <w:t>外聘教师高等学校</w:t>
            </w:r>
          </w:p>
        </w:tc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外聘教师行政单位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652 / 1224</w:t>
            </w:r>
          </w:p>
        </w:tc>
      </w:tr>
      <w:tr>
        <w:tc>
          <w:tcPr>
            <w:tcW w:type="dxa" w:w="2880"/>
          </w:tcPr>
          <w:p>
            <w:r>
              <w:t>外聘教师企业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986 / 1224</w:t>
            </w:r>
          </w:p>
        </w:tc>
      </w:tr>
      <w:tr>
        <w:tc>
          <w:tcPr>
            <w:tcW w:type="dxa" w:w="2880"/>
          </w:tcPr>
          <w:p>
            <w:r>
              <w:t>外聘教师事业单位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外聘教师其他单位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988 / 1224</w:t>
            </w:r>
          </w:p>
        </w:tc>
      </w:tr>
      <w:tr>
        <w:tc>
          <w:tcPr>
            <w:tcW w:type="dxa" w:w="2880"/>
          </w:tcPr>
          <w:p>
            <w:r>
              <w:t>外聘教师科研单位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615 / 1224</w:t>
            </w:r>
          </w:p>
        </w:tc>
      </w:tr>
      <w:tr>
        <w:tc>
          <w:tcPr>
            <w:tcW w:type="dxa" w:w="2880"/>
          </w:tcPr>
          <w:p>
            <w:r>
              <w:t>外聘教师部队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165 / 1224</w:t>
            </w:r>
          </w:p>
        </w:tc>
      </w:tr>
      <w:tr>
        <w:tc>
          <w:tcPr>
            <w:tcW w:type="dxa" w:w="2880"/>
          </w:tcPr>
          <w:p>
            <w:r>
              <w:t>外聘教师境内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外聘教师境外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外聘教师博士、硕士导师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 / 1224</w:t>
            </w:r>
          </w:p>
        </w:tc>
      </w:tr>
      <w:tr>
        <w:tc>
          <w:tcPr>
            <w:tcW w:type="dxa" w:w="2880"/>
          </w:tcPr>
          <w:p>
            <w:r>
              <w:t>外聘教师博士导师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外聘教师硕士导师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外聘教师非导师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46 / 1224</w:t>
            </w:r>
          </w:p>
        </w:tc>
      </w:tr>
      <w:tr>
        <w:tc>
          <w:tcPr>
            <w:tcW w:type="dxa" w:w="2880"/>
          </w:tcPr>
          <w:p>
            <w:r>
              <w:t>专业带头人总数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专业带头人博士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专业带头人硕士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559 / 1224</w:t>
            </w:r>
          </w:p>
        </w:tc>
      </w:tr>
      <w:tr>
        <w:tc>
          <w:tcPr>
            <w:tcW w:type="dxa" w:w="2880"/>
          </w:tcPr>
          <w:p>
            <w:r>
              <w:t>专业带头人学士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161 / 1224</w:t>
            </w:r>
          </w:p>
        </w:tc>
      </w:tr>
      <w:tr>
        <w:tc>
          <w:tcPr>
            <w:tcW w:type="dxa" w:w="2880"/>
          </w:tcPr>
          <w:p>
            <w:r>
              <w:t>专业带头人无学位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136 / 1224</w:t>
            </w:r>
          </w:p>
        </w:tc>
      </w:tr>
      <w:tr>
        <w:tc>
          <w:tcPr>
            <w:tcW w:type="dxa" w:w="2880"/>
          </w:tcPr>
          <w:p>
            <w:r>
              <w:t>专业带头人教授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专业带头人副教授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850 / 1224</w:t>
            </w:r>
          </w:p>
        </w:tc>
      </w:tr>
      <w:tr>
        <w:tc>
          <w:tcPr>
            <w:tcW w:type="dxa" w:w="2880"/>
          </w:tcPr>
          <w:p>
            <w:r>
              <w:t>专业带头人其他正高级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专业带头人其他副高级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474 / 1224</w:t>
            </w:r>
          </w:p>
        </w:tc>
      </w:tr>
      <w:tr>
        <w:tc>
          <w:tcPr>
            <w:tcW w:type="dxa" w:w="2880"/>
          </w:tcPr>
          <w:p>
            <w:r>
              <w:t>专业带头人讲师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853 / 1224</w:t>
            </w:r>
          </w:p>
        </w:tc>
      </w:tr>
      <w:tr>
        <w:tc>
          <w:tcPr>
            <w:tcW w:type="dxa" w:w="2880"/>
          </w:tcPr>
          <w:p>
            <w:r>
              <w:t>专业带头人助教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187 / 1224</w:t>
            </w:r>
          </w:p>
        </w:tc>
      </w:tr>
      <w:tr>
        <w:tc>
          <w:tcPr>
            <w:tcW w:type="dxa" w:w="2880"/>
          </w:tcPr>
          <w:p>
            <w:r>
              <w:t>专业带头人其他中级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140 / 1224</w:t>
            </w:r>
          </w:p>
        </w:tc>
      </w:tr>
      <w:tr>
        <w:tc>
          <w:tcPr>
            <w:tcW w:type="dxa" w:w="2880"/>
          </w:tcPr>
          <w:p>
            <w:r>
              <w:t>专业带头人其他初级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28 / 1224</w:t>
            </w:r>
          </w:p>
        </w:tc>
      </w:tr>
      <w:tr>
        <w:tc>
          <w:tcPr>
            <w:tcW w:type="dxa" w:w="2880"/>
          </w:tcPr>
          <w:p>
            <w:r>
              <w:t>专业带头人未评级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171 / 1224</w:t>
            </w:r>
          </w:p>
        </w:tc>
      </w:tr>
      <w:tr>
        <w:tc>
          <w:tcPr>
            <w:tcW w:type="dxa" w:w="2880"/>
          </w:tcPr>
          <w:p>
            <w:r>
              <w:t>专业带头人35岁及以下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798 / 1224</w:t>
            </w:r>
          </w:p>
        </w:tc>
      </w:tr>
      <w:tr>
        <w:tc>
          <w:tcPr>
            <w:tcW w:type="dxa" w:w="2880"/>
          </w:tcPr>
          <w:p>
            <w:r>
              <w:t>专业带头人3645岁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410 / 1224</w:t>
            </w:r>
          </w:p>
        </w:tc>
      </w:tr>
      <w:tr>
        <w:tc>
          <w:tcPr>
            <w:tcW w:type="dxa" w:w="2880"/>
          </w:tcPr>
          <w:p>
            <w:r>
              <w:t>专业带头人4655岁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专业带头人56岁以上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专业带头人本校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专业带头人外聘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284 / 1224</w:t>
            </w:r>
          </w:p>
        </w:tc>
      </w:tr>
      <w:tr>
        <w:tc>
          <w:tcPr>
            <w:tcW w:type="dxa" w:w="2880"/>
          </w:tcPr>
          <w:p>
            <w:r>
              <w:t>实验技术人员总数</w:t>
            </w:r>
          </w:p>
        </w:tc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12 / 1224</w:t>
            </w:r>
          </w:p>
        </w:tc>
      </w:tr>
      <w:tr>
        <w:tc>
          <w:tcPr>
            <w:tcW w:type="dxa" w:w="2880"/>
          </w:tcPr>
          <w:p>
            <w:r>
              <w:t>实验技术人员博士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实验技术人员硕士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39 / 1224</w:t>
            </w:r>
          </w:p>
        </w:tc>
      </w:tr>
      <w:tr>
        <w:tc>
          <w:tcPr>
            <w:tcW w:type="dxa" w:w="2880"/>
          </w:tcPr>
          <w:p>
            <w:r>
              <w:t>实验技术人员学士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78 / 1224</w:t>
            </w:r>
          </w:p>
        </w:tc>
      </w:tr>
      <w:tr>
        <w:tc>
          <w:tcPr>
            <w:tcW w:type="dxa" w:w="2880"/>
          </w:tcPr>
          <w:p>
            <w:r>
              <w:t>实验技术人员无学位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2 / 1224</w:t>
            </w:r>
          </w:p>
        </w:tc>
      </w:tr>
      <w:tr>
        <w:tc>
          <w:tcPr>
            <w:tcW w:type="dxa" w:w="2880"/>
          </w:tcPr>
          <w:p>
            <w:r>
              <w:t>实验技术人员教授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126 / 1224</w:t>
            </w:r>
          </w:p>
        </w:tc>
      </w:tr>
      <w:tr>
        <w:tc>
          <w:tcPr>
            <w:tcW w:type="dxa" w:w="2880"/>
          </w:tcPr>
          <w:p>
            <w:r>
              <w:t>实验技术人员副教授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222 / 1224</w:t>
            </w:r>
          </w:p>
        </w:tc>
      </w:tr>
      <w:tr>
        <w:tc>
          <w:tcPr>
            <w:tcW w:type="dxa" w:w="2880"/>
          </w:tcPr>
          <w:p>
            <w:r>
              <w:t>实验技术人员其他正高级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29 / 1224</w:t>
            </w:r>
          </w:p>
        </w:tc>
      </w:tr>
      <w:tr>
        <w:tc>
          <w:tcPr>
            <w:tcW w:type="dxa" w:w="2880"/>
          </w:tcPr>
          <w:p>
            <w:r>
              <w:t>实验技术人员其他副高级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实验技术人员讲师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41 / 1224</w:t>
            </w:r>
          </w:p>
        </w:tc>
      </w:tr>
      <w:tr>
        <w:tc>
          <w:tcPr>
            <w:tcW w:type="dxa" w:w="2880"/>
          </w:tcPr>
          <w:p>
            <w:r>
              <w:t>实验技术人员助教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487 / 1224</w:t>
            </w:r>
          </w:p>
        </w:tc>
      </w:tr>
      <w:tr>
        <w:tc>
          <w:tcPr>
            <w:tcW w:type="dxa" w:w="2880"/>
          </w:tcPr>
          <w:p>
            <w:r>
              <w:t>实验技术人员其他中级</w:t>
            </w:r>
          </w:p>
        </w:tc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5 / 1224</w:t>
            </w:r>
          </w:p>
        </w:tc>
      </w:tr>
      <w:tr>
        <w:tc>
          <w:tcPr>
            <w:tcW w:type="dxa" w:w="2880"/>
          </w:tcPr>
          <w:p>
            <w:r>
              <w:t>实验技术人员其他初级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98 / 1224</w:t>
            </w:r>
          </w:p>
        </w:tc>
      </w:tr>
      <w:tr>
        <w:tc>
          <w:tcPr>
            <w:tcW w:type="dxa" w:w="2880"/>
          </w:tcPr>
          <w:p>
            <w:r>
              <w:t>实验技术人员未评级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实验技术人员35岁及以下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24 / 1224</w:t>
            </w:r>
          </w:p>
        </w:tc>
      </w:tr>
      <w:tr>
        <w:tc>
          <w:tcPr>
            <w:tcW w:type="dxa" w:w="2880"/>
          </w:tcPr>
          <w:p>
            <w:r>
              <w:t>实验技术人员3645岁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42 / 1224</w:t>
            </w:r>
          </w:p>
        </w:tc>
      </w:tr>
      <w:tr>
        <w:tc>
          <w:tcPr>
            <w:tcW w:type="dxa" w:w="2880"/>
          </w:tcPr>
          <w:p>
            <w:r>
              <w:t>实验技术人员4655岁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11 / 1224</w:t>
            </w:r>
          </w:p>
        </w:tc>
      </w:tr>
      <w:tr>
        <w:tc>
          <w:tcPr>
            <w:tcW w:type="dxa" w:w="2880"/>
          </w:tcPr>
          <w:p>
            <w:r>
              <w:t>实验技术人员56岁以上</w:t>
            </w:r>
          </w:p>
        </w:tc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实验技术人员学缘本校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30 / 1224</w:t>
            </w:r>
          </w:p>
        </w:tc>
      </w:tr>
      <w:tr>
        <w:tc>
          <w:tcPr>
            <w:tcW w:type="dxa" w:w="2880"/>
          </w:tcPr>
          <w:p>
            <w:r>
              <w:t>实验技术人员学缘外校</w:t>
            </w:r>
          </w:p>
        </w:tc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6 / 1224</w:t>
            </w:r>
          </w:p>
        </w:tc>
      </w:tr>
      <w:tr>
        <w:tc>
          <w:tcPr>
            <w:tcW w:type="dxa" w:w="2880"/>
          </w:tcPr>
          <w:p>
            <w:r>
              <w:t>博士后流动站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13 / 1224</w:t>
            </w:r>
          </w:p>
        </w:tc>
      </w:tr>
      <w:tr>
        <w:tc>
          <w:tcPr>
            <w:tcW w:type="dxa" w:w="2880"/>
          </w:tcPr>
          <w:p>
            <w:r>
              <w:t>博士学位授权二级学科点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51 / 1224</w:t>
            </w:r>
          </w:p>
        </w:tc>
      </w:tr>
      <w:tr>
        <w:tc>
          <w:tcPr>
            <w:tcW w:type="dxa" w:w="2880"/>
          </w:tcPr>
          <w:p>
            <w:r>
              <w:t>博士学位授权一级学科点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 / 1224</w:t>
            </w:r>
          </w:p>
        </w:tc>
      </w:tr>
      <w:tr>
        <w:tc>
          <w:tcPr>
            <w:tcW w:type="dxa" w:w="2880"/>
          </w:tcPr>
          <w:p>
            <w:r>
              <w:t>交叉学科（博士）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交叉学科（硕士）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76 / 1224</w:t>
            </w:r>
          </w:p>
        </w:tc>
      </w:tr>
      <w:tr>
        <w:tc>
          <w:tcPr>
            <w:tcW w:type="dxa" w:w="2880"/>
          </w:tcPr>
          <w:p>
            <w:r>
              <w:t>目录外二级学科（博士）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 / 1224</w:t>
            </w:r>
          </w:p>
        </w:tc>
      </w:tr>
      <w:tr>
        <w:tc>
          <w:tcPr>
            <w:tcW w:type="dxa" w:w="2880"/>
          </w:tcPr>
          <w:p>
            <w:r>
              <w:t>目录外二级学科（硕士）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172 / 1224</w:t>
            </w:r>
          </w:p>
        </w:tc>
      </w:tr>
      <w:tr>
        <w:tc>
          <w:tcPr>
            <w:tcW w:type="dxa" w:w="2880"/>
          </w:tcPr>
          <w:p>
            <w:r>
              <w:t>硕士学位授权二级学科点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281 / 1224</w:t>
            </w:r>
          </w:p>
        </w:tc>
      </w:tr>
      <w:tr>
        <w:tc>
          <w:tcPr>
            <w:tcW w:type="dxa" w:w="2880"/>
          </w:tcPr>
          <w:p>
            <w:r>
              <w:t>硕士学位授权一级学科点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94 / 1224</w:t>
            </w:r>
          </w:p>
        </w:tc>
      </w:tr>
      <w:tr>
        <w:tc>
          <w:tcPr>
            <w:tcW w:type="dxa" w:w="2880"/>
          </w:tcPr>
          <w:p>
            <w:r>
              <w:t>本科专业总数</w:t>
            </w:r>
          </w:p>
        </w:tc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 / 1224</w:t>
            </w:r>
          </w:p>
        </w:tc>
      </w:tr>
      <w:tr>
        <w:tc>
          <w:tcPr>
            <w:tcW w:type="dxa" w:w="2880"/>
          </w:tcPr>
          <w:p>
            <w:r>
              <w:t>本科专业其中新专业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33 / 1224</w:t>
            </w:r>
          </w:p>
        </w:tc>
      </w:tr>
      <w:tr>
        <w:tc>
          <w:tcPr>
            <w:tcW w:type="dxa" w:w="2880"/>
          </w:tcPr>
          <w:p>
            <w:r>
              <w:t>专科专业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596 / 1224</w:t>
            </w:r>
          </w:p>
        </w:tc>
      </w:tr>
      <w:tr>
        <w:tc>
          <w:tcPr>
            <w:tcW w:type="dxa" w:w="2880"/>
          </w:tcPr>
          <w:p>
            <w:r>
              <w:t>大类专业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 / 1224</w:t>
            </w:r>
          </w:p>
        </w:tc>
      </w:tr>
      <w:tr>
        <w:tc>
          <w:tcPr>
            <w:tcW w:type="dxa" w:w="2880"/>
          </w:tcPr>
          <w:p>
            <w:r>
              <w:t>国家特色专业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 / 1224</w:t>
            </w:r>
          </w:p>
        </w:tc>
      </w:tr>
      <w:tr>
        <w:tc>
          <w:tcPr>
            <w:tcW w:type="dxa" w:w="2880"/>
          </w:tcPr>
          <w:p>
            <w:r>
              <w:t>国家综合改革试点专业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 / 1224</w:t>
            </w:r>
          </w:p>
        </w:tc>
      </w:tr>
      <w:tr>
        <w:tc>
          <w:tcPr>
            <w:tcW w:type="dxa" w:w="2880"/>
          </w:tcPr>
          <w:p>
            <w:r>
              <w:t>省部级优势专业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15 / 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