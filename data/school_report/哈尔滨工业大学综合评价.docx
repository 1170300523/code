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哈尔滨工业大学综合评价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MediumGrid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项目</w:t>
            </w:r>
          </w:p>
        </w:tc>
        <w:tc>
          <w:tcPr>
            <w:tcW w:type="dxa" w:w="2880"/>
          </w:tcPr>
          <w:p>
            <w:r>
              <w:t>数据</w:t>
            </w:r>
          </w:p>
        </w:tc>
        <w:tc>
          <w:tcPr>
            <w:tcW w:type="dxa" w:w="2880"/>
          </w:tcPr>
          <w:p>
            <w:r>
              <w:t>排名</w:t>
            </w:r>
          </w:p>
        </w:tc>
      </w:tr>
      <w:tr>
        <w:tc>
          <w:tcPr>
            <w:tcW w:type="dxa" w:w="2880"/>
          </w:tcPr>
          <w:p>
            <w:r>
              <w:t>学校类型代号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1184 / 1224</w:t>
            </w:r>
          </w:p>
        </w:tc>
      </w:tr>
      <w:tr>
        <w:tc>
          <w:tcPr>
            <w:tcW w:type="dxa" w:w="2880"/>
          </w:tcPr>
          <w:p>
            <w:r>
              <w:t>举办者分类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校友会总数</w:t>
            </w:r>
          </w:p>
        </w:tc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4 / 1224</w:t>
            </w:r>
          </w:p>
        </w:tc>
      </w:tr>
      <w:tr>
        <w:tc>
          <w:tcPr>
            <w:tcW w:type="dxa" w:w="2880"/>
          </w:tcPr>
          <w:p>
            <w:r>
              <w:t>校友会境内</w:t>
            </w:r>
          </w:p>
        </w:tc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4 / 1224</w:t>
            </w:r>
          </w:p>
        </w:tc>
      </w:tr>
      <w:tr>
        <w:tc>
          <w:tcPr>
            <w:tcW w:type="dxa" w:w="2880"/>
          </w:tcPr>
          <w:p>
            <w:r>
              <w:t>校友会境外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40 / 1224</w:t>
            </w:r>
          </w:p>
        </w:tc>
      </w:tr>
      <w:tr>
        <w:tc>
          <w:tcPr>
            <w:tcW w:type="dxa" w:w="2880"/>
          </w:tcPr>
          <w:p>
            <w:r>
              <w:t>签订合作协议机构总数</w:t>
            </w:r>
          </w:p>
        </w:tc>
        <w:tc>
          <w:tcPr>
            <w:tcW w:type="dxa" w:w="2880"/>
          </w:tcPr>
          <w:p>
            <w:r>
              <w:t>4157</w:t>
            </w:r>
          </w:p>
        </w:tc>
        <w:tc>
          <w:tcPr>
            <w:tcW w:type="dxa" w:w="2880"/>
          </w:tcPr>
          <w:p>
            <w:r>
              <w:t>3 / 1224</w:t>
            </w:r>
          </w:p>
        </w:tc>
      </w:tr>
      <w:tr>
        <w:tc>
          <w:tcPr>
            <w:tcW w:type="dxa" w:w="2880"/>
          </w:tcPr>
          <w:p>
            <w:r>
              <w:t>学术机构</w:t>
            </w:r>
          </w:p>
        </w:tc>
        <w:tc>
          <w:tcPr>
            <w:tcW w:type="dxa" w:w="2880"/>
          </w:tcPr>
          <w:p>
            <w:r>
              <w:t>668</w:t>
            </w:r>
          </w:p>
        </w:tc>
        <w:tc>
          <w:tcPr>
            <w:tcW w:type="dxa" w:w="2880"/>
          </w:tcPr>
          <w:p>
            <w:r>
              <w:t>2 / 1224</w:t>
            </w:r>
          </w:p>
        </w:tc>
      </w:tr>
      <w:tr>
        <w:tc>
          <w:tcPr>
            <w:tcW w:type="dxa" w:w="2880"/>
          </w:tcPr>
          <w:p>
            <w:r>
              <w:t>行业机构和企业</w:t>
            </w:r>
          </w:p>
        </w:tc>
        <w:tc>
          <w:tcPr>
            <w:tcW w:type="dxa" w:w="2880"/>
          </w:tcPr>
          <w:p>
            <w:r>
              <w:t>3399</w:t>
            </w:r>
          </w:p>
        </w:tc>
        <w:tc>
          <w:tcPr>
            <w:tcW w:type="dxa" w:w="2880"/>
          </w:tcPr>
          <w:p>
            <w:r>
              <w:t>4 / 1224</w:t>
            </w:r>
          </w:p>
        </w:tc>
      </w:tr>
      <w:tr>
        <w:tc>
          <w:tcPr>
            <w:tcW w:type="dxa" w:w="2880"/>
          </w:tcPr>
          <w:p>
            <w:r>
              <w:t>地方政府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15 / 1224</w:t>
            </w:r>
          </w:p>
        </w:tc>
      </w:tr>
      <w:tr>
        <w:tc>
          <w:tcPr>
            <w:tcW w:type="dxa" w:w="2880"/>
          </w:tcPr>
          <w:p>
            <w:r>
              <w:t>占地总面积</w:t>
            </w:r>
          </w:p>
        </w:tc>
        <w:tc>
          <w:tcPr>
            <w:tcW w:type="dxa" w:w="2880"/>
          </w:tcPr>
          <w:p>
            <w:r>
              <w:t>3474876.0</w:t>
            </w:r>
          </w:p>
        </w:tc>
        <w:tc>
          <w:tcPr>
            <w:tcW w:type="dxa" w:w="2880"/>
          </w:tcPr>
          <w:p>
            <w:r>
              <w:t>36 / 1224</w:t>
            </w:r>
          </w:p>
        </w:tc>
      </w:tr>
      <w:tr>
        <w:tc>
          <w:tcPr>
            <w:tcW w:type="dxa" w:w="2880"/>
          </w:tcPr>
          <w:p>
            <w:r>
              <w:t>占地面积学校产权</w:t>
            </w:r>
          </w:p>
        </w:tc>
        <w:tc>
          <w:tcPr>
            <w:tcW w:type="dxa" w:w="2880"/>
          </w:tcPr>
          <w:p>
            <w:r>
              <w:t>3474876.0</w:t>
            </w:r>
          </w:p>
        </w:tc>
        <w:tc>
          <w:tcPr>
            <w:tcW w:type="dxa" w:w="2880"/>
          </w:tcPr>
          <w:p>
            <w:r>
              <w:t>27 / 1224</w:t>
            </w:r>
          </w:p>
        </w:tc>
      </w:tr>
      <w:tr>
        <w:tc>
          <w:tcPr>
            <w:tcW w:type="dxa" w:w="2880"/>
          </w:tcPr>
          <w:p>
            <w:r>
              <w:t>学校产权绿化用地</w:t>
            </w:r>
          </w:p>
        </w:tc>
        <w:tc>
          <w:tcPr>
            <w:tcW w:type="dxa" w:w="2880"/>
          </w:tcPr>
          <w:p>
            <w:r>
              <w:t>718250.0</w:t>
            </w:r>
          </w:p>
        </w:tc>
        <w:tc>
          <w:tcPr>
            <w:tcW w:type="dxa" w:w="2880"/>
          </w:tcPr>
          <w:p>
            <w:r>
              <w:t>132 / 1224</w:t>
            </w:r>
          </w:p>
        </w:tc>
      </w:tr>
      <w:tr>
        <w:tc>
          <w:tcPr>
            <w:tcW w:type="dxa" w:w="2880"/>
          </w:tcPr>
          <w:p>
            <w:r>
              <w:t>学校产权运动场地</w:t>
            </w:r>
          </w:p>
        </w:tc>
        <w:tc>
          <w:tcPr>
            <w:tcW w:type="dxa" w:w="2880"/>
          </w:tcPr>
          <w:p>
            <w:r>
              <w:t>120463.0</w:t>
            </w:r>
          </w:p>
        </w:tc>
        <w:tc>
          <w:tcPr>
            <w:tcW w:type="dxa" w:w="2880"/>
          </w:tcPr>
          <w:p>
            <w:r>
              <w:t>149 / 1224</w:t>
            </w:r>
          </w:p>
        </w:tc>
      </w:tr>
      <w:tr>
        <w:tc>
          <w:tcPr>
            <w:tcW w:type="dxa" w:w="2880"/>
          </w:tcPr>
          <w:p>
            <w:r>
              <w:t>占地非学校产权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537 / 1224</w:t>
            </w:r>
          </w:p>
        </w:tc>
      </w:tr>
      <w:tr>
        <w:tc>
          <w:tcPr>
            <w:tcW w:type="dxa" w:w="2880"/>
          </w:tcPr>
          <w:p>
            <w:r>
              <w:t>非学校产权独立使用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481 / 1224</w:t>
            </w:r>
          </w:p>
        </w:tc>
      </w:tr>
      <w:tr>
        <w:tc>
          <w:tcPr>
            <w:tcW w:type="dxa" w:w="2880"/>
          </w:tcPr>
          <w:p>
            <w:r>
              <w:t>非学校产权共同使用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111 / 1224</w:t>
            </w:r>
          </w:p>
        </w:tc>
      </w:tr>
      <w:tr>
        <w:tc>
          <w:tcPr>
            <w:tcW w:type="dxa" w:w="2880"/>
          </w:tcPr>
          <w:p>
            <w:r>
              <w:t>非学校产权绿化用地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370 / 1224</w:t>
            </w:r>
          </w:p>
        </w:tc>
      </w:tr>
      <w:tr>
        <w:tc>
          <w:tcPr>
            <w:tcW w:type="dxa" w:w="2880"/>
          </w:tcPr>
          <w:p>
            <w:r>
              <w:t>总建筑面积</w:t>
            </w:r>
          </w:p>
        </w:tc>
        <w:tc>
          <w:tcPr>
            <w:tcW w:type="dxa" w:w="2880"/>
          </w:tcPr>
          <w:p>
            <w:r>
              <w:t>2026894.52</w:t>
            </w:r>
          </w:p>
        </w:tc>
        <w:tc>
          <w:tcPr>
            <w:tcW w:type="dxa" w:w="2880"/>
          </w:tcPr>
          <w:p>
            <w:r>
              <w:t>19 / 1224</w:t>
            </w:r>
          </w:p>
        </w:tc>
      </w:tr>
      <w:tr>
        <w:tc>
          <w:tcPr>
            <w:tcW w:type="dxa" w:w="2880"/>
          </w:tcPr>
          <w:p>
            <w:r>
              <w:t>建筑面积学校产权</w:t>
            </w:r>
          </w:p>
        </w:tc>
        <w:tc>
          <w:tcPr>
            <w:tcW w:type="dxa" w:w="2880"/>
          </w:tcPr>
          <w:p>
            <w:r>
              <w:t>2026894.52</w:t>
            </w:r>
          </w:p>
        </w:tc>
        <w:tc>
          <w:tcPr>
            <w:tcW w:type="dxa" w:w="2880"/>
          </w:tcPr>
          <w:p>
            <w:r>
              <w:t>18 / 1224</w:t>
            </w:r>
          </w:p>
        </w:tc>
      </w:tr>
      <w:tr>
        <w:tc>
          <w:tcPr>
            <w:tcW w:type="dxa" w:w="2880"/>
          </w:tcPr>
          <w:p>
            <w:r>
              <w:t>建筑面积非学校产权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556 / 1224</w:t>
            </w:r>
          </w:p>
        </w:tc>
      </w:tr>
      <w:tr>
        <w:tc>
          <w:tcPr>
            <w:tcW w:type="dxa" w:w="2880"/>
          </w:tcPr>
          <w:p>
            <w:r>
              <w:t>建筑面积独立使用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504 / 1224</w:t>
            </w:r>
          </w:p>
        </w:tc>
      </w:tr>
      <w:tr>
        <w:tc>
          <w:tcPr>
            <w:tcW w:type="dxa" w:w="2880"/>
          </w:tcPr>
          <w:p>
            <w:r>
              <w:t>建筑面积共同使用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129 / 1224</w:t>
            </w:r>
          </w:p>
        </w:tc>
      </w:tr>
      <w:tr>
        <w:tc>
          <w:tcPr>
            <w:tcW w:type="dxa" w:w="2880"/>
          </w:tcPr>
          <w:p>
            <w:r>
              <w:t>教学科研及辅助用房</w:t>
            </w:r>
          </w:p>
        </w:tc>
        <w:tc>
          <w:tcPr>
            <w:tcW w:type="dxa" w:w="2880"/>
          </w:tcPr>
          <w:p>
            <w:r>
              <w:t>703289.94</w:t>
            </w:r>
          </w:p>
        </w:tc>
        <w:tc>
          <w:tcPr>
            <w:tcW w:type="dxa" w:w="2880"/>
          </w:tcPr>
          <w:p>
            <w:r>
              <w:t>22 / 1224</w:t>
            </w:r>
          </w:p>
        </w:tc>
      </w:tr>
      <w:tr>
        <w:tc>
          <w:tcPr>
            <w:tcW w:type="dxa" w:w="2880"/>
          </w:tcPr>
          <w:p>
            <w:r>
              <w:t>教室</w:t>
            </w:r>
          </w:p>
        </w:tc>
        <w:tc>
          <w:tcPr>
            <w:tcW w:type="dxa" w:w="2880"/>
          </w:tcPr>
          <w:p>
            <w:r>
              <w:t>144940.1</w:t>
            </w:r>
          </w:p>
        </w:tc>
        <w:tc>
          <w:tcPr>
            <w:tcW w:type="dxa" w:w="2880"/>
          </w:tcPr>
          <w:p>
            <w:r>
              <w:t>131 / 1224</w:t>
            </w:r>
          </w:p>
        </w:tc>
      </w:tr>
      <w:tr>
        <w:tc>
          <w:tcPr>
            <w:tcW w:type="dxa" w:w="2880"/>
          </w:tcPr>
          <w:p>
            <w:r>
              <w:t>图书馆</w:t>
            </w:r>
          </w:p>
        </w:tc>
        <w:tc>
          <w:tcPr>
            <w:tcW w:type="dxa" w:w="2880"/>
          </w:tcPr>
          <w:p>
            <w:r>
              <w:t>41858.65</w:t>
            </w:r>
          </w:p>
        </w:tc>
        <w:tc>
          <w:tcPr>
            <w:tcW w:type="dxa" w:w="2880"/>
          </w:tcPr>
          <w:p>
            <w:r>
              <w:t>248 / 1224</w:t>
            </w:r>
          </w:p>
        </w:tc>
      </w:tr>
      <w:tr>
        <w:tc>
          <w:tcPr>
            <w:tcW w:type="dxa" w:w="2880"/>
          </w:tcPr>
          <w:p>
            <w:r>
              <w:t>实验室实习场所</w:t>
            </w:r>
          </w:p>
        </w:tc>
        <w:tc>
          <w:tcPr>
            <w:tcW w:type="dxa" w:w="2880"/>
          </w:tcPr>
          <w:p>
            <w:r>
              <w:t>171919.41</w:t>
            </w:r>
          </w:p>
        </w:tc>
        <w:tc>
          <w:tcPr>
            <w:tcW w:type="dxa" w:w="2880"/>
          </w:tcPr>
          <w:p>
            <w:r>
              <w:t>116 / 1224</w:t>
            </w:r>
          </w:p>
        </w:tc>
      </w:tr>
      <w:tr>
        <w:tc>
          <w:tcPr>
            <w:tcW w:type="dxa" w:w="2880"/>
          </w:tcPr>
          <w:p>
            <w:r>
              <w:t>专用科研用房</w:t>
            </w:r>
          </w:p>
        </w:tc>
        <w:tc>
          <w:tcPr>
            <w:tcW w:type="dxa" w:w="2880"/>
          </w:tcPr>
          <w:p>
            <w:r>
              <w:t>280717.35</w:t>
            </w:r>
          </w:p>
        </w:tc>
        <w:tc>
          <w:tcPr>
            <w:tcW w:type="dxa" w:w="2880"/>
          </w:tcPr>
          <w:p>
            <w:r>
              <w:t>5 / 1224</w:t>
            </w:r>
          </w:p>
        </w:tc>
      </w:tr>
      <w:tr>
        <w:tc>
          <w:tcPr>
            <w:tcW w:type="dxa" w:w="2880"/>
          </w:tcPr>
          <w:p>
            <w:r>
              <w:t>体育馆</w:t>
            </w:r>
          </w:p>
        </w:tc>
        <w:tc>
          <w:tcPr>
            <w:tcW w:type="dxa" w:w="2880"/>
          </w:tcPr>
          <w:p>
            <w:r>
              <w:t>44008.78</w:t>
            </w:r>
          </w:p>
        </w:tc>
        <w:tc>
          <w:tcPr>
            <w:tcW w:type="dxa" w:w="2880"/>
          </w:tcPr>
          <w:p>
            <w:r>
              <w:t>61 / 1224</w:t>
            </w:r>
          </w:p>
        </w:tc>
      </w:tr>
      <w:tr>
        <w:tc>
          <w:tcPr>
            <w:tcW w:type="dxa" w:w="2880"/>
          </w:tcPr>
          <w:p>
            <w:r>
              <w:t>会堂</w:t>
            </w:r>
          </w:p>
        </w:tc>
        <w:tc>
          <w:tcPr>
            <w:tcW w:type="dxa" w:w="2880"/>
          </w:tcPr>
          <w:p>
            <w:r>
              <w:t>19845.65</w:t>
            </w:r>
          </w:p>
        </w:tc>
        <w:tc>
          <w:tcPr>
            <w:tcW w:type="dxa" w:w="2880"/>
          </w:tcPr>
          <w:p>
            <w:r>
              <w:t>42 / 1224</w:t>
            </w:r>
          </w:p>
        </w:tc>
      </w:tr>
      <w:tr>
        <w:tc>
          <w:tcPr>
            <w:tcW w:type="dxa" w:w="2880"/>
          </w:tcPr>
          <w:p>
            <w:r>
              <w:t>行政用房</w:t>
            </w:r>
          </w:p>
        </w:tc>
        <w:tc>
          <w:tcPr>
            <w:tcW w:type="dxa" w:w="2880"/>
          </w:tcPr>
          <w:p>
            <w:r>
              <w:t>51370.43</w:t>
            </w:r>
          </w:p>
        </w:tc>
        <w:tc>
          <w:tcPr>
            <w:tcW w:type="dxa" w:w="2880"/>
          </w:tcPr>
          <w:p>
            <w:r>
              <w:t>205 / 1224</w:t>
            </w:r>
          </w:p>
        </w:tc>
      </w:tr>
      <w:tr>
        <w:tc>
          <w:tcPr>
            <w:tcW w:type="dxa" w:w="2880"/>
          </w:tcPr>
          <w:p>
            <w:r>
              <w:t>学生食堂面积</w:t>
            </w:r>
          </w:p>
        </w:tc>
        <w:tc>
          <w:tcPr>
            <w:tcW w:type="dxa" w:w="2880"/>
          </w:tcPr>
          <w:p>
            <w:r>
              <w:t>66117.0</w:t>
            </w:r>
          </w:p>
        </w:tc>
        <w:tc>
          <w:tcPr>
            <w:tcW w:type="dxa" w:w="2880"/>
          </w:tcPr>
          <w:p>
            <w:r>
              <w:t>15 / 1224</w:t>
            </w:r>
          </w:p>
        </w:tc>
      </w:tr>
      <w:tr>
        <w:tc>
          <w:tcPr>
            <w:tcW w:type="dxa" w:w="2880"/>
          </w:tcPr>
          <w:p>
            <w:r>
              <w:t>学生食堂数量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18 / 1224</w:t>
            </w:r>
          </w:p>
        </w:tc>
      </w:tr>
      <w:tr>
        <w:tc>
          <w:tcPr>
            <w:tcW w:type="dxa" w:w="2880"/>
          </w:tcPr>
          <w:p>
            <w:r>
              <w:t>学生宿舍面积</w:t>
            </w:r>
          </w:p>
        </w:tc>
        <w:tc>
          <w:tcPr>
            <w:tcW w:type="dxa" w:w="2880"/>
          </w:tcPr>
          <w:p>
            <w:r>
              <w:t>353240.0</w:t>
            </w:r>
          </w:p>
        </w:tc>
        <w:tc>
          <w:tcPr>
            <w:tcW w:type="dxa" w:w="2880"/>
          </w:tcPr>
          <w:p>
            <w:r>
              <w:t>59 / 1224</w:t>
            </w:r>
          </w:p>
        </w:tc>
      </w:tr>
      <w:tr>
        <w:tc>
          <w:tcPr>
            <w:tcW w:type="dxa" w:w="2880"/>
          </w:tcPr>
          <w:p>
            <w:r>
              <w:t>学生宿舍数量</w:t>
            </w:r>
          </w:p>
        </w:tc>
        <w:tc>
          <w:tcPr>
            <w:tcW w:type="dxa" w:w="2880"/>
          </w:tcPr>
          <w:p>
            <w:r>
              <w:t>7872</w:t>
            </w:r>
          </w:p>
        </w:tc>
        <w:tc>
          <w:tcPr>
            <w:tcW w:type="dxa" w:w="2880"/>
          </w:tcPr>
          <w:p>
            <w:r>
              <w:t>95 / 1224</w:t>
            </w:r>
          </w:p>
        </w:tc>
      </w:tr>
      <w:tr>
        <w:tc>
          <w:tcPr>
            <w:tcW w:type="dxa" w:w="2880"/>
          </w:tcPr>
          <w:p>
            <w:r>
              <w:t>运动场面积</w:t>
            </w:r>
          </w:p>
        </w:tc>
        <w:tc>
          <w:tcPr>
            <w:tcW w:type="dxa" w:w="2880"/>
          </w:tcPr>
          <w:p>
            <w:r>
              <w:t>120463.0</w:t>
            </w:r>
          </w:p>
        </w:tc>
        <w:tc>
          <w:tcPr>
            <w:tcW w:type="dxa" w:w="2880"/>
          </w:tcPr>
          <w:p>
            <w:r>
              <w:t>155 / 1224</w:t>
            </w:r>
          </w:p>
        </w:tc>
      </w:tr>
      <w:tr>
        <w:tc>
          <w:tcPr>
            <w:tcW w:type="dxa" w:w="2880"/>
          </w:tcPr>
          <w:p>
            <w:r>
              <w:t>运动场数量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440 / 1224</w:t>
            </w:r>
          </w:p>
        </w:tc>
      </w:tr>
      <w:tr>
        <w:tc>
          <w:tcPr>
            <w:tcW w:type="dxa" w:w="2880"/>
          </w:tcPr>
          <w:p>
            <w:r>
              <w:t>图书馆数量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222 / 1224</w:t>
            </w:r>
          </w:p>
        </w:tc>
      </w:tr>
      <w:tr>
        <w:tc>
          <w:tcPr>
            <w:tcW w:type="dxa" w:w="2880"/>
          </w:tcPr>
          <w:p>
            <w:r>
              <w:t>阅览室座位数</w:t>
            </w:r>
          </w:p>
        </w:tc>
        <w:tc>
          <w:tcPr>
            <w:tcW w:type="dxa" w:w="2880"/>
          </w:tcPr>
          <w:p>
            <w:r>
              <w:t>2095</w:t>
            </w:r>
          </w:p>
        </w:tc>
        <w:tc>
          <w:tcPr>
            <w:tcW w:type="dxa" w:w="2880"/>
          </w:tcPr>
          <w:p>
            <w:r>
              <w:t>699 / 1224</w:t>
            </w:r>
          </w:p>
        </w:tc>
      </w:tr>
      <w:tr>
        <w:tc>
          <w:tcPr>
            <w:tcW w:type="dxa" w:w="2880"/>
          </w:tcPr>
          <w:p>
            <w:r>
              <w:t>纸质图书总量</w:t>
            </w:r>
          </w:p>
        </w:tc>
        <w:tc>
          <w:tcPr>
            <w:tcW w:type="dxa" w:w="2880"/>
          </w:tcPr>
          <w:p>
            <w:r>
              <w:t>3403732</w:t>
            </w:r>
          </w:p>
        </w:tc>
        <w:tc>
          <w:tcPr>
            <w:tcW w:type="dxa" w:w="2880"/>
          </w:tcPr>
          <w:p>
            <w:r>
              <w:t>61 / 1224</w:t>
            </w:r>
          </w:p>
        </w:tc>
      </w:tr>
      <w:tr>
        <w:tc>
          <w:tcPr>
            <w:tcW w:type="dxa" w:w="2880"/>
          </w:tcPr>
          <w:p>
            <w:r>
              <w:t>纸质期刊数量</w:t>
            </w:r>
          </w:p>
        </w:tc>
        <w:tc>
          <w:tcPr>
            <w:tcW w:type="dxa" w:w="2880"/>
          </w:tcPr>
          <w:p>
            <w:r>
              <w:t>1274</w:t>
            </w:r>
          </w:p>
        </w:tc>
        <w:tc>
          <w:tcPr>
            <w:tcW w:type="dxa" w:w="2880"/>
          </w:tcPr>
          <w:p>
            <w:r>
              <w:t>659 / 1224</w:t>
            </w:r>
          </w:p>
        </w:tc>
      </w:tr>
      <w:tr>
        <w:tc>
          <w:tcPr>
            <w:tcW w:type="dxa" w:w="2880"/>
          </w:tcPr>
          <w:p>
            <w:r>
              <w:t>纸质期刊种类</w:t>
            </w:r>
          </w:p>
        </w:tc>
        <w:tc>
          <w:tcPr>
            <w:tcW w:type="dxa" w:w="2880"/>
          </w:tcPr>
          <w:p>
            <w:r>
              <w:t>1274</w:t>
            </w:r>
          </w:p>
        </w:tc>
        <w:tc>
          <w:tcPr>
            <w:tcW w:type="dxa" w:w="2880"/>
          </w:tcPr>
          <w:p>
            <w:r>
              <w:t>439 / 1224</w:t>
            </w:r>
          </w:p>
        </w:tc>
      </w:tr>
      <w:tr>
        <w:tc>
          <w:tcPr>
            <w:tcW w:type="dxa" w:w="2880"/>
          </w:tcPr>
          <w:p>
            <w:r>
              <w:t>电子图书册数</w:t>
            </w:r>
          </w:p>
        </w:tc>
        <w:tc>
          <w:tcPr>
            <w:tcW w:type="dxa" w:w="2880"/>
          </w:tcPr>
          <w:p>
            <w:r>
              <w:t>2788500</w:t>
            </w:r>
          </w:p>
        </w:tc>
        <w:tc>
          <w:tcPr>
            <w:tcW w:type="dxa" w:w="2880"/>
          </w:tcPr>
          <w:p>
            <w:r>
              <w:t>283 / 1224</w:t>
            </w:r>
          </w:p>
        </w:tc>
      </w:tr>
      <w:tr>
        <w:tc>
          <w:tcPr>
            <w:tcW w:type="dxa" w:w="2880"/>
          </w:tcPr>
          <w:p>
            <w:r>
              <w:t>数据库数量</w:t>
            </w:r>
          </w:p>
        </w:tc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106 / 1224</w:t>
            </w:r>
          </w:p>
        </w:tc>
      </w:tr>
      <w:tr>
        <w:tc>
          <w:tcPr>
            <w:tcW w:type="dxa" w:w="2880"/>
          </w:tcPr>
          <w:p>
            <w:r>
              <w:t>当年新增纸质图书</w:t>
            </w:r>
          </w:p>
        </w:tc>
        <w:tc>
          <w:tcPr>
            <w:tcW w:type="dxa" w:w="2880"/>
          </w:tcPr>
          <w:p>
            <w:r>
              <w:t>76080</w:t>
            </w:r>
          </w:p>
        </w:tc>
        <w:tc>
          <w:tcPr>
            <w:tcW w:type="dxa" w:w="2880"/>
          </w:tcPr>
          <w:p>
            <w:r>
              <w:t>323 / 1224</w:t>
            </w:r>
          </w:p>
        </w:tc>
      </w:tr>
      <w:tr>
        <w:tc>
          <w:tcPr>
            <w:tcW w:type="dxa" w:w="2880"/>
          </w:tcPr>
          <w:p>
            <w:r>
              <w:t>当年新增电子图书</w:t>
            </w:r>
          </w:p>
        </w:tc>
        <w:tc>
          <w:tcPr>
            <w:tcW w:type="dxa" w:w="2880"/>
          </w:tcPr>
          <w:p>
            <w:r>
              <w:t>19683</w:t>
            </w:r>
          </w:p>
        </w:tc>
        <w:tc>
          <w:tcPr>
            <w:tcW w:type="dxa" w:w="2880"/>
          </w:tcPr>
          <w:p>
            <w:r>
              <w:t>805 / 1224</w:t>
            </w:r>
          </w:p>
        </w:tc>
      </w:tr>
      <w:tr>
        <w:tc>
          <w:tcPr>
            <w:tcW w:type="dxa" w:w="2880"/>
          </w:tcPr>
          <w:p>
            <w:r>
              <w:t>当年新增数据库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828 / 1224</w:t>
            </w:r>
          </w:p>
        </w:tc>
      </w:tr>
      <w:tr>
        <w:tc>
          <w:tcPr>
            <w:tcW w:type="dxa" w:w="2880"/>
          </w:tcPr>
          <w:p>
            <w:r>
              <w:t>当年文献购置费</w:t>
            </w:r>
          </w:p>
        </w:tc>
        <w:tc>
          <w:tcPr>
            <w:tcW w:type="dxa" w:w="2880"/>
          </w:tcPr>
          <w:p>
            <w:r>
              <w:t>818.0</w:t>
            </w:r>
          </w:p>
        </w:tc>
        <w:tc>
          <w:tcPr>
            <w:tcW w:type="dxa" w:w="2880"/>
          </w:tcPr>
          <w:p>
            <w:r>
              <w:t>230 / 1224</w:t>
            </w:r>
          </w:p>
        </w:tc>
      </w:tr>
      <w:tr>
        <w:tc>
          <w:tcPr>
            <w:tcW w:type="dxa" w:w="2880"/>
          </w:tcPr>
          <w:p>
            <w:r>
              <w:t>当年图书流通量</w:t>
            </w:r>
          </w:p>
        </w:tc>
        <w:tc>
          <w:tcPr>
            <w:tcW w:type="dxa" w:w="2880"/>
          </w:tcPr>
          <w:p>
            <w:r>
              <w:t>221306</w:t>
            </w:r>
          </w:p>
        </w:tc>
        <w:tc>
          <w:tcPr>
            <w:tcW w:type="dxa" w:w="2880"/>
          </w:tcPr>
          <w:p>
            <w:r>
              <w:t>240 / 1224</w:t>
            </w:r>
          </w:p>
        </w:tc>
      </w:tr>
      <w:tr>
        <w:tc>
          <w:tcPr>
            <w:tcW w:type="dxa" w:w="2880"/>
          </w:tcPr>
          <w:p>
            <w:r>
              <w:t>当年电子资源访问量</w:t>
            </w:r>
          </w:p>
        </w:tc>
        <w:tc>
          <w:tcPr>
            <w:tcW w:type="dxa" w:w="2880"/>
          </w:tcPr>
          <w:p>
            <w:r>
              <w:t>107172657</w:t>
            </w:r>
          </w:p>
        </w:tc>
        <w:tc>
          <w:tcPr>
            <w:tcW w:type="dxa" w:w="2880"/>
          </w:tcPr>
          <w:p>
            <w:r>
              <w:t>17 / 1224</w:t>
            </w:r>
          </w:p>
        </w:tc>
      </w:tr>
      <w:tr>
        <w:tc>
          <w:tcPr>
            <w:tcW w:type="dxa" w:w="2880"/>
          </w:tcPr>
          <w:p>
            <w:r>
              <w:t>校园网主干带宽</w:t>
            </w:r>
          </w:p>
        </w:tc>
        <w:tc>
          <w:tcPr>
            <w:tcW w:type="dxa" w:w="2880"/>
          </w:tcPr>
          <w:p>
            <w:r>
              <w:t>10000.0</w:t>
            </w:r>
          </w:p>
        </w:tc>
        <w:tc>
          <w:tcPr>
            <w:tcW w:type="dxa" w:w="2880"/>
          </w:tcPr>
          <w:p>
            <w:r>
              <w:t>139 / 1224</w:t>
            </w:r>
          </w:p>
        </w:tc>
      </w:tr>
      <w:tr>
        <w:tc>
          <w:tcPr>
            <w:tcW w:type="dxa" w:w="2880"/>
          </w:tcPr>
          <w:p>
            <w:r>
              <w:t>校园网出口带宽</w:t>
            </w:r>
          </w:p>
        </w:tc>
        <w:tc>
          <w:tcPr>
            <w:tcW w:type="dxa" w:w="2880"/>
          </w:tcPr>
          <w:p>
            <w:r>
              <w:t>10800.0</w:t>
            </w:r>
          </w:p>
        </w:tc>
        <w:tc>
          <w:tcPr>
            <w:tcW w:type="dxa" w:w="2880"/>
          </w:tcPr>
          <w:p>
            <w:r>
              <w:t>212 / 1224</w:t>
            </w:r>
          </w:p>
        </w:tc>
      </w:tr>
      <w:tr>
        <w:tc>
          <w:tcPr>
            <w:tcW w:type="dxa" w:w="2880"/>
          </w:tcPr>
          <w:p>
            <w:r>
              <w:t>网络接入信息点数量</w:t>
            </w:r>
          </w:p>
        </w:tc>
        <w:tc>
          <w:tcPr>
            <w:tcW w:type="dxa" w:w="2880"/>
          </w:tcPr>
          <w:p>
            <w:r>
              <w:t>24060</w:t>
            </w:r>
          </w:p>
        </w:tc>
        <w:tc>
          <w:tcPr>
            <w:tcW w:type="dxa" w:w="2880"/>
          </w:tcPr>
          <w:p>
            <w:r>
              <w:t>284 / 1224</w:t>
            </w:r>
          </w:p>
        </w:tc>
      </w:tr>
      <w:tr>
        <w:tc>
          <w:tcPr>
            <w:tcW w:type="dxa" w:w="2880"/>
          </w:tcPr>
          <w:p>
            <w:r>
              <w:t>电子邮件系统用户数</w:t>
            </w:r>
          </w:p>
        </w:tc>
        <w:tc>
          <w:tcPr>
            <w:tcW w:type="dxa" w:w="2880"/>
          </w:tcPr>
          <w:p>
            <w:r>
              <w:t>74807</w:t>
            </w:r>
          </w:p>
        </w:tc>
        <w:tc>
          <w:tcPr>
            <w:tcW w:type="dxa" w:w="2880"/>
          </w:tcPr>
          <w:p>
            <w:r>
              <w:t>40 / 1224</w:t>
            </w:r>
          </w:p>
        </w:tc>
      </w:tr>
      <w:tr>
        <w:tc>
          <w:tcPr>
            <w:tcW w:type="dxa" w:w="2880"/>
          </w:tcPr>
          <w:p>
            <w:r>
              <w:t>管理信息系统数据总量</w:t>
            </w:r>
          </w:p>
        </w:tc>
        <w:tc>
          <w:tcPr>
            <w:tcW w:type="dxa" w:w="2880"/>
          </w:tcPr>
          <w:p>
            <w:r>
              <w:t>1930.0</w:t>
            </w:r>
          </w:p>
        </w:tc>
        <w:tc>
          <w:tcPr>
            <w:tcW w:type="dxa" w:w="2880"/>
          </w:tcPr>
          <w:p>
            <w:r>
              <w:t>422 / 1224</w:t>
            </w:r>
          </w:p>
        </w:tc>
      </w:tr>
      <w:tr>
        <w:tc>
          <w:tcPr>
            <w:tcW w:type="dxa" w:w="2880"/>
          </w:tcPr>
          <w:p>
            <w:r>
              <w:t>信息化工作人员数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203 / 1224</w:t>
            </w:r>
          </w:p>
        </w:tc>
      </w:tr>
      <w:tr>
        <w:tc>
          <w:tcPr>
            <w:tcW w:type="dxa" w:w="2880"/>
          </w:tcPr>
          <w:p>
            <w:r>
              <w:t>固定资产总值</w:t>
            </w:r>
          </w:p>
        </w:tc>
        <w:tc>
          <w:tcPr>
            <w:tcW w:type="dxa" w:w="2880"/>
          </w:tcPr>
          <w:p>
            <w:r>
              <w:t>692474.03</w:t>
            </w:r>
          </w:p>
        </w:tc>
        <w:tc>
          <w:tcPr>
            <w:tcW w:type="dxa" w:w="2880"/>
          </w:tcPr>
          <w:p>
            <w:r>
              <w:t>22 / 1224</w:t>
            </w:r>
          </w:p>
        </w:tc>
      </w:tr>
      <w:tr>
        <w:tc>
          <w:tcPr>
            <w:tcW w:type="dxa" w:w="2880"/>
          </w:tcPr>
          <w:p>
            <w:r>
              <w:t>教学科研仪器设备资产总值</w:t>
            </w:r>
          </w:p>
        </w:tc>
        <w:tc>
          <w:tcPr>
            <w:tcW w:type="dxa" w:w="2880"/>
          </w:tcPr>
          <w:p>
            <w:r>
              <w:t>343735.11</w:t>
            </w:r>
          </w:p>
        </w:tc>
        <w:tc>
          <w:tcPr>
            <w:tcW w:type="dxa" w:w="2880"/>
          </w:tcPr>
          <w:p>
            <w:r>
              <w:t>12 / 1224</w:t>
            </w:r>
          </w:p>
        </w:tc>
      </w:tr>
      <w:tr>
        <w:tc>
          <w:tcPr>
            <w:tcW w:type="dxa" w:w="2880"/>
          </w:tcPr>
          <w:p>
            <w:r>
              <w:t>教学科研仪器设备资产当年新增值</w:t>
            </w:r>
          </w:p>
        </w:tc>
        <w:tc>
          <w:tcPr>
            <w:tcW w:type="dxa" w:w="2880"/>
          </w:tcPr>
          <w:p>
            <w:r>
              <w:t>32064.8</w:t>
            </w:r>
          </w:p>
        </w:tc>
        <w:tc>
          <w:tcPr>
            <w:tcW w:type="dxa" w:w="2880"/>
          </w:tcPr>
          <w:p>
            <w:r>
              <w:t>19 / 1224</w:t>
            </w:r>
          </w:p>
        </w:tc>
      </w:tr>
      <w:tr>
        <w:tc>
          <w:tcPr>
            <w:tcW w:type="dxa" w:w="2880"/>
          </w:tcPr>
          <w:p>
            <w:r>
              <w:t>信息化设备资产总值</w:t>
            </w:r>
          </w:p>
        </w:tc>
        <w:tc>
          <w:tcPr>
            <w:tcW w:type="dxa" w:w="2880"/>
          </w:tcPr>
          <w:p>
            <w:r>
              <w:t>69631.47</w:t>
            </w:r>
          </w:p>
        </w:tc>
        <w:tc>
          <w:tcPr>
            <w:tcW w:type="dxa" w:w="2880"/>
          </w:tcPr>
          <w:p>
            <w:r>
              <w:t>17 / 1224</w:t>
            </w:r>
          </w:p>
        </w:tc>
      </w:tr>
      <w:tr>
        <w:tc>
          <w:tcPr>
            <w:tcW w:type="dxa" w:w="2880"/>
          </w:tcPr>
          <w:p>
            <w:r>
              <w:t>信息化设备资产软件</w:t>
            </w:r>
          </w:p>
        </w:tc>
        <w:tc>
          <w:tcPr>
            <w:tcW w:type="dxa" w:w="2880"/>
          </w:tcPr>
          <w:p>
            <w:r>
              <w:t>611.32</w:t>
            </w:r>
          </w:p>
        </w:tc>
        <w:tc>
          <w:tcPr>
            <w:tcW w:type="dxa" w:w="2880"/>
          </w:tcPr>
          <w:p>
            <w:r>
              <w:t>709 / 1224</w:t>
            </w:r>
          </w:p>
        </w:tc>
      </w:tr>
      <w:tr>
        <w:tc>
          <w:tcPr>
            <w:tcW w:type="dxa" w:w="2880"/>
          </w:tcPr>
          <w:p>
            <w:r>
              <w:t>学校教育经费总额</w:t>
            </w:r>
          </w:p>
        </w:tc>
        <w:tc>
          <w:tcPr>
            <w:tcW w:type="dxa" w:w="2880"/>
          </w:tcPr>
          <w:p>
            <w:r>
              <w:t>242160.74</w:t>
            </w:r>
          </w:p>
        </w:tc>
        <w:tc>
          <w:tcPr>
            <w:tcW w:type="dxa" w:w="2880"/>
          </w:tcPr>
          <w:p>
            <w:r>
              <w:t>30 / 1224</w:t>
            </w:r>
          </w:p>
        </w:tc>
      </w:tr>
      <w:tr>
        <w:tc>
          <w:tcPr>
            <w:tcW w:type="dxa" w:w="2880"/>
          </w:tcPr>
          <w:p>
            <w:r>
              <w:t>教学经费总额</w:t>
            </w:r>
          </w:p>
        </w:tc>
        <w:tc>
          <w:tcPr>
            <w:tcW w:type="dxa" w:w="2880"/>
          </w:tcPr>
          <w:p>
            <w:r>
              <w:t>68468.49</w:t>
            </w:r>
          </w:p>
        </w:tc>
        <w:tc>
          <w:tcPr>
            <w:tcW w:type="dxa" w:w="2880"/>
          </w:tcPr>
          <w:p>
            <w:r>
              <w:t>56 / 1224</w:t>
            </w:r>
          </w:p>
        </w:tc>
      </w:tr>
      <w:tr>
        <w:tc>
          <w:tcPr>
            <w:tcW w:type="dxa" w:w="2880"/>
          </w:tcPr>
          <w:p>
            <w:r>
              <w:t>教学改革与建设专项经费总额</w:t>
            </w:r>
          </w:p>
        </w:tc>
        <w:tc>
          <w:tcPr>
            <w:tcW w:type="dxa" w:w="2880"/>
          </w:tcPr>
          <w:p>
            <w:r>
              <w:t>11541</w:t>
            </w:r>
          </w:p>
        </w:tc>
        <w:tc>
          <w:tcPr>
            <w:tcW w:type="dxa" w:w="2880"/>
          </w:tcPr>
          <w:p>
            <w:r>
              <w:t>70 / 1224</w:t>
            </w:r>
          </w:p>
        </w:tc>
      </w:tr>
      <w:tr>
        <w:tc>
          <w:tcPr>
            <w:tcW w:type="dxa" w:w="2880"/>
          </w:tcPr>
          <w:p>
            <w:r>
              <w:t>教育经费支出总计</w:t>
            </w:r>
          </w:p>
        </w:tc>
        <w:tc>
          <w:tcPr>
            <w:tcW w:type="dxa" w:w="2880"/>
          </w:tcPr>
          <w:p>
            <w:r>
              <w:t>14662.8</w:t>
            </w:r>
          </w:p>
        </w:tc>
        <w:tc>
          <w:tcPr>
            <w:tcW w:type="dxa" w:w="2880"/>
          </w:tcPr>
          <w:p>
            <w:r>
              <w:t>181 / 1224</w:t>
            </w:r>
          </w:p>
        </w:tc>
      </w:tr>
      <w:tr>
        <w:tc>
          <w:tcPr>
            <w:tcW w:type="dxa" w:w="2880"/>
          </w:tcPr>
          <w:p>
            <w:r>
              <w:t>教学日常运行支出</w:t>
            </w:r>
          </w:p>
        </w:tc>
        <w:tc>
          <w:tcPr>
            <w:tcW w:type="dxa" w:w="2880"/>
          </w:tcPr>
          <w:p>
            <w:r>
              <w:t>6952.19</w:t>
            </w:r>
          </w:p>
        </w:tc>
        <w:tc>
          <w:tcPr>
            <w:tcW w:type="dxa" w:w="2880"/>
          </w:tcPr>
          <w:p>
            <w:r>
              <w:t>213 / 1224</w:t>
            </w:r>
          </w:p>
        </w:tc>
      </w:tr>
      <w:tr>
        <w:tc>
          <w:tcPr>
            <w:tcW w:type="dxa" w:w="2880"/>
          </w:tcPr>
          <w:p>
            <w:r>
              <w:t>教学改革支出</w:t>
            </w:r>
          </w:p>
        </w:tc>
        <w:tc>
          <w:tcPr>
            <w:tcW w:type="dxa" w:w="2880"/>
          </w:tcPr>
          <w:p>
            <w:r>
              <w:t>2637.65</w:t>
            </w:r>
          </w:p>
        </w:tc>
        <w:tc>
          <w:tcPr>
            <w:tcW w:type="dxa" w:w="2880"/>
          </w:tcPr>
          <w:p>
            <w:r>
              <w:t>34 / 1224</w:t>
            </w:r>
          </w:p>
        </w:tc>
      </w:tr>
      <w:tr>
        <w:tc>
          <w:tcPr>
            <w:tcW w:type="dxa" w:w="2880"/>
          </w:tcPr>
          <w:p>
            <w:r>
              <w:t>专业建设支出</w:t>
            </w:r>
          </w:p>
        </w:tc>
        <w:tc>
          <w:tcPr>
            <w:tcW w:type="dxa" w:w="2880"/>
          </w:tcPr>
          <w:p>
            <w:r>
              <w:t>1663.35</w:t>
            </w:r>
          </w:p>
        </w:tc>
        <w:tc>
          <w:tcPr>
            <w:tcW w:type="dxa" w:w="2880"/>
          </w:tcPr>
          <w:p>
            <w:r>
              <w:t>207 / 1224</w:t>
            </w:r>
          </w:p>
        </w:tc>
      </w:tr>
      <w:tr>
        <w:tc>
          <w:tcPr>
            <w:tcW w:type="dxa" w:w="2880"/>
          </w:tcPr>
          <w:p>
            <w:r>
              <w:t>实践教学支出</w:t>
            </w:r>
          </w:p>
        </w:tc>
        <w:tc>
          <w:tcPr>
            <w:tcW w:type="dxa" w:w="2880"/>
          </w:tcPr>
          <w:p>
            <w:r>
              <w:t>1370.59</w:t>
            </w:r>
          </w:p>
        </w:tc>
        <w:tc>
          <w:tcPr>
            <w:tcW w:type="dxa" w:w="2880"/>
          </w:tcPr>
          <w:p>
            <w:r>
              <w:t>235 / 1224</w:t>
            </w:r>
          </w:p>
        </w:tc>
      </w:tr>
      <w:tr>
        <w:tc>
          <w:tcPr>
            <w:tcW w:type="dxa" w:w="2880"/>
          </w:tcPr>
          <w:p>
            <w:r>
              <w:t>实验经费支出</w:t>
            </w:r>
          </w:p>
        </w:tc>
        <w:tc>
          <w:tcPr>
            <w:tcW w:type="dxa" w:w="2880"/>
          </w:tcPr>
          <w:p>
            <w:r>
              <w:t>758.06</w:t>
            </w:r>
          </w:p>
        </w:tc>
        <w:tc>
          <w:tcPr>
            <w:tcW w:type="dxa" w:w="2880"/>
          </w:tcPr>
          <w:p>
            <w:r>
              <w:t>234 / 1224</w:t>
            </w:r>
          </w:p>
        </w:tc>
      </w:tr>
      <w:tr>
        <w:tc>
          <w:tcPr>
            <w:tcW w:type="dxa" w:w="2880"/>
          </w:tcPr>
          <w:p>
            <w:r>
              <w:t>实习经费支出</w:t>
            </w:r>
          </w:p>
        </w:tc>
        <w:tc>
          <w:tcPr>
            <w:tcW w:type="dxa" w:w="2880"/>
          </w:tcPr>
          <w:p>
            <w:r>
              <w:t>612.53</w:t>
            </w:r>
          </w:p>
        </w:tc>
        <w:tc>
          <w:tcPr>
            <w:tcW w:type="dxa" w:w="2880"/>
          </w:tcPr>
          <w:p>
            <w:r>
              <w:t>178 / 1224</w:t>
            </w:r>
          </w:p>
        </w:tc>
      </w:tr>
      <w:tr>
        <w:tc>
          <w:tcPr>
            <w:tcW w:type="dxa" w:w="2880"/>
          </w:tcPr>
          <w:p>
            <w:r>
              <w:t>其他教学专项</w:t>
            </w:r>
          </w:p>
        </w:tc>
        <w:tc>
          <w:tcPr>
            <w:tcW w:type="dxa" w:w="2880"/>
          </w:tcPr>
          <w:p>
            <w:r>
              <w:t>544.27</w:t>
            </w:r>
          </w:p>
        </w:tc>
        <w:tc>
          <w:tcPr>
            <w:tcW w:type="dxa" w:w="2880"/>
          </w:tcPr>
          <w:p>
            <w:r>
              <w:t>415 / 1224</w:t>
            </w:r>
          </w:p>
        </w:tc>
      </w:tr>
      <w:tr>
        <w:tc>
          <w:tcPr>
            <w:tcW w:type="dxa" w:w="2880"/>
          </w:tcPr>
          <w:p>
            <w:r>
              <w:t>学生活动经费支出</w:t>
            </w:r>
          </w:p>
        </w:tc>
        <w:tc>
          <w:tcPr>
            <w:tcW w:type="dxa" w:w="2880"/>
          </w:tcPr>
          <w:p>
            <w:r>
              <w:t>578.17</w:t>
            </w:r>
          </w:p>
        </w:tc>
        <w:tc>
          <w:tcPr>
            <w:tcW w:type="dxa" w:w="2880"/>
          </w:tcPr>
          <w:p>
            <w:r>
              <w:t>148 / 1224</w:t>
            </w:r>
          </w:p>
        </w:tc>
      </w:tr>
      <w:tr>
        <w:tc>
          <w:tcPr>
            <w:tcW w:type="dxa" w:w="2880"/>
          </w:tcPr>
          <w:p>
            <w:r>
              <w:t>教师培训进修专项经费支出</w:t>
            </w:r>
          </w:p>
        </w:tc>
        <w:tc>
          <w:tcPr>
            <w:tcW w:type="dxa" w:w="2880"/>
          </w:tcPr>
          <w:p>
            <w:r>
              <w:t>916.58</w:t>
            </w:r>
          </w:p>
        </w:tc>
        <w:tc>
          <w:tcPr>
            <w:tcW w:type="dxa" w:w="2880"/>
          </w:tcPr>
          <w:p>
            <w:r>
              <w:t>41 / 1224</w:t>
            </w:r>
          </w:p>
        </w:tc>
      </w:tr>
      <w:tr>
        <w:tc>
          <w:tcPr>
            <w:tcW w:type="dxa" w:w="2880"/>
          </w:tcPr>
          <w:p>
            <w:r>
              <w:t>本科生均拨款国家</w:t>
            </w:r>
          </w:p>
        </w:tc>
        <w:tc>
          <w:tcPr>
            <w:tcW w:type="dxa" w:w="2880"/>
          </w:tcPr>
          <w:p>
            <w:r>
              <w:t>22617.28</w:t>
            </w:r>
          </w:p>
        </w:tc>
        <w:tc>
          <w:tcPr>
            <w:tcW w:type="dxa" w:w="2880"/>
          </w:tcPr>
          <w:p>
            <w:r>
              <w:t>68 / 1224</w:t>
            </w:r>
          </w:p>
        </w:tc>
      </w:tr>
      <w:tr>
        <w:tc>
          <w:tcPr>
            <w:tcW w:type="dxa" w:w="2880"/>
          </w:tcPr>
          <w:p>
            <w:r>
              <w:t>本科生均拨款地方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734 / 1224</w:t>
            </w:r>
          </w:p>
        </w:tc>
      </w:tr>
      <w:tr>
        <w:tc>
          <w:tcPr>
            <w:tcW w:type="dxa" w:w="2880"/>
          </w:tcPr>
          <w:p>
            <w:r>
              <w:t>专科生均拨款总额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360 / 1224</w:t>
            </w:r>
          </w:p>
        </w:tc>
      </w:tr>
      <w:tr>
        <w:tc>
          <w:tcPr>
            <w:tcW w:type="dxa" w:w="2880"/>
          </w:tcPr>
          <w:p>
            <w:r>
              <w:t>本科生学费收入</w:t>
            </w:r>
          </w:p>
        </w:tc>
        <w:tc>
          <w:tcPr>
            <w:tcW w:type="dxa" w:w="2880"/>
          </w:tcPr>
          <w:p>
            <w:r>
              <w:t>7800.0</w:t>
            </w:r>
          </w:p>
        </w:tc>
        <w:tc>
          <w:tcPr>
            <w:tcW w:type="dxa" w:w="2880"/>
          </w:tcPr>
          <w:p>
            <w:r>
              <w:t>709 / 1224</w:t>
            </w:r>
          </w:p>
        </w:tc>
      </w:tr>
      <w:tr>
        <w:tc>
          <w:tcPr>
            <w:tcW w:type="dxa" w:w="2880"/>
          </w:tcPr>
          <w:p>
            <w:r>
              <w:t>高职高专学费收入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547 / 1224</w:t>
            </w:r>
          </w:p>
        </w:tc>
      </w:tr>
      <w:tr>
        <w:tc>
          <w:tcPr>
            <w:tcW w:type="dxa" w:w="2880"/>
          </w:tcPr>
          <w:p>
            <w:r>
              <w:t>教改专项拨款</w:t>
            </w:r>
          </w:p>
        </w:tc>
        <w:tc>
          <w:tcPr>
            <w:tcW w:type="dxa" w:w="2880"/>
          </w:tcPr>
          <w:p>
            <w:r>
              <w:t>10978.26</w:t>
            </w:r>
          </w:p>
        </w:tc>
        <w:tc>
          <w:tcPr>
            <w:tcW w:type="dxa" w:w="2880"/>
          </w:tcPr>
          <w:p>
            <w:r>
              <w:t>4 / 1224</w:t>
            </w:r>
          </w:p>
        </w:tc>
      </w:tr>
      <w:tr>
        <w:tc>
          <w:tcPr>
            <w:tcW w:type="dxa" w:w="2880"/>
          </w:tcPr>
          <w:p>
            <w:r>
              <w:t>社会捐赠金额</w:t>
            </w:r>
          </w:p>
        </w:tc>
        <w:tc>
          <w:tcPr>
            <w:tcW w:type="dxa" w:w="2880"/>
          </w:tcPr>
          <w:p>
            <w:r>
              <w:t>5990.51</w:t>
            </w:r>
          </w:p>
        </w:tc>
        <w:tc>
          <w:tcPr>
            <w:tcW w:type="dxa" w:w="2880"/>
          </w:tcPr>
          <w:p>
            <w:r>
              <w:t>19 / 1224</w:t>
            </w:r>
          </w:p>
        </w:tc>
      </w:tr>
      <w:tr>
        <w:tc>
          <w:tcPr>
            <w:tcW w:type="dxa" w:w="2880"/>
          </w:tcPr>
          <w:p>
            <w:r>
              <w:t>教学科研单位数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404 / 1224</w:t>
            </w:r>
          </w:p>
        </w:tc>
      </w:tr>
      <w:tr>
        <w:tc>
          <w:tcPr>
            <w:tcW w:type="dxa" w:w="2880"/>
          </w:tcPr>
          <w:p>
            <w:r>
              <w:t>国家工程研究中心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 / 1224</w:t>
            </w:r>
          </w:p>
        </w:tc>
      </w:tr>
      <w:tr>
        <w:tc>
          <w:tcPr>
            <w:tcW w:type="dxa" w:w="2880"/>
          </w:tcPr>
          <w:p>
            <w:r>
              <w:t>国家实验室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22 / 1224</w:t>
            </w:r>
          </w:p>
        </w:tc>
      </w:tr>
      <w:tr>
        <w:tc>
          <w:tcPr>
            <w:tcW w:type="dxa" w:w="2880"/>
          </w:tcPr>
          <w:p>
            <w:r>
              <w:t>国家重点实验室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 / 1224</w:t>
            </w:r>
          </w:p>
        </w:tc>
      </w:tr>
      <w:tr>
        <w:tc>
          <w:tcPr>
            <w:tcW w:type="dxa" w:w="2880"/>
          </w:tcPr>
          <w:p>
            <w:r>
              <w:t>其他国家级科研机构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222 / 1224</w:t>
            </w:r>
          </w:p>
        </w:tc>
      </w:tr>
      <w:tr>
        <w:tc>
          <w:tcPr>
            <w:tcW w:type="dxa" w:w="2880"/>
          </w:tcPr>
          <w:p>
            <w:r>
              <w:t>国家级人文科学重点研究基地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25 / 1224</w:t>
            </w:r>
          </w:p>
        </w:tc>
      </w:tr>
      <w:tr>
        <w:tc>
          <w:tcPr>
            <w:tcW w:type="dxa" w:w="2880"/>
          </w:tcPr>
          <w:p>
            <w:r>
              <w:t>省部级人文社会科学重点研究基地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549 / 1224</w:t>
            </w:r>
          </w:p>
        </w:tc>
      </w:tr>
      <w:tr>
        <w:tc>
          <w:tcPr>
            <w:tcW w:type="dxa" w:w="2880"/>
          </w:tcPr>
          <w:p>
            <w:r>
              <w:t>省、部设置的实验室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省、部设置的研究所（院、中心）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89 / 1224</w:t>
            </w:r>
          </w:p>
        </w:tc>
      </w:tr>
      <w:tr>
        <w:tc>
          <w:tcPr>
            <w:tcW w:type="dxa" w:w="2880"/>
          </w:tcPr>
          <w:p>
            <w:r>
              <w:t>与外单位共建科研基地数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校外实习实训基地数</w:t>
            </w:r>
          </w:p>
        </w:tc>
        <w:tc>
          <w:tcPr>
            <w:tcW w:type="dxa" w:w="2880"/>
          </w:tcPr>
          <w:p>
            <w:r>
              <w:t>268</w:t>
            </w:r>
          </w:p>
        </w:tc>
        <w:tc>
          <w:tcPr>
            <w:tcW w:type="dxa" w:w="2880"/>
          </w:tcPr>
          <w:p>
            <w:r>
              <w:t>201 / 1224</w:t>
            </w:r>
          </w:p>
        </w:tc>
      </w:tr>
      <w:tr>
        <w:tc>
          <w:tcPr>
            <w:tcW w:type="dxa" w:w="2880"/>
          </w:tcPr>
          <w:p>
            <w:r>
              <w:t>当年接纳学生总数（人次）</w:t>
            </w:r>
          </w:p>
        </w:tc>
        <w:tc>
          <w:tcPr>
            <w:tcW w:type="dxa" w:w="2880"/>
          </w:tcPr>
          <w:p>
            <w:r>
              <w:t>15700</w:t>
            </w:r>
          </w:p>
        </w:tc>
        <w:tc>
          <w:tcPr>
            <w:tcW w:type="dxa" w:w="2880"/>
          </w:tcPr>
          <w:p>
            <w:r>
              <w:t>153 / 1224</w:t>
            </w:r>
          </w:p>
        </w:tc>
      </w:tr>
      <w:tr>
        <w:tc>
          <w:tcPr>
            <w:tcW w:type="dxa" w:w="2880"/>
          </w:tcPr>
          <w:p>
            <w:r>
              <w:t>专业实验室面积</w:t>
            </w:r>
          </w:p>
        </w:tc>
        <w:tc>
          <w:tcPr>
            <w:tcW w:type="dxa" w:w="2880"/>
          </w:tcPr>
          <w:p>
            <w:r>
              <w:t>38699.97</w:t>
            </w:r>
          </w:p>
        </w:tc>
        <w:tc>
          <w:tcPr>
            <w:tcW w:type="dxa" w:w="2880"/>
          </w:tcPr>
          <w:p>
            <w:r>
              <w:t>114 / 1224</w:t>
            </w:r>
          </w:p>
        </w:tc>
      </w:tr>
      <w:tr>
        <w:tc>
          <w:tcPr>
            <w:tcW w:type="dxa" w:w="2880"/>
          </w:tcPr>
          <w:p>
            <w:r>
              <w:t>基础实验室面积</w:t>
            </w:r>
          </w:p>
        </w:tc>
        <w:tc>
          <w:tcPr>
            <w:tcW w:type="dxa" w:w="2880"/>
          </w:tcPr>
          <w:p>
            <w:r>
              <w:t>17829.73</w:t>
            </w:r>
          </w:p>
        </w:tc>
        <w:tc>
          <w:tcPr>
            <w:tcW w:type="dxa" w:w="2880"/>
          </w:tcPr>
          <w:p>
            <w:r>
              <w:t>166 / 1224</w:t>
            </w:r>
          </w:p>
        </w:tc>
      </w:tr>
      <w:tr>
        <w:tc>
          <w:tcPr>
            <w:tcW w:type="dxa" w:w="2880"/>
          </w:tcPr>
          <w:p>
            <w:r>
              <w:t>实习场所面积</w:t>
            </w:r>
          </w:p>
        </w:tc>
        <w:tc>
          <w:tcPr>
            <w:tcW w:type="dxa" w:w="2880"/>
          </w:tcPr>
          <w:p>
            <w:r>
              <w:t>6694.0</w:t>
            </w:r>
          </w:p>
        </w:tc>
        <w:tc>
          <w:tcPr>
            <w:tcW w:type="dxa" w:w="2880"/>
          </w:tcPr>
          <w:p>
            <w:r>
              <w:t>110 / 1224</w:t>
            </w:r>
          </w:p>
        </w:tc>
      </w:tr>
      <w:tr>
        <w:tc>
          <w:tcPr>
            <w:tcW w:type="dxa" w:w="2880"/>
          </w:tcPr>
          <w:p>
            <w:r>
              <w:t>实训场所面积</w:t>
            </w:r>
          </w:p>
        </w:tc>
        <w:tc>
          <w:tcPr>
            <w:tcW w:type="dxa" w:w="2880"/>
          </w:tcPr>
          <w:p>
            <w:r>
              <w:t>836.5</w:t>
            </w:r>
          </w:p>
        </w:tc>
        <w:tc>
          <w:tcPr>
            <w:tcW w:type="dxa" w:w="2880"/>
          </w:tcPr>
          <w:p>
            <w:r>
              <w:t>835 / 1224</w:t>
            </w:r>
          </w:p>
        </w:tc>
      </w:tr>
      <w:tr>
        <w:tc>
          <w:tcPr>
            <w:tcW w:type="dxa" w:w="2880"/>
          </w:tcPr>
          <w:p>
            <w:r>
              <w:t>创新创业教育机构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95 / 1224</w:t>
            </w:r>
          </w:p>
        </w:tc>
      </w:tr>
      <w:tr>
        <w:tc>
          <w:tcPr>
            <w:tcW w:type="dxa" w:w="2880"/>
          </w:tcPr>
          <w:p>
            <w:r>
              <w:t>创新创业教育专职教师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59 / 1224</w:t>
            </w:r>
          </w:p>
        </w:tc>
      </w:tr>
      <w:tr>
        <w:tc>
          <w:tcPr>
            <w:tcW w:type="dxa" w:w="2880"/>
          </w:tcPr>
          <w:p>
            <w:r>
              <w:t>创新创业教育导师</w:t>
            </w:r>
          </w:p>
        </w:tc>
        <w:tc>
          <w:tcPr>
            <w:tcW w:type="dxa" w:w="2880"/>
          </w:tcPr>
          <w:p>
            <w:r>
              <w:t>937</w:t>
            </w:r>
          </w:p>
        </w:tc>
        <w:tc>
          <w:tcPr>
            <w:tcW w:type="dxa" w:w="2880"/>
          </w:tcPr>
          <w:p>
            <w:r>
              <w:t>7 / 1224</w:t>
            </w:r>
          </w:p>
        </w:tc>
      </w:tr>
      <w:tr>
        <w:tc>
          <w:tcPr>
            <w:tcW w:type="dxa" w:w="2880"/>
          </w:tcPr>
          <w:p>
            <w:r>
              <w:t>创新创业教育机构培训人次数</w:t>
            </w:r>
          </w:p>
        </w:tc>
        <w:tc>
          <w:tcPr>
            <w:tcW w:type="dxa" w:w="2880"/>
          </w:tcPr>
          <w:p>
            <w:r>
              <w:t>2720</w:t>
            </w:r>
          </w:p>
        </w:tc>
        <w:tc>
          <w:tcPr>
            <w:tcW w:type="dxa" w:w="2880"/>
          </w:tcPr>
          <w:p>
            <w:r>
              <w:t>294 / 1224</w:t>
            </w:r>
          </w:p>
        </w:tc>
      </w:tr>
      <w:tr>
        <w:tc>
          <w:tcPr>
            <w:tcW w:type="dxa" w:w="2880"/>
          </w:tcPr>
          <w:p>
            <w:r>
              <w:t>创业实习基地数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185 / 1224</w:t>
            </w:r>
          </w:p>
        </w:tc>
      </w:tr>
      <w:tr>
        <w:tc>
          <w:tcPr>
            <w:tcW w:type="dxa" w:w="2880"/>
          </w:tcPr>
          <w:p>
            <w:r>
              <w:t>创新创业教育实践平台数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59 / 1224</w:t>
            </w:r>
          </w:p>
        </w:tc>
      </w:tr>
      <w:tr>
        <w:tc>
          <w:tcPr>
            <w:tcW w:type="dxa" w:w="2880"/>
          </w:tcPr>
          <w:p>
            <w:r>
              <w:t>创业示范基地数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94 / 1224</w:t>
            </w:r>
          </w:p>
        </w:tc>
      </w:tr>
      <w:tr>
        <w:tc>
          <w:tcPr>
            <w:tcW w:type="dxa" w:w="2880"/>
          </w:tcPr>
          <w:p>
            <w:r>
              <w:t>创业培训项目数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320 / 1224</w:t>
            </w:r>
          </w:p>
        </w:tc>
      </w:tr>
      <w:tr>
        <w:tc>
          <w:tcPr>
            <w:tcW w:type="dxa" w:w="2880"/>
          </w:tcPr>
          <w:p>
            <w:r>
              <w:t>创新创业教育课程</w:t>
            </w:r>
          </w:p>
        </w:tc>
        <w:tc>
          <w:tcPr>
            <w:tcW w:type="dxa" w:w="2880"/>
          </w:tcPr>
          <w:p>
            <w:r>
              <w:t>468</w:t>
            </w:r>
          </w:p>
        </w:tc>
        <w:tc>
          <w:tcPr>
            <w:tcW w:type="dxa" w:w="2880"/>
          </w:tcPr>
          <w:p>
            <w:r>
              <w:t>6 / 1224</w:t>
            </w:r>
          </w:p>
        </w:tc>
      </w:tr>
      <w:tr>
        <w:tc>
          <w:tcPr>
            <w:tcW w:type="dxa" w:w="2880"/>
          </w:tcPr>
          <w:p>
            <w:r>
              <w:t>创新创业优质课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338 / 1224</w:t>
            </w:r>
          </w:p>
        </w:tc>
      </w:tr>
      <w:tr>
        <w:tc>
          <w:tcPr>
            <w:tcW w:type="dxa" w:w="2880"/>
          </w:tcPr>
          <w:p>
            <w:r>
              <w:t>开设的职业生涯规划及创业指导课程数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23 / 1224</w:t>
            </w:r>
          </w:p>
        </w:tc>
      </w:tr>
      <w:tr>
        <w:tc>
          <w:tcPr>
            <w:tcW w:type="dxa" w:w="2880"/>
          </w:tcPr>
          <w:p>
            <w:r>
              <w:t>创新创业讲座</w:t>
            </w:r>
          </w:p>
        </w:tc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36 / 1224</w:t>
            </w:r>
          </w:p>
        </w:tc>
      </w:tr>
      <w:tr>
        <w:tc>
          <w:tcPr>
            <w:tcW w:type="dxa" w:w="2880"/>
          </w:tcPr>
          <w:p>
            <w:r>
              <w:t>创新创业奖学金</w:t>
            </w:r>
          </w:p>
        </w:tc>
        <w:tc>
          <w:tcPr>
            <w:tcW w:type="dxa" w:w="2880"/>
          </w:tcPr>
          <w:p>
            <w:r>
              <w:t>200.0</w:t>
            </w:r>
          </w:p>
        </w:tc>
        <w:tc>
          <w:tcPr>
            <w:tcW w:type="dxa" w:w="2880"/>
          </w:tcPr>
          <w:p>
            <w:r>
              <w:t>42 / 1224</w:t>
            </w:r>
          </w:p>
        </w:tc>
      </w:tr>
      <w:tr>
        <w:tc>
          <w:tcPr>
            <w:tcW w:type="dxa" w:w="2880"/>
          </w:tcPr>
          <w:p>
            <w:r>
              <w:t>创新创业专项资金投入（万元）</w:t>
            </w:r>
          </w:p>
        </w:tc>
        <w:tc>
          <w:tcPr>
            <w:tcW w:type="dxa" w:w="2880"/>
          </w:tcPr>
          <w:p>
            <w:r>
              <w:t>1190.0</w:t>
            </w:r>
          </w:p>
        </w:tc>
        <w:tc>
          <w:tcPr>
            <w:tcW w:type="dxa" w:w="2880"/>
          </w:tcPr>
          <w:p>
            <w:r>
              <w:t>59 / 1224</w:t>
            </w:r>
          </w:p>
        </w:tc>
      </w:tr>
      <w:tr>
        <w:tc>
          <w:tcPr>
            <w:tcW w:type="dxa" w:w="2880"/>
          </w:tcPr>
          <w:p>
            <w:r>
              <w:t>创新创业教育教材数（门）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249 / 1224</w:t>
            </w:r>
          </w:p>
        </w:tc>
      </w:tr>
      <w:tr>
        <w:tc>
          <w:tcPr>
            <w:tcW w:type="dxa" w:w="2880"/>
          </w:tcPr>
          <w:p>
            <w:r>
              <w:t>参与创新创业训练项目全日制本科在校学生数（人）</w:t>
            </w:r>
          </w:p>
        </w:tc>
        <w:tc>
          <w:tcPr>
            <w:tcW w:type="dxa" w:w="2880"/>
          </w:tcPr>
          <w:p>
            <w:r>
              <w:t>5485</w:t>
            </w:r>
          </w:p>
        </w:tc>
        <w:tc>
          <w:tcPr>
            <w:tcW w:type="dxa" w:w="2880"/>
          </w:tcPr>
          <w:p>
            <w:r>
              <w:t>65 / 1224</w:t>
            </w:r>
          </w:p>
        </w:tc>
      </w:tr>
      <w:tr>
        <w:tc>
          <w:tcPr>
            <w:tcW w:type="dxa" w:w="2880"/>
          </w:tcPr>
          <w:p>
            <w:r>
              <w:t>参与创新创业竞赛全日制本科在校学生数（人）</w:t>
            </w:r>
          </w:p>
        </w:tc>
        <w:tc>
          <w:tcPr>
            <w:tcW w:type="dxa" w:w="2880"/>
          </w:tcPr>
          <w:p>
            <w:r>
              <w:t>2172</w:t>
            </w:r>
          </w:p>
        </w:tc>
        <w:tc>
          <w:tcPr>
            <w:tcW w:type="dxa" w:w="2880"/>
          </w:tcPr>
          <w:p>
            <w:r>
              <w:t>359 / 1224</w:t>
            </w:r>
          </w:p>
        </w:tc>
      </w:tr>
      <w:tr>
        <w:tc>
          <w:tcPr>
            <w:tcW w:type="dxa" w:w="2880"/>
          </w:tcPr>
          <w:p>
            <w:r>
              <w:t>学生评教覆盖比例</w:t>
            </w:r>
          </w:p>
        </w:tc>
        <w:tc>
          <w:tcPr>
            <w:tcW w:type="dxa" w:w="2880"/>
          </w:tcPr>
          <w:p>
            <w:r>
              <w:t>94.06</w:t>
            </w:r>
          </w:p>
        </w:tc>
        <w:tc>
          <w:tcPr>
            <w:tcW w:type="dxa" w:w="2880"/>
          </w:tcPr>
          <w:p>
            <w:r>
              <w:t>890 / 1224</w:t>
            </w:r>
          </w:p>
        </w:tc>
      </w:tr>
      <w:tr>
        <w:tc>
          <w:tcPr>
            <w:tcW w:type="dxa" w:w="2880"/>
          </w:tcPr>
          <w:p>
            <w:r>
              <w:t>学生评教优</w:t>
            </w:r>
          </w:p>
        </w:tc>
        <w:tc>
          <w:tcPr>
            <w:tcW w:type="dxa" w:w="2880"/>
          </w:tcPr>
          <w:p>
            <w:r>
              <w:t>26.01</w:t>
            </w:r>
          </w:p>
        </w:tc>
        <w:tc>
          <w:tcPr>
            <w:tcW w:type="dxa" w:w="2880"/>
          </w:tcPr>
          <w:p>
            <w:r>
              <w:t>1108 / 1224</w:t>
            </w:r>
          </w:p>
        </w:tc>
      </w:tr>
      <w:tr>
        <w:tc>
          <w:tcPr>
            <w:tcW w:type="dxa" w:w="2880"/>
          </w:tcPr>
          <w:p>
            <w:r>
              <w:t>学生评教良好</w:t>
            </w:r>
          </w:p>
        </w:tc>
        <w:tc>
          <w:tcPr>
            <w:tcW w:type="dxa" w:w="2880"/>
          </w:tcPr>
          <w:p>
            <w:r>
              <w:t>49.88</w:t>
            </w:r>
          </w:p>
        </w:tc>
        <w:tc>
          <w:tcPr>
            <w:tcW w:type="dxa" w:w="2880"/>
          </w:tcPr>
          <w:p>
            <w:r>
              <w:t>184 / 1224</w:t>
            </w:r>
          </w:p>
        </w:tc>
      </w:tr>
      <w:tr>
        <w:tc>
          <w:tcPr>
            <w:tcW w:type="dxa" w:w="2880"/>
          </w:tcPr>
          <w:p>
            <w:r>
              <w:t>学生评教中</w:t>
            </w:r>
          </w:p>
        </w:tc>
        <w:tc>
          <w:tcPr>
            <w:tcW w:type="dxa" w:w="2880"/>
          </w:tcPr>
          <w:p>
            <w:r>
              <w:t>19.39</w:t>
            </w:r>
          </w:p>
        </w:tc>
        <w:tc>
          <w:tcPr>
            <w:tcW w:type="dxa" w:w="2880"/>
          </w:tcPr>
          <w:p>
            <w:r>
              <w:t>51 / 1224</w:t>
            </w:r>
          </w:p>
        </w:tc>
      </w:tr>
      <w:tr>
        <w:tc>
          <w:tcPr>
            <w:tcW w:type="dxa" w:w="2880"/>
          </w:tcPr>
          <w:p>
            <w:r>
              <w:t>学生评教差</w:t>
            </w:r>
          </w:p>
        </w:tc>
        <w:tc>
          <w:tcPr>
            <w:tcW w:type="dxa" w:w="2880"/>
          </w:tcPr>
          <w:p>
            <w:r>
              <w:t>4.72</w:t>
            </w:r>
          </w:p>
        </w:tc>
        <w:tc>
          <w:tcPr>
            <w:tcW w:type="dxa" w:w="2880"/>
          </w:tcPr>
          <w:p>
            <w:r>
              <w:t>29 / 1224</w:t>
            </w:r>
          </w:p>
        </w:tc>
      </w:tr>
      <w:tr>
        <w:tc>
          <w:tcPr>
            <w:tcW w:type="dxa" w:w="2880"/>
          </w:tcPr>
          <w:p>
            <w:r>
              <w:t>同行督导评教覆盖比例</w:t>
            </w:r>
          </w:p>
        </w:tc>
        <w:tc>
          <w:tcPr>
            <w:tcW w:type="dxa" w:w="2880"/>
          </w:tcPr>
          <w:p>
            <w:r>
              <w:t>32.81</w:t>
            </w:r>
          </w:p>
        </w:tc>
        <w:tc>
          <w:tcPr>
            <w:tcW w:type="dxa" w:w="2880"/>
          </w:tcPr>
          <w:p>
            <w:r>
              <w:t>917 / 1224</w:t>
            </w:r>
          </w:p>
        </w:tc>
      </w:tr>
      <w:tr>
        <w:tc>
          <w:tcPr>
            <w:tcW w:type="dxa" w:w="2880"/>
          </w:tcPr>
          <w:p>
            <w:r>
              <w:t>同行督导评教优</w:t>
            </w:r>
          </w:p>
        </w:tc>
        <w:tc>
          <w:tcPr>
            <w:tcW w:type="dxa" w:w="2880"/>
          </w:tcPr>
          <w:p>
            <w:r>
              <w:t>56.87</w:t>
            </w:r>
          </w:p>
        </w:tc>
        <w:tc>
          <w:tcPr>
            <w:tcW w:type="dxa" w:w="2880"/>
          </w:tcPr>
          <w:p>
            <w:r>
              <w:t>669 / 1224</w:t>
            </w:r>
          </w:p>
        </w:tc>
      </w:tr>
      <w:tr>
        <w:tc>
          <w:tcPr>
            <w:tcW w:type="dxa" w:w="2880"/>
          </w:tcPr>
          <w:p>
            <w:r>
              <w:t>同行督导评教良好</w:t>
            </w:r>
          </w:p>
        </w:tc>
        <w:tc>
          <w:tcPr>
            <w:tcW w:type="dxa" w:w="2880"/>
          </w:tcPr>
          <w:p>
            <w:r>
              <w:t>39.86</w:t>
            </w:r>
          </w:p>
        </w:tc>
        <w:tc>
          <w:tcPr>
            <w:tcW w:type="dxa" w:w="2880"/>
          </w:tcPr>
          <w:p>
            <w:r>
              <w:t>463 / 1224</w:t>
            </w:r>
          </w:p>
        </w:tc>
      </w:tr>
      <w:tr>
        <w:tc>
          <w:tcPr>
            <w:tcW w:type="dxa" w:w="2880"/>
          </w:tcPr>
          <w:p>
            <w:r>
              <w:t>同行督导评教中</w:t>
            </w:r>
          </w:p>
        </w:tc>
        <w:tc>
          <w:tcPr>
            <w:tcW w:type="dxa" w:w="2880"/>
          </w:tcPr>
          <w:p>
            <w:r>
              <w:t>2.73</w:t>
            </w:r>
          </w:p>
        </w:tc>
        <w:tc>
          <w:tcPr>
            <w:tcW w:type="dxa" w:w="2880"/>
          </w:tcPr>
          <w:p>
            <w:r>
              <w:t>525 / 1224</w:t>
            </w:r>
          </w:p>
        </w:tc>
      </w:tr>
      <w:tr>
        <w:tc>
          <w:tcPr>
            <w:tcW w:type="dxa" w:w="2880"/>
          </w:tcPr>
          <w:p>
            <w:r>
              <w:t>同行督导评教差</w:t>
            </w:r>
          </w:p>
        </w:tc>
        <w:tc>
          <w:tcPr>
            <w:tcW w:type="dxa" w:w="2880"/>
          </w:tcPr>
          <w:p>
            <w:r>
              <w:t>0.54</w:t>
            </w:r>
          </w:p>
        </w:tc>
        <w:tc>
          <w:tcPr>
            <w:tcW w:type="dxa" w:w="2880"/>
          </w:tcPr>
          <w:p>
            <w:r>
              <w:t>200 / 1224</w:t>
            </w:r>
          </w:p>
        </w:tc>
      </w:tr>
      <w:tr>
        <w:tc>
          <w:tcPr>
            <w:tcW w:type="dxa" w:w="2880"/>
          </w:tcPr>
          <w:p>
            <w:r>
              <w:t>领导评教覆盖比例</w:t>
            </w:r>
          </w:p>
        </w:tc>
        <w:tc>
          <w:tcPr>
            <w:tcW w:type="dxa" w:w="2880"/>
          </w:tcPr>
          <w:p>
            <w:r>
              <w:t>7.15</w:t>
            </w:r>
          </w:p>
        </w:tc>
        <w:tc>
          <w:tcPr>
            <w:tcW w:type="dxa" w:w="2880"/>
          </w:tcPr>
          <w:p>
            <w:r>
              <w:t>955 / 1224</w:t>
            </w:r>
          </w:p>
        </w:tc>
      </w:tr>
      <w:tr>
        <w:tc>
          <w:tcPr>
            <w:tcW w:type="dxa" w:w="2880"/>
          </w:tcPr>
          <w:p>
            <w:r>
              <w:t>领导评教优</w:t>
            </w:r>
          </w:p>
        </w:tc>
        <w:tc>
          <w:tcPr>
            <w:tcW w:type="dxa" w:w="2880"/>
          </w:tcPr>
          <w:p>
            <w:r>
              <w:t>77.64</w:t>
            </w:r>
          </w:p>
        </w:tc>
        <w:tc>
          <w:tcPr>
            <w:tcW w:type="dxa" w:w="2880"/>
          </w:tcPr>
          <w:p>
            <w:r>
              <w:t>320 / 1224</w:t>
            </w:r>
          </w:p>
        </w:tc>
      </w:tr>
      <w:tr>
        <w:tc>
          <w:tcPr>
            <w:tcW w:type="dxa" w:w="2880"/>
          </w:tcPr>
          <w:p>
            <w:r>
              <w:t>领导评教良好</w:t>
            </w:r>
          </w:p>
        </w:tc>
        <w:tc>
          <w:tcPr>
            <w:tcW w:type="dxa" w:w="2880"/>
          </w:tcPr>
          <w:p>
            <w:r>
              <w:t>22.11</w:t>
            </w:r>
          </w:p>
        </w:tc>
        <w:tc>
          <w:tcPr>
            <w:tcW w:type="dxa" w:w="2880"/>
          </w:tcPr>
          <w:p>
            <w:r>
              <w:t>740 / 1224</w:t>
            </w:r>
          </w:p>
        </w:tc>
      </w:tr>
      <w:tr>
        <w:tc>
          <w:tcPr>
            <w:tcW w:type="dxa" w:w="2880"/>
          </w:tcPr>
          <w:p>
            <w:r>
              <w:t>领导评教中</w:t>
            </w:r>
          </w:p>
        </w:tc>
        <w:tc>
          <w:tcPr>
            <w:tcW w:type="dxa" w:w="2880"/>
          </w:tcPr>
          <w:p>
            <w:r>
              <w:t>0.25</w:t>
            </w:r>
          </w:p>
        </w:tc>
        <w:tc>
          <w:tcPr>
            <w:tcW w:type="dxa" w:w="2880"/>
          </w:tcPr>
          <w:p>
            <w:r>
              <w:t>858 / 1224</w:t>
            </w:r>
          </w:p>
        </w:tc>
      </w:tr>
      <w:tr>
        <w:tc>
          <w:tcPr>
            <w:tcW w:type="dxa" w:w="2880"/>
          </w:tcPr>
          <w:p>
            <w:r>
              <w:t>领导评教差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315 / 1224</w:t>
            </w:r>
          </w:p>
        </w:tc>
      </w:tr>
      <w:tr>
        <w:tc>
          <w:tcPr>
            <w:tcW w:type="dxa" w:w="2880"/>
          </w:tcPr>
          <w:p>
            <w:r>
              <w:t>文化学术讲座总数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593 / 1224</w:t>
            </w:r>
          </w:p>
        </w:tc>
      </w:tr>
      <w:tr>
        <w:tc>
          <w:tcPr>
            <w:tcW w:type="dxa" w:w="2880"/>
          </w:tcPr>
          <w:p>
            <w:r>
              <w:t>本科生课外科技文化活动项目总数</w:t>
            </w:r>
          </w:p>
        </w:tc>
        <w:tc>
          <w:tcPr>
            <w:tcW w:type="dxa" w:w="2880"/>
          </w:tcPr>
          <w:p>
            <w:r>
              <w:t>1551</w:t>
            </w:r>
          </w:p>
        </w:tc>
        <w:tc>
          <w:tcPr>
            <w:tcW w:type="dxa" w:w="2880"/>
          </w:tcPr>
          <w:p>
            <w:r>
              <w:t>27 / 1224</w:t>
            </w:r>
          </w:p>
        </w:tc>
      </w:tr>
      <w:tr>
        <w:tc>
          <w:tcPr>
            <w:tcW w:type="dxa" w:w="2880"/>
          </w:tcPr>
          <w:p>
            <w:r>
              <w:t>国家大学生创新创业训练计划项目</w:t>
            </w:r>
          </w:p>
        </w:tc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69 / 1224</w:t>
            </w:r>
          </w:p>
        </w:tc>
      </w:tr>
      <w:tr>
        <w:tc>
          <w:tcPr>
            <w:tcW w:type="dxa" w:w="2880"/>
          </w:tcPr>
          <w:p>
            <w:r>
              <w:t>省部级大学生创新创业训练计划项目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469 / 1224</w:t>
            </w:r>
          </w:p>
        </w:tc>
      </w:tr>
      <w:tr>
        <w:tc>
          <w:tcPr>
            <w:tcW w:type="dxa" w:w="2880"/>
          </w:tcPr>
          <w:p>
            <w:r>
              <w:t>社团总数</w:t>
            </w:r>
          </w:p>
        </w:tc>
        <w:tc>
          <w:tcPr>
            <w:tcW w:type="dxa" w:w="2880"/>
          </w:tcPr>
          <w:p>
            <w:r>
              <w:t>226</w:t>
            </w:r>
          </w:p>
        </w:tc>
        <w:tc>
          <w:tcPr>
            <w:tcW w:type="dxa" w:w="2880"/>
          </w:tcPr>
          <w:p>
            <w:r>
              <w:t>27 / 1224</w:t>
            </w:r>
          </w:p>
        </w:tc>
      </w:tr>
      <w:tr>
        <w:tc>
          <w:tcPr>
            <w:tcW w:type="dxa" w:w="2880"/>
          </w:tcPr>
          <w:p>
            <w:r>
              <w:t>社团科技类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28 / 1224</w:t>
            </w:r>
          </w:p>
        </w:tc>
      </w:tr>
      <w:tr>
        <w:tc>
          <w:tcPr>
            <w:tcW w:type="dxa" w:w="2880"/>
          </w:tcPr>
          <w:p>
            <w:r>
              <w:t>社团人文社会类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64 / 1224</w:t>
            </w:r>
          </w:p>
        </w:tc>
      </w:tr>
      <w:tr>
        <w:tc>
          <w:tcPr>
            <w:tcW w:type="dxa" w:w="2880"/>
          </w:tcPr>
          <w:p>
            <w:r>
              <w:t>社团体育类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35 / 1224</w:t>
            </w:r>
          </w:p>
        </w:tc>
      </w:tr>
      <w:tr>
        <w:tc>
          <w:tcPr>
            <w:tcW w:type="dxa" w:w="2880"/>
          </w:tcPr>
          <w:p>
            <w:r>
              <w:t>社团文艺类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123 / 1224</w:t>
            </w:r>
          </w:p>
        </w:tc>
      </w:tr>
      <w:tr>
        <w:tc>
          <w:tcPr>
            <w:tcW w:type="dxa" w:w="2880"/>
          </w:tcPr>
          <w:p>
            <w:r>
              <w:t>社团其他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23 / 1224</w:t>
            </w:r>
          </w:p>
        </w:tc>
      </w:tr>
      <w:tr>
        <w:tc>
          <w:tcPr>
            <w:tcW w:type="dxa" w:w="2880"/>
          </w:tcPr>
          <w:p>
            <w:r>
              <w:t>参与人次数总数</w:t>
            </w:r>
          </w:p>
        </w:tc>
        <w:tc>
          <w:tcPr>
            <w:tcW w:type="dxa" w:w="2880"/>
          </w:tcPr>
          <w:p>
            <w:r>
              <w:t>12218</w:t>
            </w:r>
          </w:p>
        </w:tc>
        <w:tc>
          <w:tcPr>
            <w:tcW w:type="dxa" w:w="2880"/>
          </w:tcPr>
          <w:p>
            <w:r>
              <w:t>367 / 1224</w:t>
            </w:r>
          </w:p>
        </w:tc>
      </w:tr>
      <w:tr>
        <w:tc>
          <w:tcPr>
            <w:tcW w:type="dxa" w:w="2880"/>
          </w:tcPr>
          <w:p>
            <w:r>
              <w:t>参与人次数科技类</w:t>
            </w:r>
          </w:p>
        </w:tc>
        <w:tc>
          <w:tcPr>
            <w:tcW w:type="dxa" w:w="2880"/>
          </w:tcPr>
          <w:p>
            <w:r>
              <w:t>2510</w:t>
            </w:r>
          </w:p>
        </w:tc>
        <w:tc>
          <w:tcPr>
            <w:tcW w:type="dxa" w:w="2880"/>
          </w:tcPr>
          <w:p>
            <w:r>
              <w:t>238 / 1224</w:t>
            </w:r>
          </w:p>
        </w:tc>
      </w:tr>
      <w:tr>
        <w:tc>
          <w:tcPr>
            <w:tcW w:type="dxa" w:w="2880"/>
          </w:tcPr>
          <w:p>
            <w:r>
              <w:t>参与人次数人文社会类</w:t>
            </w:r>
          </w:p>
        </w:tc>
        <w:tc>
          <w:tcPr>
            <w:tcW w:type="dxa" w:w="2880"/>
          </w:tcPr>
          <w:p>
            <w:r>
              <w:t>2244</w:t>
            </w:r>
          </w:p>
        </w:tc>
        <w:tc>
          <w:tcPr>
            <w:tcW w:type="dxa" w:w="2880"/>
          </w:tcPr>
          <w:p>
            <w:r>
              <w:t>475 / 1224</w:t>
            </w:r>
          </w:p>
        </w:tc>
      </w:tr>
      <w:tr>
        <w:tc>
          <w:tcPr>
            <w:tcW w:type="dxa" w:w="2880"/>
          </w:tcPr>
          <w:p>
            <w:r>
              <w:t>参与人次数体育类</w:t>
            </w:r>
          </w:p>
        </w:tc>
        <w:tc>
          <w:tcPr>
            <w:tcW w:type="dxa" w:w="2880"/>
          </w:tcPr>
          <w:p>
            <w:r>
              <w:t>2533</w:t>
            </w:r>
          </w:p>
        </w:tc>
        <w:tc>
          <w:tcPr>
            <w:tcW w:type="dxa" w:w="2880"/>
          </w:tcPr>
          <w:p>
            <w:r>
              <w:t>342 / 1224</w:t>
            </w:r>
          </w:p>
        </w:tc>
      </w:tr>
      <w:tr>
        <w:tc>
          <w:tcPr>
            <w:tcW w:type="dxa" w:w="2880"/>
          </w:tcPr>
          <w:p>
            <w:r>
              <w:t>参与人次数文艺类</w:t>
            </w:r>
          </w:p>
        </w:tc>
        <w:tc>
          <w:tcPr>
            <w:tcW w:type="dxa" w:w="2880"/>
          </w:tcPr>
          <w:p>
            <w:r>
              <w:t>2086</w:t>
            </w:r>
          </w:p>
        </w:tc>
        <w:tc>
          <w:tcPr>
            <w:tcW w:type="dxa" w:w="2880"/>
          </w:tcPr>
          <w:p>
            <w:r>
              <w:t>495 / 1224</w:t>
            </w:r>
          </w:p>
        </w:tc>
      </w:tr>
      <w:tr>
        <w:tc>
          <w:tcPr>
            <w:tcW w:type="dxa" w:w="2880"/>
          </w:tcPr>
          <w:p>
            <w:r>
              <w:t>参与人次数其他</w:t>
            </w:r>
          </w:p>
        </w:tc>
        <w:tc>
          <w:tcPr>
            <w:tcW w:type="dxa" w:w="2880"/>
          </w:tcPr>
          <w:p>
            <w:r>
              <w:t>2845</w:t>
            </w:r>
          </w:p>
        </w:tc>
        <w:tc>
          <w:tcPr>
            <w:tcW w:type="dxa" w:w="2880"/>
          </w:tcPr>
          <w:p>
            <w:r>
              <w:t>196 / 1224</w:t>
            </w:r>
          </w:p>
        </w:tc>
      </w:tr>
      <w:tr>
        <w:tc>
          <w:tcPr>
            <w:tcW w:type="dxa" w:w="2880"/>
          </w:tcPr>
          <w:p>
            <w:r>
              <w:t>高层次教学研究团队总数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320 / 1224</w:t>
            </w:r>
          </w:p>
        </w:tc>
      </w:tr>
      <w:tr>
        <w:tc>
          <w:tcPr>
            <w:tcW w:type="dxa" w:w="2880"/>
          </w:tcPr>
          <w:p>
            <w:r>
              <w:t>国家级教学团队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65 / 1224</w:t>
            </w:r>
          </w:p>
        </w:tc>
      </w:tr>
      <w:tr>
        <w:tc>
          <w:tcPr>
            <w:tcW w:type="dxa" w:w="2880"/>
          </w:tcPr>
          <w:p>
            <w:r>
              <w:t>省部级教学团队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53 / 1224</w:t>
            </w:r>
          </w:p>
        </w:tc>
      </w:tr>
      <w:tr>
        <w:tc>
          <w:tcPr>
            <w:tcW w:type="dxa" w:w="2880"/>
          </w:tcPr>
          <w:p>
            <w:r>
              <w:t>人才培养模式创新实验区参与学生数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28 / 1224</w:t>
            </w:r>
          </w:p>
        </w:tc>
      </w:tr>
      <w:tr>
        <w:tc>
          <w:tcPr>
            <w:tcW w:type="dxa" w:w="2880"/>
          </w:tcPr>
          <w:p>
            <w:r>
              <w:t>国家级教学基地参与学生数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21 / 1224</w:t>
            </w:r>
          </w:p>
        </w:tc>
      </w:tr>
      <w:tr>
        <w:tc>
          <w:tcPr>
            <w:tcW w:type="dxa" w:w="2880"/>
          </w:tcPr>
          <w:p>
            <w:r>
              <w:t>拔尖人才培养计划参与学生数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84 / 1224</w:t>
            </w:r>
          </w:p>
        </w:tc>
      </w:tr>
      <w:tr>
        <w:tc>
          <w:tcPr>
            <w:tcW w:type="dxa" w:w="2880"/>
          </w:tcPr>
          <w:p>
            <w:r>
              <w:t>卓越人才培养计划参与学生数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8 / 1224</w:t>
            </w:r>
          </w:p>
        </w:tc>
      </w:tr>
      <w:tr>
        <w:tc>
          <w:tcPr>
            <w:tcW w:type="dxa" w:w="2880"/>
          </w:tcPr>
          <w:p>
            <w:r>
              <w:t>国家级实验教学示范中心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4 / 1224</w:t>
            </w:r>
          </w:p>
        </w:tc>
      </w:tr>
      <w:tr>
        <w:tc>
          <w:tcPr>
            <w:tcW w:type="dxa" w:w="2880"/>
          </w:tcPr>
          <w:p>
            <w:r>
              <w:t>省部级实验教学示范中心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89 / 1224</w:t>
            </w:r>
          </w:p>
        </w:tc>
      </w:tr>
      <w:tr>
        <w:tc>
          <w:tcPr>
            <w:tcW w:type="dxa" w:w="2880"/>
          </w:tcPr>
          <w:p>
            <w:r>
              <w:t>毕业综合训练课题总数</w:t>
            </w:r>
          </w:p>
        </w:tc>
        <w:tc>
          <w:tcPr>
            <w:tcW w:type="dxa" w:w="2880"/>
          </w:tcPr>
          <w:p>
            <w:r>
              <w:t>4156</w:t>
            </w:r>
          </w:p>
        </w:tc>
        <w:tc>
          <w:tcPr>
            <w:tcW w:type="dxa" w:w="2880"/>
          </w:tcPr>
          <w:p>
            <w:r>
              <w:t>345 / 1224</w:t>
            </w:r>
          </w:p>
        </w:tc>
      </w:tr>
      <w:tr>
        <w:tc>
          <w:tcPr>
            <w:tcW w:type="dxa" w:w="2880"/>
          </w:tcPr>
          <w:p>
            <w:r>
              <w:t>在实验、实习、工程实践和社会调查等社会实践中完成数</w:t>
            </w:r>
          </w:p>
        </w:tc>
        <w:tc>
          <w:tcPr>
            <w:tcW w:type="dxa" w:w="2880"/>
          </w:tcPr>
          <w:p>
            <w:r>
              <w:t>3948</w:t>
            </w:r>
          </w:p>
        </w:tc>
        <w:tc>
          <w:tcPr>
            <w:tcW w:type="dxa" w:w="2880"/>
          </w:tcPr>
          <w:p>
            <w:r>
              <w:t>185 / 1224</w:t>
            </w:r>
          </w:p>
        </w:tc>
      </w:tr>
      <w:tr>
        <w:tc>
          <w:tcPr>
            <w:tcW w:type="dxa" w:w="2880"/>
          </w:tcPr>
          <w:p>
            <w:r>
              <w:t>国家级创新训练计划参与学生数</w:t>
            </w:r>
          </w:p>
        </w:tc>
        <w:tc>
          <w:tcPr>
            <w:tcW w:type="dxa" w:w="2880"/>
          </w:tcPr>
          <w:p>
            <w:r>
              <w:t>428</w:t>
            </w:r>
          </w:p>
        </w:tc>
        <w:tc>
          <w:tcPr>
            <w:tcW w:type="dxa" w:w="2880"/>
          </w:tcPr>
          <w:p>
            <w:r>
              <w:t>50 / 1224</w:t>
            </w:r>
          </w:p>
        </w:tc>
      </w:tr>
      <w:tr>
        <w:tc>
          <w:tcPr>
            <w:tcW w:type="dxa" w:w="2880"/>
          </w:tcPr>
          <w:p>
            <w:r>
              <w:t>省部级创新训练计划参与学生数</w:t>
            </w:r>
          </w:p>
        </w:tc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274 / 1224</w:t>
            </w:r>
          </w:p>
        </w:tc>
      </w:tr>
      <w:tr>
        <w:tc>
          <w:tcPr>
            <w:tcW w:type="dxa" w:w="2880"/>
          </w:tcPr>
          <w:p>
            <w:r>
              <w:t>国家级创业训练计划参与学生数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119 / 1224</w:t>
            </w:r>
          </w:p>
        </w:tc>
      </w:tr>
      <w:tr>
        <w:tc>
          <w:tcPr>
            <w:tcW w:type="dxa" w:w="2880"/>
          </w:tcPr>
          <w:p>
            <w:r>
              <w:t>省部级创业训练计划参与学生数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409 / 1224</w:t>
            </w:r>
          </w:p>
        </w:tc>
      </w:tr>
      <w:tr>
        <w:tc>
          <w:tcPr>
            <w:tcW w:type="dxa" w:w="2880"/>
          </w:tcPr>
          <w:p>
            <w:r>
              <w:t>普通本科学生数</w:t>
            </w:r>
          </w:p>
        </w:tc>
        <w:tc>
          <w:tcPr>
            <w:tcW w:type="dxa" w:w="2880"/>
          </w:tcPr>
          <w:p>
            <w:r>
              <w:t>15653</w:t>
            </w:r>
          </w:p>
        </w:tc>
        <w:tc>
          <w:tcPr>
            <w:tcW w:type="dxa" w:w="2880"/>
          </w:tcPr>
          <w:p>
            <w:r>
              <w:t>421 / 1224</w:t>
            </w:r>
          </w:p>
        </w:tc>
      </w:tr>
      <w:tr>
        <w:tc>
          <w:tcPr>
            <w:tcW w:type="dxa" w:w="2880"/>
          </w:tcPr>
          <w:p>
            <w:r>
              <w:t>与国外大学联合培养的学生数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316 / 1224</w:t>
            </w:r>
          </w:p>
        </w:tc>
      </w:tr>
      <w:tr>
        <w:tc>
          <w:tcPr>
            <w:tcW w:type="dxa" w:w="2880"/>
          </w:tcPr>
          <w:p>
            <w:r>
              <w:t>普通高职学生数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599 / 1224</w:t>
            </w:r>
          </w:p>
        </w:tc>
      </w:tr>
      <w:tr>
        <w:tc>
          <w:tcPr>
            <w:tcW w:type="dxa" w:w="2880"/>
          </w:tcPr>
          <w:p>
            <w:r>
              <w:t>硕士研究生数</w:t>
            </w:r>
          </w:p>
        </w:tc>
        <w:tc>
          <w:tcPr>
            <w:tcW w:type="dxa" w:w="2880"/>
          </w:tcPr>
          <w:p>
            <w:r>
              <w:t>8354</w:t>
            </w:r>
          </w:p>
        </w:tc>
        <w:tc>
          <w:tcPr>
            <w:tcW w:type="dxa" w:w="2880"/>
          </w:tcPr>
          <w:p>
            <w:r>
              <w:t>69 / 1224</w:t>
            </w:r>
          </w:p>
        </w:tc>
      </w:tr>
      <w:tr>
        <w:tc>
          <w:tcPr>
            <w:tcW w:type="dxa" w:w="2880"/>
          </w:tcPr>
          <w:p>
            <w:r>
              <w:t>硕士研究生数全日制</w:t>
            </w:r>
          </w:p>
        </w:tc>
        <w:tc>
          <w:tcPr>
            <w:tcW w:type="dxa" w:w="2880"/>
          </w:tcPr>
          <w:p>
            <w:r>
              <w:t>7800</w:t>
            </w:r>
          </w:p>
        </w:tc>
        <w:tc>
          <w:tcPr>
            <w:tcW w:type="dxa" w:w="2880"/>
          </w:tcPr>
          <w:p>
            <w:r>
              <w:t>51 / 1224</w:t>
            </w:r>
          </w:p>
        </w:tc>
      </w:tr>
      <w:tr>
        <w:tc>
          <w:tcPr>
            <w:tcW w:type="dxa" w:w="2880"/>
          </w:tcPr>
          <w:p>
            <w:r>
              <w:t>硕士研究生数非全日制</w:t>
            </w:r>
          </w:p>
        </w:tc>
        <w:tc>
          <w:tcPr>
            <w:tcW w:type="dxa" w:w="2880"/>
          </w:tcPr>
          <w:p>
            <w:r>
              <w:t>554</w:t>
            </w:r>
          </w:p>
        </w:tc>
        <w:tc>
          <w:tcPr>
            <w:tcW w:type="dxa" w:w="2880"/>
          </w:tcPr>
          <w:p>
            <w:r>
              <w:t>167 / 1224</w:t>
            </w:r>
          </w:p>
        </w:tc>
      </w:tr>
      <w:tr>
        <w:tc>
          <w:tcPr>
            <w:tcW w:type="dxa" w:w="2880"/>
          </w:tcPr>
          <w:p>
            <w:r>
              <w:t>博士研究生数</w:t>
            </w:r>
          </w:p>
        </w:tc>
        <w:tc>
          <w:tcPr>
            <w:tcW w:type="dxa" w:w="2880"/>
          </w:tcPr>
          <w:p>
            <w:r>
              <w:t>5596</w:t>
            </w:r>
          </w:p>
        </w:tc>
        <w:tc>
          <w:tcPr>
            <w:tcW w:type="dxa" w:w="2880"/>
          </w:tcPr>
          <w:p>
            <w:r>
              <w:t>16 / 1224</w:t>
            </w:r>
          </w:p>
        </w:tc>
      </w:tr>
      <w:tr>
        <w:tc>
          <w:tcPr>
            <w:tcW w:type="dxa" w:w="2880"/>
          </w:tcPr>
          <w:p>
            <w:r>
              <w:t>博士研究生数全日制</w:t>
            </w:r>
          </w:p>
        </w:tc>
        <w:tc>
          <w:tcPr>
            <w:tcW w:type="dxa" w:w="2880"/>
          </w:tcPr>
          <w:p>
            <w:r>
              <w:t>5125</w:t>
            </w:r>
          </w:p>
        </w:tc>
        <w:tc>
          <w:tcPr>
            <w:tcW w:type="dxa" w:w="2880"/>
          </w:tcPr>
          <w:p>
            <w:r>
              <w:t>15 / 1224</w:t>
            </w:r>
          </w:p>
        </w:tc>
      </w:tr>
      <w:tr>
        <w:tc>
          <w:tcPr>
            <w:tcW w:type="dxa" w:w="2880"/>
          </w:tcPr>
          <w:p>
            <w:r>
              <w:t>博士研究生数非全日制</w:t>
            </w:r>
          </w:p>
        </w:tc>
        <w:tc>
          <w:tcPr>
            <w:tcW w:type="dxa" w:w="2880"/>
          </w:tcPr>
          <w:p>
            <w:r>
              <w:t>471</w:t>
            </w:r>
          </w:p>
        </w:tc>
        <w:tc>
          <w:tcPr>
            <w:tcW w:type="dxa" w:w="2880"/>
          </w:tcPr>
          <w:p>
            <w:r>
              <w:t>12 / 1224</w:t>
            </w:r>
          </w:p>
        </w:tc>
      </w:tr>
      <w:tr>
        <w:tc>
          <w:tcPr>
            <w:tcW w:type="dxa" w:w="2880"/>
          </w:tcPr>
          <w:p>
            <w:r>
              <w:t>留学生数</w:t>
            </w:r>
          </w:p>
        </w:tc>
        <w:tc>
          <w:tcPr>
            <w:tcW w:type="dxa" w:w="2880"/>
          </w:tcPr>
          <w:p>
            <w:r>
              <w:t>1759</w:t>
            </w:r>
          </w:p>
        </w:tc>
        <w:tc>
          <w:tcPr>
            <w:tcW w:type="dxa" w:w="2880"/>
          </w:tcPr>
          <w:p>
            <w:r>
              <w:t>19 / 1224</w:t>
            </w:r>
          </w:p>
        </w:tc>
      </w:tr>
      <w:tr>
        <w:tc>
          <w:tcPr>
            <w:tcW w:type="dxa" w:w="2880"/>
          </w:tcPr>
          <w:p>
            <w:r>
              <w:t>普通预科生数</w:t>
            </w:r>
          </w:p>
        </w:tc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129 / 1224</w:t>
            </w:r>
          </w:p>
        </w:tc>
      </w:tr>
      <w:tr>
        <w:tc>
          <w:tcPr>
            <w:tcW w:type="dxa" w:w="2880"/>
          </w:tcPr>
          <w:p>
            <w:r>
              <w:t>进修生数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63 / 1224</w:t>
            </w:r>
          </w:p>
        </w:tc>
      </w:tr>
      <w:tr>
        <w:tc>
          <w:tcPr>
            <w:tcW w:type="dxa" w:w="2880"/>
          </w:tcPr>
          <w:p>
            <w:r>
              <w:t>成人脱产学生数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17 / 1224</w:t>
            </w:r>
          </w:p>
        </w:tc>
      </w:tr>
      <w:tr>
        <w:tc>
          <w:tcPr>
            <w:tcW w:type="dxa" w:w="2880"/>
          </w:tcPr>
          <w:p>
            <w:r>
              <w:t>夜大学生数</w:t>
            </w:r>
          </w:p>
        </w:tc>
        <w:tc>
          <w:tcPr>
            <w:tcW w:type="dxa" w:w="2880"/>
          </w:tcPr>
          <w:p>
            <w:r>
              <w:t>506</w:t>
            </w:r>
          </w:p>
        </w:tc>
        <w:tc>
          <w:tcPr>
            <w:tcW w:type="dxa" w:w="2880"/>
          </w:tcPr>
          <w:p>
            <w:r>
              <w:t>347 / 1224</w:t>
            </w:r>
          </w:p>
        </w:tc>
      </w:tr>
      <w:tr>
        <w:tc>
          <w:tcPr>
            <w:tcW w:type="dxa" w:w="2880"/>
          </w:tcPr>
          <w:p>
            <w:r>
              <w:t>函授学生数</w:t>
            </w:r>
          </w:p>
        </w:tc>
        <w:tc>
          <w:tcPr>
            <w:tcW w:type="dxa" w:w="2880"/>
          </w:tcPr>
          <w:p>
            <w:r>
              <w:t>1166</w:t>
            </w:r>
          </w:p>
        </w:tc>
        <w:tc>
          <w:tcPr>
            <w:tcW w:type="dxa" w:w="2880"/>
          </w:tcPr>
          <w:p>
            <w:r>
              <w:t>397 / 1224</w:t>
            </w:r>
          </w:p>
        </w:tc>
      </w:tr>
      <w:tr>
        <w:tc>
          <w:tcPr>
            <w:tcW w:type="dxa" w:w="2880"/>
          </w:tcPr>
          <w:p>
            <w:r>
              <w:t>网络学生数</w:t>
            </w:r>
          </w:p>
        </w:tc>
        <w:tc>
          <w:tcPr>
            <w:tcW w:type="dxa" w:w="2880"/>
          </w:tcPr>
          <w:p>
            <w:r>
              <w:t>9712</w:t>
            </w:r>
          </w:p>
        </w:tc>
        <w:tc>
          <w:tcPr>
            <w:tcW w:type="dxa" w:w="2880"/>
          </w:tcPr>
          <w:p>
            <w:r>
              <w:t>54 / 1224</w:t>
            </w:r>
          </w:p>
        </w:tc>
      </w:tr>
      <w:tr>
        <w:tc>
          <w:tcPr>
            <w:tcW w:type="dxa" w:w="2880"/>
          </w:tcPr>
          <w:p>
            <w:r>
              <w:t>自考学生数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191 / 1224</w:t>
            </w:r>
          </w:p>
        </w:tc>
      </w:tr>
      <w:tr>
        <w:tc>
          <w:tcPr>
            <w:tcW w:type="dxa" w:w="2880"/>
          </w:tcPr>
          <w:p>
            <w:r>
              <w:t>招生计划数</w:t>
            </w:r>
          </w:p>
        </w:tc>
        <w:tc>
          <w:tcPr>
            <w:tcW w:type="dxa" w:w="2880"/>
          </w:tcPr>
          <w:p>
            <w:r>
              <w:t>4400</w:t>
            </w:r>
          </w:p>
        </w:tc>
        <w:tc>
          <w:tcPr>
            <w:tcW w:type="dxa" w:w="2880"/>
          </w:tcPr>
          <w:p>
            <w:r>
              <w:t>368 / 1224</w:t>
            </w:r>
          </w:p>
        </w:tc>
      </w:tr>
      <w:tr>
        <w:tc>
          <w:tcPr>
            <w:tcW w:type="dxa" w:w="2880"/>
          </w:tcPr>
          <w:p>
            <w:r>
              <w:t>实际录取数</w:t>
            </w:r>
          </w:p>
        </w:tc>
        <w:tc>
          <w:tcPr>
            <w:tcW w:type="dxa" w:w="2880"/>
          </w:tcPr>
          <w:p>
            <w:r>
              <w:t>4400</w:t>
            </w:r>
          </w:p>
        </w:tc>
        <w:tc>
          <w:tcPr>
            <w:tcW w:type="dxa" w:w="2880"/>
          </w:tcPr>
          <w:p>
            <w:r>
              <w:t>364 / 1224</w:t>
            </w:r>
          </w:p>
        </w:tc>
      </w:tr>
      <w:tr>
        <w:tc>
          <w:tcPr>
            <w:tcW w:type="dxa" w:w="2880"/>
          </w:tcPr>
          <w:p>
            <w:r>
              <w:t>实际报道数</w:t>
            </w:r>
          </w:p>
        </w:tc>
        <w:tc>
          <w:tcPr>
            <w:tcW w:type="dxa" w:w="2880"/>
          </w:tcPr>
          <w:p>
            <w:r>
              <w:t>4381</w:t>
            </w:r>
          </w:p>
        </w:tc>
        <w:tc>
          <w:tcPr>
            <w:tcW w:type="dxa" w:w="2880"/>
          </w:tcPr>
          <w:p>
            <w:r>
              <w:t>340 / 1224</w:t>
            </w:r>
          </w:p>
        </w:tc>
      </w:tr>
      <w:tr>
        <w:tc>
          <w:tcPr>
            <w:tcW w:type="dxa" w:w="2880"/>
          </w:tcPr>
          <w:p>
            <w:r>
              <w:t>自主招生数</w:t>
            </w:r>
          </w:p>
        </w:tc>
        <w:tc>
          <w:tcPr>
            <w:tcW w:type="dxa" w:w="2880"/>
          </w:tcPr>
          <w:p>
            <w:r>
              <w:t>235</w:t>
            </w:r>
          </w:p>
        </w:tc>
        <w:tc>
          <w:tcPr>
            <w:tcW w:type="dxa" w:w="2880"/>
          </w:tcPr>
          <w:p>
            <w:r>
              <w:t>35 / 1224</w:t>
            </w:r>
          </w:p>
        </w:tc>
      </w:tr>
      <w:tr>
        <w:tc>
          <w:tcPr>
            <w:tcW w:type="dxa" w:w="2880"/>
          </w:tcPr>
          <w:p>
            <w:r>
              <w:t>招收特长生数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109 / 1224</w:t>
            </w:r>
          </w:p>
        </w:tc>
      </w:tr>
      <w:tr>
        <w:tc>
          <w:tcPr>
            <w:tcW w:type="dxa" w:w="2880"/>
          </w:tcPr>
          <w:p>
            <w:r>
              <w:t>招收本省学生数</w:t>
            </w:r>
          </w:p>
        </w:tc>
        <w:tc>
          <w:tcPr>
            <w:tcW w:type="dxa" w:w="2880"/>
          </w:tcPr>
          <w:p>
            <w:r>
              <w:t>945</w:t>
            </w:r>
          </w:p>
        </w:tc>
        <w:tc>
          <w:tcPr>
            <w:tcW w:type="dxa" w:w="2880"/>
          </w:tcPr>
          <w:p>
            <w:r>
              <w:t>978 / 1224</w:t>
            </w:r>
          </w:p>
        </w:tc>
      </w:tr>
      <w:tr>
        <w:tc>
          <w:tcPr>
            <w:tcW w:type="dxa" w:w="2880"/>
          </w:tcPr>
          <w:p>
            <w:r>
              <w:t>本科生（境外）招生数</w:t>
            </w:r>
          </w:p>
        </w:tc>
        <w:tc>
          <w:tcPr>
            <w:tcW w:type="dxa" w:w="2880"/>
          </w:tcPr>
          <w:p>
            <w:r>
              <w:t>176</w:t>
            </w:r>
          </w:p>
        </w:tc>
        <w:tc>
          <w:tcPr>
            <w:tcW w:type="dxa" w:w="2880"/>
          </w:tcPr>
          <w:p>
            <w:r>
              <w:t>69 / 1224</w:t>
            </w:r>
          </w:p>
        </w:tc>
      </w:tr>
      <w:tr>
        <w:tc>
          <w:tcPr>
            <w:tcW w:type="dxa" w:w="2880"/>
          </w:tcPr>
          <w:p>
            <w:r>
              <w:t>国外招生数</w:t>
            </w:r>
          </w:p>
        </w:tc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62 / 1224</w:t>
            </w:r>
          </w:p>
        </w:tc>
      </w:tr>
      <w:tr>
        <w:tc>
          <w:tcPr>
            <w:tcW w:type="dxa" w:w="2880"/>
          </w:tcPr>
          <w:p>
            <w:r>
              <w:t>香港招生数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99 / 1224</w:t>
            </w:r>
          </w:p>
        </w:tc>
      </w:tr>
      <w:tr>
        <w:tc>
          <w:tcPr>
            <w:tcW w:type="dxa" w:w="2880"/>
          </w:tcPr>
          <w:p>
            <w:r>
              <w:t>澳门招生数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99 / 1224</w:t>
            </w:r>
          </w:p>
        </w:tc>
      </w:tr>
      <w:tr>
        <w:tc>
          <w:tcPr>
            <w:tcW w:type="dxa" w:w="2880"/>
          </w:tcPr>
          <w:p>
            <w:r>
              <w:t>台湾招生数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57 / 1224</w:t>
            </w:r>
          </w:p>
        </w:tc>
      </w:tr>
      <w:tr>
        <w:tc>
          <w:tcPr>
            <w:tcW w:type="dxa" w:w="2880"/>
          </w:tcPr>
          <w:p>
            <w:r>
              <w:t>本科生（境外）在校生数</w:t>
            </w:r>
          </w:p>
        </w:tc>
        <w:tc>
          <w:tcPr>
            <w:tcW w:type="dxa" w:w="2880"/>
          </w:tcPr>
          <w:p>
            <w:r>
              <w:t>490</w:t>
            </w:r>
          </w:p>
        </w:tc>
        <w:tc>
          <w:tcPr>
            <w:tcW w:type="dxa" w:w="2880"/>
          </w:tcPr>
          <w:p>
            <w:r>
              <w:t>80 / 1224</w:t>
            </w:r>
          </w:p>
        </w:tc>
      </w:tr>
      <w:tr>
        <w:tc>
          <w:tcPr>
            <w:tcW w:type="dxa" w:w="2880"/>
          </w:tcPr>
          <w:p>
            <w:r>
              <w:t>国外在校生数</w:t>
            </w:r>
          </w:p>
        </w:tc>
        <w:tc>
          <w:tcPr>
            <w:tcW w:type="dxa" w:w="2880"/>
          </w:tcPr>
          <w:p>
            <w:r>
              <w:t>442</w:t>
            </w:r>
          </w:p>
        </w:tc>
        <w:tc>
          <w:tcPr>
            <w:tcW w:type="dxa" w:w="2880"/>
          </w:tcPr>
          <w:p>
            <w:r>
              <w:t>76 / 1224</w:t>
            </w:r>
          </w:p>
        </w:tc>
      </w:tr>
      <w:tr>
        <w:tc>
          <w:tcPr>
            <w:tcW w:type="dxa" w:w="2880"/>
          </w:tcPr>
          <w:p>
            <w:r>
              <w:t>香港在校生数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93 / 1224</w:t>
            </w:r>
          </w:p>
        </w:tc>
      </w:tr>
      <w:tr>
        <w:tc>
          <w:tcPr>
            <w:tcW w:type="dxa" w:w="2880"/>
          </w:tcPr>
          <w:p>
            <w:r>
              <w:t>澳门在校生数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77 / 1224</w:t>
            </w:r>
          </w:p>
        </w:tc>
      </w:tr>
      <w:tr>
        <w:tc>
          <w:tcPr>
            <w:tcW w:type="dxa" w:w="2880"/>
          </w:tcPr>
          <w:p>
            <w:r>
              <w:t>台湾在校生数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46 / 1224</w:t>
            </w:r>
          </w:p>
        </w:tc>
      </w:tr>
      <w:tr>
        <w:tc>
          <w:tcPr>
            <w:tcW w:type="dxa" w:w="2880"/>
          </w:tcPr>
          <w:p>
            <w:r>
              <w:t>本科生（境外）毕结业生数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99 / 1224</w:t>
            </w:r>
          </w:p>
        </w:tc>
      </w:tr>
      <w:tr>
        <w:tc>
          <w:tcPr>
            <w:tcW w:type="dxa" w:w="2880"/>
          </w:tcPr>
          <w:p>
            <w:r>
              <w:t>国外毕结业生数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101 / 1224</w:t>
            </w:r>
          </w:p>
        </w:tc>
      </w:tr>
      <w:tr>
        <w:tc>
          <w:tcPr>
            <w:tcW w:type="dxa" w:w="2880"/>
          </w:tcPr>
          <w:p>
            <w:r>
              <w:t>香港毕结业生数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55 / 1224</w:t>
            </w:r>
          </w:p>
        </w:tc>
      </w:tr>
      <w:tr>
        <w:tc>
          <w:tcPr>
            <w:tcW w:type="dxa" w:w="2880"/>
          </w:tcPr>
          <w:p>
            <w:r>
              <w:t>澳门毕结业生数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84 / 1224</w:t>
            </w:r>
          </w:p>
        </w:tc>
      </w:tr>
      <w:tr>
        <w:tc>
          <w:tcPr>
            <w:tcW w:type="dxa" w:w="2880"/>
          </w:tcPr>
          <w:p>
            <w:r>
              <w:t>台湾毕结业生数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59 / 1224</w:t>
            </w:r>
          </w:p>
        </w:tc>
      </w:tr>
      <w:tr>
        <w:tc>
          <w:tcPr>
            <w:tcW w:type="dxa" w:w="2880"/>
          </w:tcPr>
          <w:p>
            <w:r>
              <w:t>本科生（境外）授予学位数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112 / 1224</w:t>
            </w:r>
          </w:p>
        </w:tc>
      </w:tr>
      <w:tr>
        <w:tc>
          <w:tcPr>
            <w:tcW w:type="dxa" w:w="2880"/>
          </w:tcPr>
          <w:p>
            <w:r>
              <w:t>国外授予学位数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119 / 1224</w:t>
            </w:r>
          </w:p>
        </w:tc>
      </w:tr>
      <w:tr>
        <w:tc>
          <w:tcPr>
            <w:tcW w:type="dxa" w:w="2880"/>
          </w:tcPr>
          <w:p>
            <w:r>
              <w:t>香港授予学位数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54 / 1224</w:t>
            </w:r>
          </w:p>
        </w:tc>
      </w:tr>
      <w:tr>
        <w:tc>
          <w:tcPr>
            <w:tcW w:type="dxa" w:w="2880"/>
          </w:tcPr>
          <w:p>
            <w:r>
              <w:t>澳门授予学位数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79 / 1224</w:t>
            </w:r>
          </w:p>
        </w:tc>
      </w:tr>
      <w:tr>
        <w:tc>
          <w:tcPr>
            <w:tcW w:type="dxa" w:w="2880"/>
          </w:tcPr>
          <w:p>
            <w:r>
              <w:t>台湾授予学位数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51 / 1224</w:t>
            </w:r>
          </w:p>
        </w:tc>
      </w:tr>
      <w:tr>
        <w:tc>
          <w:tcPr>
            <w:tcW w:type="dxa" w:w="2880"/>
          </w:tcPr>
          <w:p>
            <w:r>
              <w:t>总计资助金额</w:t>
            </w:r>
          </w:p>
        </w:tc>
        <w:tc>
          <w:tcPr>
            <w:tcW w:type="dxa" w:w="2880"/>
          </w:tcPr>
          <w:p>
            <w:r>
              <w:t>4548.96</w:t>
            </w:r>
          </w:p>
        </w:tc>
        <w:tc>
          <w:tcPr>
            <w:tcW w:type="dxa" w:w="2880"/>
          </w:tcPr>
          <w:p>
            <w:r>
              <w:t>175 / 1224</w:t>
            </w:r>
          </w:p>
        </w:tc>
      </w:tr>
      <w:tr>
        <w:tc>
          <w:tcPr>
            <w:tcW w:type="dxa" w:w="2880"/>
          </w:tcPr>
          <w:p>
            <w:r>
              <w:t>政府奖助学金资助金额</w:t>
            </w:r>
          </w:p>
        </w:tc>
        <w:tc>
          <w:tcPr>
            <w:tcW w:type="dxa" w:w="2880"/>
          </w:tcPr>
          <w:p>
            <w:r>
              <w:t>2485.8</w:t>
            </w:r>
          </w:p>
        </w:tc>
        <w:tc>
          <w:tcPr>
            <w:tcW w:type="dxa" w:w="2880"/>
          </w:tcPr>
          <w:p>
            <w:r>
              <w:t>103 / 1224</w:t>
            </w:r>
          </w:p>
        </w:tc>
      </w:tr>
      <w:tr>
        <w:tc>
          <w:tcPr>
            <w:tcW w:type="dxa" w:w="2880"/>
          </w:tcPr>
          <w:p>
            <w:r>
              <w:t>社会奖助学金资助金额</w:t>
            </w:r>
          </w:p>
        </w:tc>
        <w:tc>
          <w:tcPr>
            <w:tcW w:type="dxa" w:w="2880"/>
          </w:tcPr>
          <w:p>
            <w:r>
              <w:t>1261.67</w:t>
            </w:r>
          </w:p>
        </w:tc>
        <w:tc>
          <w:tcPr>
            <w:tcW w:type="dxa" w:w="2880"/>
          </w:tcPr>
          <w:p>
            <w:r>
              <w:t>16 / 1224</w:t>
            </w:r>
          </w:p>
        </w:tc>
      </w:tr>
      <w:tr>
        <w:tc>
          <w:tcPr>
            <w:tcW w:type="dxa" w:w="2880"/>
          </w:tcPr>
          <w:p>
            <w:r>
              <w:t>学校奖学金资助金额</w:t>
            </w:r>
          </w:p>
        </w:tc>
        <w:tc>
          <w:tcPr>
            <w:tcW w:type="dxa" w:w="2880"/>
          </w:tcPr>
          <w:p>
            <w:r>
              <w:t>316.34</w:t>
            </w:r>
          </w:p>
        </w:tc>
        <w:tc>
          <w:tcPr>
            <w:tcW w:type="dxa" w:w="2880"/>
          </w:tcPr>
          <w:p>
            <w:r>
              <w:t>362 / 1224</w:t>
            </w:r>
          </w:p>
        </w:tc>
      </w:tr>
      <w:tr>
        <w:tc>
          <w:tcPr>
            <w:tcW w:type="dxa" w:w="2880"/>
          </w:tcPr>
          <w:p>
            <w:r>
              <w:t>国家助学贷款资助金额</w:t>
            </w:r>
          </w:p>
        </w:tc>
        <w:tc>
          <w:tcPr>
            <w:tcW w:type="dxa" w:w="2880"/>
          </w:tcPr>
          <w:p>
            <w:r>
              <w:t>274.62</w:t>
            </w:r>
          </w:p>
        </w:tc>
        <w:tc>
          <w:tcPr>
            <w:tcW w:type="dxa" w:w="2880"/>
          </w:tcPr>
          <w:p>
            <w:r>
              <w:t>569 / 1224</w:t>
            </w:r>
          </w:p>
        </w:tc>
      </w:tr>
      <w:tr>
        <w:tc>
          <w:tcPr>
            <w:tcW w:type="dxa" w:w="2880"/>
          </w:tcPr>
          <w:p>
            <w:r>
              <w:t>勤工助学金资助金额</w:t>
            </w:r>
          </w:p>
        </w:tc>
        <w:tc>
          <w:tcPr>
            <w:tcW w:type="dxa" w:w="2880"/>
          </w:tcPr>
          <w:p>
            <w:r>
              <w:t>155.75</w:t>
            </w:r>
          </w:p>
        </w:tc>
        <w:tc>
          <w:tcPr>
            <w:tcW w:type="dxa" w:w="2880"/>
          </w:tcPr>
          <w:p>
            <w:r>
              <w:t>274 / 1224</w:t>
            </w:r>
          </w:p>
        </w:tc>
      </w:tr>
      <w:tr>
        <w:tc>
          <w:tcPr>
            <w:tcW w:type="dxa" w:w="2880"/>
          </w:tcPr>
          <w:p>
            <w:r>
              <w:t>减免学费资助金额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760 / 1224</w:t>
            </w:r>
          </w:p>
        </w:tc>
      </w:tr>
      <w:tr>
        <w:tc>
          <w:tcPr>
            <w:tcW w:type="dxa" w:w="2880"/>
          </w:tcPr>
          <w:p>
            <w:r>
              <w:t>临时困难补助资助金额</w:t>
            </w:r>
          </w:p>
        </w:tc>
        <w:tc>
          <w:tcPr>
            <w:tcW w:type="dxa" w:w="2880"/>
          </w:tcPr>
          <w:p>
            <w:r>
              <w:t>54.78</w:t>
            </w:r>
          </w:p>
        </w:tc>
        <w:tc>
          <w:tcPr>
            <w:tcW w:type="dxa" w:w="2880"/>
          </w:tcPr>
          <w:p>
            <w:r>
              <w:t>208 / 1224</w:t>
            </w:r>
          </w:p>
        </w:tc>
      </w:tr>
      <w:tr>
        <w:tc>
          <w:tcPr>
            <w:tcW w:type="dxa" w:w="2880"/>
          </w:tcPr>
          <w:p>
            <w:r>
              <w:t>总计资助学生数</w:t>
            </w:r>
          </w:p>
        </w:tc>
        <w:tc>
          <w:tcPr>
            <w:tcW w:type="dxa" w:w="2880"/>
          </w:tcPr>
          <w:p>
            <w:r>
              <w:t>30803</w:t>
            </w:r>
          </w:p>
        </w:tc>
        <w:tc>
          <w:tcPr>
            <w:tcW w:type="dxa" w:w="2880"/>
          </w:tcPr>
          <w:p>
            <w:r>
              <w:t>117 / 1224</w:t>
            </w:r>
          </w:p>
        </w:tc>
      </w:tr>
      <w:tr>
        <w:tc>
          <w:tcPr>
            <w:tcW w:type="dxa" w:w="2880"/>
          </w:tcPr>
          <w:p>
            <w:r>
              <w:t>政府奖助学金资助学生数</w:t>
            </w:r>
          </w:p>
        </w:tc>
        <w:tc>
          <w:tcPr>
            <w:tcW w:type="dxa" w:w="2880"/>
          </w:tcPr>
          <w:p>
            <w:r>
              <w:t>7104</w:t>
            </w:r>
          </w:p>
        </w:tc>
        <w:tc>
          <w:tcPr>
            <w:tcW w:type="dxa" w:w="2880"/>
          </w:tcPr>
          <w:p>
            <w:r>
              <w:t>279 / 1224</w:t>
            </w:r>
          </w:p>
        </w:tc>
      </w:tr>
      <w:tr>
        <w:tc>
          <w:tcPr>
            <w:tcW w:type="dxa" w:w="2880"/>
          </w:tcPr>
          <w:p>
            <w:r>
              <w:t>社会奖助学金资助学生数</w:t>
            </w:r>
          </w:p>
        </w:tc>
        <w:tc>
          <w:tcPr>
            <w:tcW w:type="dxa" w:w="2880"/>
          </w:tcPr>
          <w:p>
            <w:r>
              <w:t>7371</w:t>
            </w:r>
          </w:p>
        </w:tc>
        <w:tc>
          <w:tcPr>
            <w:tcW w:type="dxa" w:w="2880"/>
          </w:tcPr>
          <w:p>
            <w:r>
              <w:t>5 / 1224</w:t>
            </w:r>
          </w:p>
        </w:tc>
      </w:tr>
      <w:tr>
        <w:tc>
          <w:tcPr>
            <w:tcW w:type="dxa" w:w="2880"/>
          </w:tcPr>
          <w:p>
            <w:r>
              <w:t>学校奖学金资助学生数</w:t>
            </w:r>
          </w:p>
        </w:tc>
        <w:tc>
          <w:tcPr>
            <w:tcW w:type="dxa" w:w="2880"/>
          </w:tcPr>
          <w:p>
            <w:r>
              <w:t>7735</w:t>
            </w:r>
          </w:p>
        </w:tc>
        <w:tc>
          <w:tcPr>
            <w:tcW w:type="dxa" w:w="2880"/>
          </w:tcPr>
          <w:p>
            <w:r>
              <w:t>179 / 1224</w:t>
            </w:r>
          </w:p>
        </w:tc>
      </w:tr>
      <w:tr>
        <w:tc>
          <w:tcPr>
            <w:tcW w:type="dxa" w:w="2880"/>
          </w:tcPr>
          <w:p>
            <w:r>
              <w:t>国家助学贷款资助学生数</w:t>
            </w:r>
          </w:p>
        </w:tc>
        <w:tc>
          <w:tcPr>
            <w:tcW w:type="dxa" w:w="2880"/>
          </w:tcPr>
          <w:p>
            <w:r>
              <w:t>404</w:t>
            </w:r>
          </w:p>
        </w:tc>
        <w:tc>
          <w:tcPr>
            <w:tcW w:type="dxa" w:w="2880"/>
          </w:tcPr>
          <w:p>
            <w:r>
              <w:t>566 / 1224</w:t>
            </w:r>
          </w:p>
        </w:tc>
      </w:tr>
      <w:tr>
        <w:tc>
          <w:tcPr>
            <w:tcW w:type="dxa" w:w="2880"/>
          </w:tcPr>
          <w:p>
            <w:r>
              <w:t>勤工助学金资助学生数</w:t>
            </w:r>
          </w:p>
        </w:tc>
        <w:tc>
          <w:tcPr>
            <w:tcW w:type="dxa" w:w="2880"/>
          </w:tcPr>
          <w:p>
            <w:r>
              <w:t>6511</w:t>
            </w:r>
          </w:p>
        </w:tc>
        <w:tc>
          <w:tcPr>
            <w:tcW w:type="dxa" w:w="2880"/>
          </w:tcPr>
          <w:p>
            <w:r>
              <w:t>149 / 1224</w:t>
            </w:r>
          </w:p>
        </w:tc>
      </w:tr>
      <w:tr>
        <w:tc>
          <w:tcPr>
            <w:tcW w:type="dxa" w:w="2880"/>
          </w:tcPr>
          <w:p>
            <w:r>
              <w:t>减免学费资助学生数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759 / 1224</w:t>
            </w:r>
          </w:p>
        </w:tc>
      </w:tr>
      <w:tr>
        <w:tc>
          <w:tcPr>
            <w:tcW w:type="dxa" w:w="2880"/>
          </w:tcPr>
          <w:p>
            <w:r>
              <w:t>临时困难补助资助学生数</w:t>
            </w:r>
          </w:p>
        </w:tc>
        <w:tc>
          <w:tcPr>
            <w:tcW w:type="dxa" w:w="2880"/>
          </w:tcPr>
          <w:p>
            <w:r>
              <w:t>1678</w:t>
            </w:r>
          </w:p>
        </w:tc>
        <w:tc>
          <w:tcPr>
            <w:tcW w:type="dxa" w:w="2880"/>
          </w:tcPr>
          <w:p>
            <w:r>
              <w:t>148 / 1224</w:t>
            </w:r>
          </w:p>
        </w:tc>
      </w:tr>
      <w:tr>
        <w:tc>
          <w:tcPr>
            <w:tcW w:type="dxa" w:w="2880"/>
          </w:tcPr>
          <w:p>
            <w:r>
              <w:t>在校学生数总计</w:t>
            </w:r>
          </w:p>
        </w:tc>
        <w:tc>
          <w:tcPr>
            <w:tcW w:type="dxa" w:w="2880"/>
          </w:tcPr>
          <w:p>
            <w:r>
              <w:t>16149</w:t>
            </w:r>
          </w:p>
        </w:tc>
        <w:tc>
          <w:tcPr>
            <w:tcW w:type="dxa" w:w="2880"/>
          </w:tcPr>
          <w:p>
            <w:r>
              <w:t>390 / 1224</w:t>
            </w:r>
          </w:p>
        </w:tc>
      </w:tr>
      <w:tr>
        <w:tc>
          <w:tcPr>
            <w:tcW w:type="dxa" w:w="2880"/>
          </w:tcPr>
          <w:p>
            <w:r>
              <w:t>@2016级</w:t>
            </w:r>
          </w:p>
        </w:tc>
        <w:tc>
          <w:tcPr>
            <w:tcW w:type="dxa" w:w="2880"/>
          </w:tcPr>
          <w:p>
            <w:r>
              <w:t>4068</w:t>
            </w:r>
          </w:p>
        </w:tc>
        <w:tc>
          <w:tcPr>
            <w:tcW w:type="dxa" w:w="2880"/>
          </w:tcPr>
          <w:p>
            <w:r>
              <w:t>396 / 1224</w:t>
            </w:r>
          </w:p>
        </w:tc>
      </w:tr>
      <w:tr>
        <w:tc>
          <w:tcPr>
            <w:tcW w:type="dxa" w:w="2880"/>
          </w:tcPr>
          <w:p>
            <w:r>
              <w:t>@2015级</w:t>
            </w:r>
          </w:p>
        </w:tc>
        <w:tc>
          <w:tcPr>
            <w:tcW w:type="dxa" w:w="2880"/>
          </w:tcPr>
          <w:p>
            <w:r>
              <w:t>3870</w:t>
            </w:r>
          </w:p>
        </w:tc>
        <w:tc>
          <w:tcPr>
            <w:tcW w:type="dxa" w:w="2880"/>
          </w:tcPr>
          <w:p>
            <w:r>
              <w:t>408 / 1224</w:t>
            </w:r>
          </w:p>
        </w:tc>
      </w:tr>
      <w:tr>
        <w:tc>
          <w:tcPr>
            <w:tcW w:type="dxa" w:w="2880"/>
          </w:tcPr>
          <w:p>
            <w:r>
              <w:t>@2014级</w:t>
            </w:r>
          </w:p>
        </w:tc>
        <w:tc>
          <w:tcPr>
            <w:tcW w:type="dxa" w:w="2880"/>
          </w:tcPr>
          <w:p>
            <w:r>
              <w:t>4027</w:t>
            </w:r>
          </w:p>
        </w:tc>
        <w:tc>
          <w:tcPr>
            <w:tcW w:type="dxa" w:w="2880"/>
          </w:tcPr>
          <w:p>
            <w:r>
              <w:t>362 / 1224</w:t>
            </w:r>
          </w:p>
        </w:tc>
      </w:tr>
      <w:tr>
        <w:tc>
          <w:tcPr>
            <w:tcW w:type="dxa" w:w="2880"/>
          </w:tcPr>
          <w:p>
            <w:r>
              <w:t>@2013级</w:t>
            </w:r>
          </w:p>
        </w:tc>
        <w:tc>
          <w:tcPr>
            <w:tcW w:type="dxa" w:w="2880"/>
          </w:tcPr>
          <w:p>
            <w:r>
              <w:t>3982</w:t>
            </w:r>
          </w:p>
        </w:tc>
        <w:tc>
          <w:tcPr>
            <w:tcW w:type="dxa" w:w="2880"/>
          </w:tcPr>
          <w:p>
            <w:r>
              <w:t>327 / 1224</w:t>
            </w:r>
          </w:p>
        </w:tc>
      </w:tr>
      <w:tr>
        <w:tc>
          <w:tcPr>
            <w:tcW w:type="dxa" w:w="2880"/>
          </w:tcPr>
          <w:p>
            <w:r>
              <w:t>@2012级</w:t>
            </w:r>
          </w:p>
        </w:tc>
        <w:tc>
          <w:tcPr>
            <w:tcW w:type="dxa" w:w="2880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>189 / 1224</w:t>
            </w:r>
          </w:p>
        </w:tc>
      </w:tr>
      <w:tr>
        <w:tc>
          <w:tcPr>
            <w:tcW w:type="dxa" w:w="2880"/>
          </w:tcPr>
          <w:p>
            <w:r>
              <w:t>辅修人数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398 / 1224</w:t>
            </w:r>
          </w:p>
        </w:tc>
      </w:tr>
      <w:tr>
        <w:tc>
          <w:tcPr>
            <w:tcW w:type="dxa" w:w="2880"/>
          </w:tcPr>
          <w:p>
            <w:r>
              <w:t>双学位人数</w:t>
            </w:r>
          </w:p>
        </w:tc>
        <w:tc>
          <w:tcPr>
            <w:tcW w:type="dxa" w:w="2880"/>
          </w:tcPr>
          <w:p>
            <w:r>
              <w:t>492</w:t>
            </w:r>
          </w:p>
        </w:tc>
        <w:tc>
          <w:tcPr>
            <w:tcW w:type="dxa" w:w="2880"/>
          </w:tcPr>
          <w:p>
            <w:r>
              <w:t>109 / 1224</w:t>
            </w:r>
          </w:p>
        </w:tc>
      </w:tr>
      <w:tr>
        <w:tc>
          <w:tcPr>
            <w:tcW w:type="dxa" w:w="2880"/>
          </w:tcPr>
          <w:p>
            <w:r>
              <w:t>转专业人数</w:t>
            </w:r>
          </w:p>
        </w:tc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341 / 1224</w:t>
            </w:r>
          </w:p>
        </w:tc>
      </w:tr>
      <w:tr>
        <w:tc>
          <w:tcPr>
            <w:tcW w:type="dxa" w:w="2880"/>
          </w:tcPr>
          <w:p>
            <w:r>
              <w:t>新专业实际录取数</w:t>
            </w:r>
          </w:p>
        </w:tc>
        <w:tc>
          <w:tcPr>
            <w:tcW w:type="dxa" w:w="2880"/>
          </w:tcPr>
          <w:p>
            <w:r>
              <w:t>3321</w:t>
            </w:r>
          </w:p>
        </w:tc>
        <w:tc>
          <w:tcPr>
            <w:tcW w:type="dxa" w:w="2880"/>
          </w:tcPr>
          <w:p>
            <w:r>
              <w:t>510 / 1224</w:t>
            </w:r>
          </w:p>
        </w:tc>
      </w:tr>
      <w:tr>
        <w:tc>
          <w:tcPr>
            <w:tcW w:type="dxa" w:w="2880"/>
          </w:tcPr>
          <w:p>
            <w:r>
              <w:t>应届毕业生数分专业统计值</w:t>
            </w:r>
          </w:p>
        </w:tc>
        <w:tc>
          <w:tcPr>
            <w:tcW w:type="dxa" w:w="2880"/>
          </w:tcPr>
          <w:p>
            <w:r>
              <w:t>3886</w:t>
            </w:r>
          </w:p>
        </w:tc>
        <w:tc>
          <w:tcPr>
            <w:tcW w:type="dxa" w:w="2880"/>
          </w:tcPr>
          <w:p>
            <w:r>
              <w:t>384 / 1224</w:t>
            </w:r>
          </w:p>
        </w:tc>
      </w:tr>
      <w:tr>
        <w:tc>
          <w:tcPr>
            <w:tcW w:type="dxa" w:w="2880"/>
          </w:tcPr>
          <w:p>
            <w:r>
              <w:t>应届生未按时毕业数分专业统计值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416 / 1224</w:t>
            </w:r>
          </w:p>
        </w:tc>
      </w:tr>
      <w:tr>
        <w:tc>
          <w:tcPr>
            <w:tcW w:type="dxa" w:w="2880"/>
          </w:tcPr>
          <w:p>
            <w:r>
              <w:t>应届就业人数分专业统计值</w:t>
            </w:r>
          </w:p>
        </w:tc>
        <w:tc>
          <w:tcPr>
            <w:tcW w:type="dxa" w:w="2880"/>
          </w:tcPr>
          <w:p>
            <w:r>
              <w:t>3744</w:t>
            </w:r>
          </w:p>
        </w:tc>
        <w:tc>
          <w:tcPr>
            <w:tcW w:type="dxa" w:w="2880"/>
          </w:tcPr>
          <w:p>
            <w:r>
              <w:t>339 / 1224</w:t>
            </w:r>
          </w:p>
        </w:tc>
      </w:tr>
      <w:tr>
        <w:tc>
          <w:tcPr>
            <w:tcW w:type="dxa" w:w="2880"/>
          </w:tcPr>
          <w:p>
            <w:r>
              <w:t>授予学位数分专业统计值</w:t>
            </w:r>
          </w:p>
        </w:tc>
        <w:tc>
          <w:tcPr>
            <w:tcW w:type="dxa" w:w="2880"/>
          </w:tcPr>
          <w:p>
            <w:r>
              <w:t>3885</w:t>
            </w:r>
          </w:p>
        </w:tc>
        <w:tc>
          <w:tcPr>
            <w:tcW w:type="dxa" w:w="2880"/>
          </w:tcPr>
          <w:p>
            <w:r>
              <w:t>359 / 1224</w:t>
            </w:r>
          </w:p>
        </w:tc>
      </w:tr>
      <w:tr>
        <w:tc>
          <w:tcPr>
            <w:tcW w:type="dxa" w:w="2880"/>
          </w:tcPr>
          <w:p>
            <w:r>
              <w:t>交流学生总数</w:t>
            </w:r>
          </w:p>
        </w:tc>
        <w:tc>
          <w:tcPr>
            <w:tcW w:type="dxa" w:w="2880"/>
          </w:tcPr>
          <w:p>
            <w:r>
              <w:t>2149</w:t>
            </w:r>
          </w:p>
        </w:tc>
        <w:tc>
          <w:tcPr>
            <w:tcW w:type="dxa" w:w="2880"/>
          </w:tcPr>
          <w:p>
            <w:r>
              <w:t>5 / 1224</w:t>
            </w:r>
          </w:p>
        </w:tc>
      </w:tr>
      <w:tr>
        <w:tc>
          <w:tcPr>
            <w:tcW w:type="dxa" w:w="2880"/>
          </w:tcPr>
          <w:p>
            <w:r>
              <w:t>境内到本校</w:t>
            </w:r>
          </w:p>
        </w:tc>
        <w:tc>
          <w:tcPr>
            <w:tcW w:type="dxa" w:w="2880"/>
          </w:tcPr>
          <w:p>
            <w:r>
              <w:t>257</w:t>
            </w:r>
          </w:p>
        </w:tc>
        <w:tc>
          <w:tcPr>
            <w:tcW w:type="dxa" w:w="2880"/>
          </w:tcPr>
          <w:p>
            <w:r>
              <w:t>5 / 1224</w:t>
            </w:r>
          </w:p>
        </w:tc>
      </w:tr>
      <w:tr>
        <w:tc>
          <w:tcPr>
            <w:tcW w:type="dxa" w:w="2880"/>
          </w:tcPr>
          <w:p>
            <w:r>
              <w:t>境外到本校</w:t>
            </w:r>
          </w:p>
        </w:tc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36 / 1224</w:t>
            </w:r>
          </w:p>
        </w:tc>
      </w:tr>
      <w:tr>
        <w:tc>
          <w:tcPr>
            <w:tcW w:type="dxa" w:w="2880"/>
          </w:tcPr>
          <w:p>
            <w:r>
              <w:t>本校到境内</w:t>
            </w:r>
          </w:p>
        </w:tc>
        <w:tc>
          <w:tcPr>
            <w:tcW w:type="dxa" w:w="2880"/>
          </w:tcPr>
          <w:p>
            <w:r>
              <w:t>641</w:t>
            </w:r>
          </w:p>
        </w:tc>
        <w:tc>
          <w:tcPr>
            <w:tcW w:type="dxa" w:w="2880"/>
          </w:tcPr>
          <w:p>
            <w:r>
              <w:t>3 / 1224</w:t>
            </w:r>
          </w:p>
        </w:tc>
      </w:tr>
      <w:tr>
        <w:tc>
          <w:tcPr>
            <w:tcW w:type="dxa" w:w="2880"/>
          </w:tcPr>
          <w:p>
            <w:r>
              <w:t>本校到境外</w:t>
            </w:r>
          </w:p>
        </w:tc>
        <w:tc>
          <w:tcPr>
            <w:tcW w:type="dxa" w:w="2880"/>
          </w:tcPr>
          <w:p>
            <w:r>
              <w:t>1070</w:t>
            </w:r>
          </w:p>
        </w:tc>
        <w:tc>
          <w:tcPr>
            <w:tcW w:type="dxa" w:w="2880"/>
          </w:tcPr>
          <w:p>
            <w:r>
              <w:t>7 / 1224</w:t>
            </w:r>
          </w:p>
        </w:tc>
      </w:tr>
      <w:tr>
        <w:tc>
          <w:tcPr>
            <w:tcW w:type="dxa" w:w="2880"/>
          </w:tcPr>
          <w:p>
            <w:r>
              <w:t>免试推荐研究生</w:t>
            </w:r>
          </w:p>
        </w:tc>
        <w:tc>
          <w:tcPr>
            <w:tcW w:type="dxa" w:w="2880"/>
          </w:tcPr>
          <w:p>
            <w:r>
              <w:t>1161</w:t>
            </w:r>
          </w:p>
        </w:tc>
        <w:tc>
          <w:tcPr>
            <w:tcW w:type="dxa" w:w="2880"/>
          </w:tcPr>
          <w:p>
            <w:r>
              <w:t>15 / 1224</w:t>
            </w:r>
          </w:p>
        </w:tc>
      </w:tr>
      <w:tr>
        <w:tc>
          <w:tcPr>
            <w:tcW w:type="dxa" w:w="2880"/>
          </w:tcPr>
          <w:p>
            <w:r>
              <w:t>考研录取总数</w:t>
            </w:r>
          </w:p>
        </w:tc>
        <w:tc>
          <w:tcPr>
            <w:tcW w:type="dxa" w:w="2880"/>
          </w:tcPr>
          <w:p>
            <w:r>
              <w:t>814</w:t>
            </w:r>
          </w:p>
        </w:tc>
        <w:tc>
          <w:tcPr>
            <w:tcW w:type="dxa" w:w="2880"/>
          </w:tcPr>
          <w:p>
            <w:r>
              <w:t>122 / 1224</w:t>
            </w:r>
          </w:p>
        </w:tc>
      </w:tr>
      <w:tr>
        <w:tc>
          <w:tcPr>
            <w:tcW w:type="dxa" w:w="2880"/>
          </w:tcPr>
          <w:p>
            <w:r>
              <w:t>考研录取考取本校</w:t>
            </w:r>
          </w:p>
        </w:tc>
        <w:tc>
          <w:tcPr>
            <w:tcW w:type="dxa" w:w="2880"/>
          </w:tcPr>
          <w:p>
            <w:r>
              <w:t>555</w:t>
            </w:r>
          </w:p>
        </w:tc>
        <w:tc>
          <w:tcPr>
            <w:tcW w:type="dxa" w:w="2880"/>
          </w:tcPr>
          <w:p>
            <w:r>
              <w:t>36 / 1224</w:t>
            </w:r>
          </w:p>
        </w:tc>
      </w:tr>
      <w:tr>
        <w:tc>
          <w:tcPr>
            <w:tcW w:type="dxa" w:w="2880"/>
          </w:tcPr>
          <w:p>
            <w:r>
              <w:t>考研录取考取外校</w:t>
            </w:r>
          </w:p>
        </w:tc>
        <w:tc>
          <w:tcPr>
            <w:tcW w:type="dxa" w:w="2880"/>
          </w:tcPr>
          <w:p>
            <w:r>
              <w:t>259</w:t>
            </w:r>
          </w:p>
        </w:tc>
        <w:tc>
          <w:tcPr>
            <w:tcW w:type="dxa" w:w="2880"/>
          </w:tcPr>
          <w:p>
            <w:r>
              <w:t>390 / 1224</w:t>
            </w:r>
          </w:p>
        </w:tc>
      </w:tr>
      <w:tr>
        <w:tc>
          <w:tcPr>
            <w:tcW w:type="dxa" w:w="2880"/>
          </w:tcPr>
          <w:p>
            <w:r>
              <w:t>出国留学</w:t>
            </w:r>
          </w:p>
        </w:tc>
        <w:tc>
          <w:tcPr>
            <w:tcW w:type="dxa" w:w="2880"/>
          </w:tcPr>
          <w:p>
            <w:r>
              <w:t>538</w:t>
            </w:r>
          </w:p>
        </w:tc>
        <w:tc>
          <w:tcPr>
            <w:tcW w:type="dxa" w:w="2880"/>
          </w:tcPr>
          <w:p>
            <w:r>
              <w:t>37 / 1224</w:t>
            </w:r>
          </w:p>
        </w:tc>
      </w:tr>
      <w:tr>
        <w:tc>
          <w:tcPr>
            <w:tcW w:type="dxa" w:w="2880"/>
          </w:tcPr>
          <w:p>
            <w:r>
              <w:t>学校所在区域就业总数</w:t>
            </w:r>
          </w:p>
        </w:tc>
        <w:tc>
          <w:tcPr>
            <w:tcW w:type="dxa" w:w="2880"/>
          </w:tcPr>
          <w:p>
            <w:r>
              <w:t>1594</w:t>
            </w:r>
          </w:p>
        </w:tc>
        <w:tc>
          <w:tcPr>
            <w:tcW w:type="dxa" w:w="2880"/>
          </w:tcPr>
          <w:p>
            <w:r>
              <w:t>624 / 1224</w:t>
            </w:r>
          </w:p>
        </w:tc>
      </w:tr>
      <w:tr>
        <w:tc>
          <w:tcPr>
            <w:tcW w:type="dxa" w:w="2880"/>
          </w:tcPr>
          <w:p>
            <w:r>
              <w:t>学校所在区域政府机构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1041 / 1224</w:t>
            </w:r>
          </w:p>
        </w:tc>
      </w:tr>
      <w:tr>
        <w:tc>
          <w:tcPr>
            <w:tcW w:type="dxa" w:w="2880"/>
          </w:tcPr>
          <w:p>
            <w:r>
              <w:t>学校所在区域事业单位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1043 / 1224</w:t>
            </w:r>
          </w:p>
        </w:tc>
      </w:tr>
      <w:tr>
        <w:tc>
          <w:tcPr>
            <w:tcW w:type="dxa" w:w="2880"/>
          </w:tcPr>
          <w:p>
            <w:r>
              <w:t>学校所在区域企业</w:t>
            </w:r>
          </w:p>
        </w:tc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990 / 1224</w:t>
            </w:r>
          </w:p>
        </w:tc>
      </w:tr>
      <w:tr>
        <w:tc>
          <w:tcPr>
            <w:tcW w:type="dxa" w:w="2880"/>
          </w:tcPr>
          <w:p>
            <w:r>
              <w:t>学校所在区域部队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671 / 1224</w:t>
            </w:r>
          </w:p>
        </w:tc>
      </w:tr>
      <w:tr>
        <w:tc>
          <w:tcPr>
            <w:tcW w:type="dxa" w:w="2880"/>
          </w:tcPr>
          <w:p>
            <w:r>
              <w:t>学校所在区域地方项目就业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800 / 1224</w:t>
            </w:r>
          </w:p>
        </w:tc>
      </w:tr>
      <w:tr>
        <w:tc>
          <w:tcPr>
            <w:tcW w:type="dxa" w:w="2880"/>
          </w:tcPr>
          <w:p>
            <w:r>
              <w:t>学校所在区域升学</w:t>
            </w:r>
          </w:p>
        </w:tc>
        <w:tc>
          <w:tcPr>
            <w:tcW w:type="dxa" w:w="2880"/>
          </w:tcPr>
          <w:p>
            <w:r>
              <w:t>1432</w:t>
            </w:r>
          </w:p>
        </w:tc>
        <w:tc>
          <w:tcPr>
            <w:tcW w:type="dxa" w:w="2880"/>
          </w:tcPr>
          <w:p>
            <w:r>
              <w:t>16 / 1224</w:t>
            </w:r>
          </w:p>
        </w:tc>
      </w:tr>
      <w:tr>
        <w:tc>
          <w:tcPr>
            <w:tcW w:type="dxa" w:w="2880"/>
          </w:tcPr>
          <w:p>
            <w:r>
              <w:t>学校所在区域灵活就业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823 / 1224</w:t>
            </w:r>
          </w:p>
        </w:tc>
      </w:tr>
      <w:tr>
        <w:tc>
          <w:tcPr>
            <w:tcW w:type="dxa" w:w="2880"/>
          </w:tcPr>
          <w:p>
            <w:r>
              <w:t>学校所在区域自主创业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953 / 1224</w:t>
            </w:r>
          </w:p>
        </w:tc>
      </w:tr>
      <w:tr>
        <w:tc>
          <w:tcPr>
            <w:tcW w:type="dxa" w:w="2880"/>
          </w:tcPr>
          <w:p>
            <w:r>
              <w:t>学校所在区域其他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612 / 1224</w:t>
            </w:r>
          </w:p>
        </w:tc>
      </w:tr>
      <w:tr>
        <w:tc>
          <w:tcPr>
            <w:tcW w:type="dxa" w:w="2880"/>
          </w:tcPr>
          <w:p>
            <w:r>
              <w:t>学校非所在区域总数</w:t>
            </w:r>
          </w:p>
        </w:tc>
        <w:tc>
          <w:tcPr>
            <w:tcW w:type="dxa" w:w="2880"/>
          </w:tcPr>
          <w:p>
            <w:r>
              <w:t>2150</w:t>
            </w:r>
          </w:p>
        </w:tc>
        <w:tc>
          <w:tcPr>
            <w:tcW w:type="dxa" w:w="2880"/>
          </w:tcPr>
          <w:p>
            <w:r>
              <w:t>164 / 1224</w:t>
            </w:r>
          </w:p>
        </w:tc>
      </w:tr>
      <w:tr>
        <w:tc>
          <w:tcPr>
            <w:tcW w:type="dxa" w:w="2880"/>
          </w:tcPr>
          <w:p>
            <w:r>
              <w:t>学校非所在区域政府机构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919 / 1224</w:t>
            </w:r>
          </w:p>
        </w:tc>
      </w:tr>
      <w:tr>
        <w:tc>
          <w:tcPr>
            <w:tcW w:type="dxa" w:w="2880"/>
          </w:tcPr>
          <w:p>
            <w:r>
              <w:t>学校非所在区域事业单位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567 / 1224</w:t>
            </w:r>
          </w:p>
        </w:tc>
      </w:tr>
      <w:tr>
        <w:tc>
          <w:tcPr>
            <w:tcW w:type="dxa" w:w="2880"/>
          </w:tcPr>
          <w:p>
            <w:r>
              <w:t>学校非所在区域企业</w:t>
            </w:r>
          </w:p>
        </w:tc>
        <w:tc>
          <w:tcPr>
            <w:tcW w:type="dxa" w:w="2880"/>
          </w:tcPr>
          <w:p>
            <w:r>
              <w:t>917</w:t>
            </w:r>
          </w:p>
        </w:tc>
        <w:tc>
          <w:tcPr>
            <w:tcW w:type="dxa" w:w="2880"/>
          </w:tcPr>
          <w:p>
            <w:r>
              <w:t>266 / 1224</w:t>
            </w:r>
          </w:p>
        </w:tc>
      </w:tr>
      <w:tr>
        <w:tc>
          <w:tcPr>
            <w:tcW w:type="dxa" w:w="2880"/>
          </w:tcPr>
          <w:p>
            <w:r>
              <w:t>学校非所在区域部队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14 / 1224</w:t>
            </w:r>
          </w:p>
        </w:tc>
      </w:tr>
      <w:tr>
        <w:tc>
          <w:tcPr>
            <w:tcW w:type="dxa" w:w="2880"/>
          </w:tcPr>
          <w:p>
            <w:r>
              <w:t>学校非所在区域地方项目就业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53 / 1224</w:t>
            </w:r>
          </w:p>
        </w:tc>
      </w:tr>
      <w:tr>
        <w:tc>
          <w:tcPr>
            <w:tcW w:type="dxa" w:w="2880"/>
          </w:tcPr>
          <w:p>
            <w:r>
              <w:t>学校非所在区域升学</w:t>
            </w:r>
          </w:p>
        </w:tc>
        <w:tc>
          <w:tcPr>
            <w:tcW w:type="dxa" w:w="2880"/>
          </w:tcPr>
          <w:p>
            <w:r>
              <w:t>1081</w:t>
            </w:r>
          </w:p>
        </w:tc>
        <w:tc>
          <w:tcPr>
            <w:tcW w:type="dxa" w:w="2880"/>
          </w:tcPr>
          <w:p>
            <w:r>
              <w:t>43 / 1224</w:t>
            </w:r>
          </w:p>
        </w:tc>
      </w:tr>
      <w:tr>
        <w:tc>
          <w:tcPr>
            <w:tcW w:type="dxa" w:w="2880"/>
          </w:tcPr>
          <w:p>
            <w:r>
              <w:t>学校非所在区域灵活就业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781 / 1224</w:t>
            </w:r>
          </w:p>
        </w:tc>
      </w:tr>
      <w:tr>
        <w:tc>
          <w:tcPr>
            <w:tcW w:type="dxa" w:w="2880"/>
          </w:tcPr>
          <w:p>
            <w:r>
              <w:t>学校非所在区域自主创业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319 / 1224</w:t>
            </w:r>
          </w:p>
        </w:tc>
      </w:tr>
      <w:tr>
        <w:tc>
          <w:tcPr>
            <w:tcW w:type="dxa" w:w="2880"/>
          </w:tcPr>
          <w:p>
            <w:r>
              <w:t>学校非所在区域其他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557 / 1224</w:t>
            </w:r>
          </w:p>
        </w:tc>
      </w:tr>
      <w:tr>
        <w:tc>
          <w:tcPr>
            <w:tcW w:type="dxa" w:w="2880"/>
          </w:tcPr>
          <w:p>
            <w:r>
              <w:t>就业率</w:t>
            </w:r>
          </w:p>
        </w:tc>
        <w:tc>
          <w:tcPr>
            <w:tcW w:type="dxa" w:w="2880"/>
          </w:tcPr>
          <w:p>
            <w:r>
              <w:t>96.3459</w:t>
            </w:r>
          </w:p>
        </w:tc>
        <w:tc>
          <w:tcPr>
            <w:tcW w:type="dxa" w:w="2880"/>
          </w:tcPr>
          <w:p>
            <w:r>
              <w:t>202 / 1224</w:t>
            </w:r>
          </w:p>
        </w:tc>
      </w:tr>
      <w:tr>
        <w:tc>
          <w:tcPr>
            <w:tcW w:type="dxa" w:w="2880"/>
          </w:tcPr>
          <w:p>
            <w:r>
              <w:t>出国留学率</w:t>
            </w:r>
          </w:p>
        </w:tc>
        <w:tc>
          <w:tcPr>
            <w:tcW w:type="dxa" w:w="2880"/>
          </w:tcPr>
          <w:p>
            <w:r>
              <w:t>13.84</w:t>
            </w:r>
          </w:p>
        </w:tc>
        <w:tc>
          <w:tcPr>
            <w:tcW w:type="dxa" w:w="2880"/>
          </w:tcPr>
          <w:p>
            <w:r>
              <w:t>52 / 1224</w:t>
            </w:r>
          </w:p>
        </w:tc>
      </w:tr>
      <w:tr>
        <w:tc>
          <w:tcPr>
            <w:tcW w:type="dxa" w:w="2880"/>
          </w:tcPr>
          <w:p>
            <w:r>
              <w:t>升学率</w:t>
            </w:r>
          </w:p>
        </w:tc>
        <w:tc>
          <w:tcPr>
            <w:tcW w:type="dxa" w:w="2880"/>
          </w:tcPr>
          <w:p>
            <w:r>
              <w:t>50.82</w:t>
            </w:r>
          </w:p>
        </w:tc>
        <w:tc>
          <w:tcPr>
            <w:tcW w:type="dxa" w:w="2880"/>
          </w:tcPr>
          <w:p>
            <w:r>
              <w:t>15 / 1224</w:t>
            </w:r>
          </w:p>
        </w:tc>
      </w:tr>
      <w:tr>
        <w:tc>
          <w:tcPr>
            <w:tcW w:type="dxa" w:w="2880"/>
          </w:tcPr>
          <w:p>
            <w:r>
              <w:t>教学管理人员教学成果奖总数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47 / 1224</w:t>
            </w:r>
          </w:p>
        </w:tc>
      </w:tr>
      <w:tr>
        <w:tc>
          <w:tcPr>
            <w:tcW w:type="dxa" w:w="2880"/>
          </w:tcPr>
          <w:p>
            <w:r>
              <w:t>教学管理人员教学成果奖国家级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18 / 1224</w:t>
            </w:r>
          </w:p>
        </w:tc>
      </w:tr>
      <w:tr>
        <w:tc>
          <w:tcPr>
            <w:tcW w:type="dxa" w:w="2880"/>
          </w:tcPr>
          <w:p>
            <w:r>
              <w:t>教学管理人员教学成果奖省部级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61 / 1224</w:t>
            </w:r>
          </w:p>
        </w:tc>
      </w:tr>
      <w:tr>
        <w:tc>
          <w:tcPr>
            <w:tcW w:type="dxa" w:w="2880"/>
          </w:tcPr>
          <w:p>
            <w:r>
              <w:t>教学管理人员教学论文总数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534 / 1224</w:t>
            </w:r>
          </w:p>
        </w:tc>
      </w:tr>
      <w:tr>
        <w:tc>
          <w:tcPr>
            <w:tcW w:type="dxa" w:w="2880"/>
          </w:tcPr>
          <w:p>
            <w:r>
              <w:t>教学管理人员教学论文教学研究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687 / 1224</w:t>
            </w:r>
          </w:p>
        </w:tc>
      </w:tr>
      <w:tr>
        <w:tc>
          <w:tcPr>
            <w:tcW w:type="dxa" w:w="2880"/>
          </w:tcPr>
          <w:p>
            <w:r>
              <w:t>教学管理人员教学论文教学管理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273 / 1224</w:t>
            </w:r>
          </w:p>
        </w:tc>
      </w:tr>
      <w:tr>
        <w:tc>
          <w:tcPr>
            <w:tcW w:type="dxa" w:w="2880"/>
          </w:tcPr>
          <w:p>
            <w:r>
              <w:t>近一届国家级教学成果奖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24 / 1224</w:t>
            </w:r>
          </w:p>
        </w:tc>
      </w:tr>
      <w:tr>
        <w:tc>
          <w:tcPr>
            <w:tcW w:type="dxa" w:w="2880"/>
          </w:tcPr>
          <w:p>
            <w:r>
              <w:t>近一届省部级教学成果奖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9 / 1224</w:t>
            </w:r>
          </w:p>
        </w:tc>
      </w:tr>
      <w:tr>
        <w:tc>
          <w:tcPr>
            <w:tcW w:type="dxa" w:w="2880"/>
          </w:tcPr>
          <w:p>
            <w:r>
              <w:t>CSCD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760 / 1224</w:t>
            </w:r>
          </w:p>
        </w:tc>
      </w:tr>
      <w:tr>
        <w:tc>
          <w:tcPr>
            <w:tcW w:type="dxa" w:w="2880"/>
          </w:tcPr>
          <w:p>
            <w:r>
              <w:t>CSSCI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964 / 1224</w:t>
            </w:r>
          </w:p>
        </w:tc>
      </w:tr>
      <w:tr>
        <w:tc>
          <w:tcPr>
            <w:tcW w:type="dxa" w:w="2880"/>
          </w:tcPr>
          <w:p>
            <w:r>
              <w:t>EI</w:t>
            </w:r>
          </w:p>
        </w:tc>
        <w:tc>
          <w:tcPr>
            <w:tcW w:type="dxa" w:w="2880"/>
          </w:tcPr>
          <w:p>
            <w:r>
              <w:t>680</w:t>
            </w:r>
          </w:p>
        </w:tc>
        <w:tc>
          <w:tcPr>
            <w:tcW w:type="dxa" w:w="2880"/>
          </w:tcPr>
          <w:p>
            <w:r>
              <w:t>11 / 1224</w:t>
            </w:r>
          </w:p>
        </w:tc>
      </w:tr>
      <w:tr>
        <w:tc>
          <w:tcPr>
            <w:tcW w:type="dxa" w:w="2880"/>
          </w:tcPr>
          <w:p>
            <w:r>
              <w:t>A&amp;HCI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107 / 1224</w:t>
            </w:r>
          </w:p>
        </w:tc>
      </w:tr>
      <w:tr>
        <w:tc>
          <w:tcPr>
            <w:tcW w:type="dxa" w:w="2880"/>
          </w:tcPr>
          <w:p>
            <w:r>
              <w:t>SCI</w:t>
            </w:r>
          </w:p>
        </w:tc>
        <w:tc>
          <w:tcPr>
            <w:tcW w:type="dxa" w:w="2880"/>
          </w:tcPr>
          <w:p>
            <w:r>
              <w:t>1992</w:t>
            </w:r>
          </w:p>
        </w:tc>
        <w:tc>
          <w:tcPr>
            <w:tcW w:type="dxa" w:w="2880"/>
          </w:tcPr>
          <w:p>
            <w:r>
              <w:t>21 / 1224</w:t>
            </w:r>
          </w:p>
        </w:tc>
      </w:tr>
      <w:tr>
        <w:tc>
          <w:tcPr>
            <w:tcW w:type="dxa" w:w="2880"/>
          </w:tcPr>
          <w:p>
            <w:r>
              <w:t>SSCI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255 / 1224</w:t>
            </w:r>
          </w:p>
        </w:tc>
      </w:tr>
      <w:tr>
        <w:tc>
          <w:tcPr>
            <w:tcW w:type="dxa" w:w="2880"/>
          </w:tcPr>
          <w:p>
            <w:r>
              <w:t>教改项目数</w:t>
            </w:r>
          </w:p>
        </w:tc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4 / 1224</w:t>
            </w:r>
          </w:p>
        </w:tc>
      </w:tr>
      <w:tr>
        <w:tc>
          <w:tcPr>
            <w:tcW w:type="dxa" w:w="2880"/>
          </w:tcPr>
          <w:p>
            <w:r>
              <w:t>教改项目经费总数</w:t>
            </w:r>
          </w:p>
        </w:tc>
        <w:tc>
          <w:tcPr>
            <w:tcW w:type="dxa" w:w="2880"/>
          </w:tcPr>
          <w:p>
            <w:r>
              <w:t>42.8</w:t>
            </w:r>
          </w:p>
        </w:tc>
        <w:tc>
          <w:tcPr>
            <w:tcW w:type="dxa" w:w="2880"/>
          </w:tcPr>
          <w:p>
            <w:r>
              <w:t>431 / 1224</w:t>
            </w:r>
          </w:p>
        </w:tc>
      </w:tr>
      <w:tr>
        <w:tc>
          <w:tcPr>
            <w:tcW w:type="dxa" w:w="2880"/>
          </w:tcPr>
          <w:p>
            <w:r>
              <w:t>教改项目参与教师人次数</w:t>
            </w:r>
          </w:p>
        </w:tc>
        <w:tc>
          <w:tcPr>
            <w:tcW w:type="dxa" w:w="2880"/>
          </w:tcPr>
          <w:p>
            <w:r>
              <w:t>1011</w:t>
            </w:r>
          </w:p>
        </w:tc>
        <w:tc>
          <w:tcPr>
            <w:tcW w:type="dxa" w:w="2880"/>
          </w:tcPr>
          <w:p>
            <w:r>
              <w:t>21 / 1224</w:t>
            </w:r>
          </w:p>
        </w:tc>
      </w:tr>
      <w:tr>
        <w:tc>
          <w:tcPr>
            <w:tcW w:type="dxa" w:w="2880"/>
          </w:tcPr>
          <w:p>
            <w:r>
              <w:t>国家级教改项目数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44 / 1224</w:t>
            </w:r>
          </w:p>
        </w:tc>
      </w:tr>
      <w:tr>
        <w:tc>
          <w:tcPr>
            <w:tcW w:type="dxa" w:w="2880"/>
          </w:tcPr>
          <w:p>
            <w:r>
              <w:t>省部级教改项目数</w:t>
            </w:r>
          </w:p>
        </w:tc>
        <w:tc>
          <w:tcPr>
            <w:tcW w:type="dxa" w:w="2880"/>
          </w:tcPr>
          <w:p>
            <w:r>
              <w:t>209</w:t>
            </w:r>
          </w:p>
        </w:tc>
        <w:tc>
          <w:tcPr>
            <w:tcW w:type="dxa" w:w="2880"/>
          </w:tcPr>
          <w:p>
            <w:r>
              <w:t>4 / 1224</w:t>
            </w:r>
          </w:p>
        </w:tc>
      </w:tr>
      <w:tr>
        <w:tc>
          <w:tcPr>
            <w:tcW w:type="dxa" w:w="2880"/>
          </w:tcPr>
          <w:p>
            <w:r>
              <w:t>国家级教改项目经费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142 / 1224</w:t>
            </w:r>
          </w:p>
        </w:tc>
      </w:tr>
      <w:tr>
        <w:tc>
          <w:tcPr>
            <w:tcW w:type="dxa" w:w="2880"/>
          </w:tcPr>
          <w:p>
            <w:r>
              <w:t>省部级教改项目经费</w:t>
            </w:r>
          </w:p>
        </w:tc>
        <w:tc>
          <w:tcPr>
            <w:tcW w:type="dxa" w:w="2880"/>
          </w:tcPr>
          <w:p>
            <w:r>
              <w:t>42.8</w:t>
            </w:r>
          </w:p>
        </w:tc>
        <w:tc>
          <w:tcPr>
            <w:tcW w:type="dxa" w:w="2880"/>
          </w:tcPr>
          <w:p>
            <w:r>
              <w:t>414 / 1224</w:t>
            </w:r>
          </w:p>
        </w:tc>
      </w:tr>
      <w:tr>
        <w:tc>
          <w:tcPr>
            <w:tcW w:type="dxa" w:w="2880"/>
          </w:tcPr>
          <w:p>
            <w:r>
              <w:t>国家级教改项目参与教师人次数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62 / 1224</w:t>
            </w:r>
          </w:p>
        </w:tc>
      </w:tr>
      <w:tr>
        <w:tc>
          <w:tcPr>
            <w:tcW w:type="dxa" w:w="2880"/>
          </w:tcPr>
          <w:p>
            <w:r>
              <w:t>省部级教改项目参与教师人次数</w:t>
            </w:r>
          </w:p>
        </w:tc>
        <w:tc>
          <w:tcPr>
            <w:tcW w:type="dxa" w:w="2880"/>
          </w:tcPr>
          <w:p>
            <w:r>
              <w:t>995</w:t>
            </w:r>
          </w:p>
        </w:tc>
        <w:tc>
          <w:tcPr>
            <w:tcW w:type="dxa" w:w="2880"/>
          </w:tcPr>
          <w:p>
            <w:r>
              <w:t>17 / 1224</w:t>
            </w:r>
          </w:p>
        </w:tc>
      </w:tr>
      <w:tr>
        <w:tc>
          <w:tcPr>
            <w:tcW w:type="dxa" w:w="2880"/>
          </w:tcPr>
          <w:p>
            <w:r>
              <w:t>科研项目数</w:t>
            </w:r>
          </w:p>
        </w:tc>
        <w:tc>
          <w:tcPr>
            <w:tcW w:type="dxa" w:w="2880"/>
          </w:tcPr>
          <w:p>
            <w:r>
              <w:t>3931</w:t>
            </w:r>
          </w:p>
        </w:tc>
        <w:tc>
          <w:tcPr>
            <w:tcW w:type="dxa" w:w="2880"/>
          </w:tcPr>
          <w:p>
            <w:r>
              <w:t>16 / 1224</w:t>
            </w:r>
          </w:p>
        </w:tc>
      </w:tr>
      <w:tr>
        <w:tc>
          <w:tcPr>
            <w:tcW w:type="dxa" w:w="2880"/>
          </w:tcPr>
          <w:p>
            <w:r>
              <w:t>科研项目经费（万元）</w:t>
            </w:r>
          </w:p>
        </w:tc>
        <w:tc>
          <w:tcPr>
            <w:tcW w:type="dxa" w:w="2880"/>
          </w:tcPr>
          <w:p>
            <w:r>
              <w:t>240491.2</w:t>
            </w:r>
          </w:p>
        </w:tc>
        <w:tc>
          <w:tcPr>
            <w:tcW w:type="dxa" w:w="2880"/>
          </w:tcPr>
          <w:p>
            <w:r>
              <w:t>24 / 1224</w:t>
            </w:r>
          </w:p>
        </w:tc>
      </w:tr>
      <w:tr>
        <w:tc>
          <w:tcPr>
            <w:tcW w:type="dxa" w:w="2880"/>
          </w:tcPr>
          <w:p>
            <w:r>
              <w:t>横向项目数</w:t>
            </w:r>
          </w:p>
        </w:tc>
        <w:tc>
          <w:tcPr>
            <w:tcW w:type="dxa" w:w="2880"/>
          </w:tcPr>
          <w:p>
            <w:r>
              <w:t>2199</w:t>
            </w:r>
          </w:p>
        </w:tc>
        <w:tc>
          <w:tcPr>
            <w:tcW w:type="dxa" w:w="2880"/>
          </w:tcPr>
          <w:p>
            <w:r>
              <w:t>8 / 1224</w:t>
            </w:r>
          </w:p>
        </w:tc>
      </w:tr>
      <w:tr>
        <w:tc>
          <w:tcPr>
            <w:tcW w:type="dxa" w:w="2880"/>
          </w:tcPr>
          <w:p>
            <w:r>
              <w:t>纵向项目数</w:t>
            </w:r>
          </w:p>
        </w:tc>
        <w:tc>
          <w:tcPr>
            <w:tcW w:type="dxa" w:w="2880"/>
          </w:tcPr>
          <w:p>
            <w:r>
              <w:t>1732</w:t>
            </w:r>
          </w:p>
        </w:tc>
        <w:tc>
          <w:tcPr>
            <w:tcW w:type="dxa" w:w="2880"/>
          </w:tcPr>
          <w:p>
            <w:r>
              <w:t>29 / 1224</w:t>
            </w:r>
          </w:p>
        </w:tc>
      </w:tr>
      <w:tr>
        <w:tc>
          <w:tcPr>
            <w:tcW w:type="dxa" w:w="2880"/>
          </w:tcPr>
          <w:p>
            <w:r>
              <w:t>横向项目经费（万元）</w:t>
            </w:r>
          </w:p>
        </w:tc>
        <w:tc>
          <w:tcPr>
            <w:tcW w:type="dxa" w:w="2880"/>
          </w:tcPr>
          <w:p>
            <w:r>
              <w:t>129312.9</w:t>
            </w:r>
          </w:p>
        </w:tc>
        <w:tc>
          <w:tcPr>
            <w:tcW w:type="dxa" w:w="2880"/>
          </w:tcPr>
          <w:p>
            <w:r>
              <w:t>13 / 1224</w:t>
            </w:r>
          </w:p>
        </w:tc>
      </w:tr>
      <w:tr>
        <w:tc>
          <w:tcPr>
            <w:tcW w:type="dxa" w:w="2880"/>
          </w:tcPr>
          <w:p>
            <w:r>
              <w:t>纵向项目经费（万元）</w:t>
            </w:r>
          </w:p>
        </w:tc>
        <w:tc>
          <w:tcPr>
            <w:tcW w:type="dxa" w:w="2880"/>
          </w:tcPr>
          <w:p>
            <w:r>
              <w:t>111178.3</w:t>
            </w:r>
          </w:p>
        </w:tc>
        <w:tc>
          <w:tcPr>
            <w:tcW w:type="dxa" w:w="2880"/>
          </w:tcPr>
          <w:p>
            <w:r>
              <w:t>29 / 1224</w:t>
            </w:r>
          </w:p>
        </w:tc>
      </w:tr>
      <w:tr>
        <w:tc>
          <w:tcPr>
            <w:tcW w:type="dxa" w:w="2880"/>
          </w:tcPr>
          <w:p>
            <w:r>
              <w:t>教师出版译著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40 / 1224</w:t>
            </w:r>
          </w:p>
        </w:tc>
      </w:tr>
      <w:tr>
        <w:tc>
          <w:tcPr>
            <w:tcW w:type="dxa" w:w="2880"/>
          </w:tcPr>
          <w:p>
            <w:r>
              <w:t>教师出版专著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109 / 1224</w:t>
            </w:r>
          </w:p>
        </w:tc>
      </w:tr>
      <w:tr>
        <w:tc>
          <w:tcPr>
            <w:tcW w:type="dxa" w:w="2880"/>
          </w:tcPr>
          <w:p>
            <w:r>
              <w:t>教师出版辞书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67 / 1224</w:t>
            </w:r>
          </w:p>
        </w:tc>
      </w:tr>
      <w:tr>
        <w:tc>
          <w:tcPr>
            <w:tcW w:type="dxa" w:w="2880"/>
          </w:tcPr>
          <w:p>
            <w:r>
              <w:t>专利总数</w:t>
            </w:r>
          </w:p>
        </w:tc>
        <w:tc>
          <w:tcPr>
            <w:tcW w:type="dxa" w:w="2880"/>
          </w:tcPr>
          <w:p>
            <w:r>
              <w:t>1424</w:t>
            </w:r>
          </w:p>
        </w:tc>
        <w:tc>
          <w:tcPr>
            <w:tcW w:type="dxa" w:w="2880"/>
          </w:tcPr>
          <w:p>
            <w:r>
              <w:t>5 / 1224</w:t>
            </w:r>
          </w:p>
        </w:tc>
      </w:tr>
      <w:tr>
        <w:tc>
          <w:tcPr>
            <w:tcW w:type="dxa" w:w="2880"/>
          </w:tcPr>
          <w:p>
            <w:r>
              <w:t>发明专利</w:t>
            </w:r>
          </w:p>
        </w:tc>
        <w:tc>
          <w:tcPr>
            <w:tcW w:type="dxa" w:w="2880"/>
          </w:tcPr>
          <w:p>
            <w:r>
              <w:t>1410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外观专利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402 / 1224</w:t>
            </w:r>
          </w:p>
        </w:tc>
      </w:tr>
      <w:tr>
        <w:tc>
          <w:tcPr>
            <w:tcW w:type="dxa" w:w="2880"/>
          </w:tcPr>
          <w:p>
            <w:r>
              <w:t>实用新型专利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508 / 1224</w:t>
            </w:r>
          </w:p>
        </w:tc>
      </w:tr>
      <w:tr>
        <w:tc>
          <w:tcPr>
            <w:tcW w:type="dxa" w:w="2880"/>
          </w:tcPr>
          <w:p>
            <w:r>
              <w:t>著作权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525 / 1224</w:t>
            </w:r>
          </w:p>
        </w:tc>
      </w:tr>
      <w:tr>
        <w:tc>
          <w:tcPr>
            <w:tcW w:type="dxa" w:w="2880"/>
          </w:tcPr>
          <w:p>
            <w:r>
              <w:t>学科竞赛获奖总数</w:t>
            </w:r>
          </w:p>
        </w:tc>
        <w:tc>
          <w:tcPr>
            <w:tcW w:type="dxa" w:w="2880"/>
          </w:tcPr>
          <w:p>
            <w:r>
              <w:t>1175</w:t>
            </w:r>
          </w:p>
        </w:tc>
        <w:tc>
          <w:tcPr>
            <w:tcW w:type="dxa" w:w="2880"/>
          </w:tcPr>
          <w:p>
            <w:r>
              <w:t>25 / 1224</w:t>
            </w:r>
          </w:p>
        </w:tc>
      </w:tr>
      <w:tr>
        <w:tc>
          <w:tcPr>
            <w:tcW w:type="dxa" w:w="2880"/>
          </w:tcPr>
          <w:p>
            <w:r>
              <w:t>学科竞赛获奖国际级</w:t>
            </w:r>
          </w:p>
        </w:tc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26 / 1224</w:t>
            </w:r>
          </w:p>
        </w:tc>
      </w:tr>
      <w:tr>
        <w:tc>
          <w:tcPr>
            <w:tcW w:type="dxa" w:w="2880"/>
          </w:tcPr>
          <w:p>
            <w:r>
              <w:t>学科竞赛获奖国家级</w:t>
            </w:r>
          </w:p>
        </w:tc>
        <w:tc>
          <w:tcPr>
            <w:tcW w:type="dxa" w:w="2880"/>
          </w:tcPr>
          <w:p>
            <w:r>
              <w:t>869</w:t>
            </w:r>
          </w:p>
        </w:tc>
        <w:tc>
          <w:tcPr>
            <w:tcW w:type="dxa" w:w="2880"/>
          </w:tcPr>
          <w:p>
            <w:r>
              <w:t>4 / 1224</w:t>
            </w:r>
          </w:p>
        </w:tc>
      </w:tr>
      <w:tr>
        <w:tc>
          <w:tcPr>
            <w:tcW w:type="dxa" w:w="2880"/>
          </w:tcPr>
          <w:p>
            <w:r>
              <w:t>学科竞赛获奖省部级</w:t>
            </w:r>
          </w:p>
        </w:tc>
        <w:tc>
          <w:tcPr>
            <w:tcW w:type="dxa" w:w="2880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>297 / 1224</w:t>
            </w:r>
          </w:p>
        </w:tc>
      </w:tr>
      <w:tr>
        <w:tc>
          <w:tcPr>
            <w:tcW w:type="dxa" w:w="2880"/>
          </w:tcPr>
          <w:p>
            <w:r>
              <w:t>本科生创新活动技能竞赛获奖总数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383 / 1224</w:t>
            </w:r>
          </w:p>
        </w:tc>
      </w:tr>
      <w:tr>
        <w:tc>
          <w:tcPr>
            <w:tcW w:type="dxa" w:w="2880"/>
          </w:tcPr>
          <w:p>
            <w:r>
              <w:t>本科生创新活动技能竞赛获奖国际级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40 / 1224</w:t>
            </w:r>
          </w:p>
        </w:tc>
      </w:tr>
      <w:tr>
        <w:tc>
          <w:tcPr>
            <w:tcW w:type="dxa" w:w="2880"/>
          </w:tcPr>
          <w:p>
            <w:r>
              <w:t>本科生创新活动技能竞赛获奖国家级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173 / 1224</w:t>
            </w:r>
          </w:p>
        </w:tc>
      </w:tr>
      <w:tr>
        <w:tc>
          <w:tcPr>
            <w:tcW w:type="dxa" w:w="2880"/>
          </w:tcPr>
          <w:p>
            <w:r>
              <w:t>本科生创新活动技能竞赛获奖省部级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702 / 1224</w:t>
            </w:r>
          </w:p>
        </w:tc>
      </w:tr>
      <w:tr>
        <w:tc>
          <w:tcPr>
            <w:tcW w:type="dxa" w:w="2880"/>
          </w:tcPr>
          <w:p>
            <w:r>
              <w:t>文艺体育竞赛获奖总数</w:t>
            </w:r>
          </w:p>
        </w:tc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93 / 1224</w:t>
            </w:r>
          </w:p>
        </w:tc>
      </w:tr>
      <w:tr>
        <w:tc>
          <w:tcPr>
            <w:tcW w:type="dxa" w:w="2880"/>
          </w:tcPr>
          <w:p>
            <w:r>
              <w:t>文艺体育竞赛获奖国际级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71 / 1224</w:t>
            </w:r>
          </w:p>
        </w:tc>
      </w:tr>
      <w:tr>
        <w:tc>
          <w:tcPr>
            <w:tcW w:type="dxa" w:w="2880"/>
          </w:tcPr>
          <w:p>
            <w:r>
              <w:t>文艺体育竞赛获奖国家级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185 / 1224</w:t>
            </w:r>
          </w:p>
        </w:tc>
      </w:tr>
      <w:tr>
        <w:tc>
          <w:tcPr>
            <w:tcW w:type="dxa" w:w="2880"/>
          </w:tcPr>
          <w:p>
            <w:r>
              <w:t>文艺体育竞赛获奖省部级</w:t>
            </w:r>
          </w:p>
        </w:tc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78 / 1224</w:t>
            </w:r>
          </w:p>
        </w:tc>
      </w:tr>
      <w:tr>
        <w:tc>
          <w:tcPr>
            <w:tcW w:type="dxa" w:w="2880"/>
          </w:tcPr>
          <w:p>
            <w:r>
              <w:t>学生发表学术论文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251 / 1224</w:t>
            </w:r>
          </w:p>
        </w:tc>
      </w:tr>
      <w:tr>
        <w:tc>
          <w:tcPr>
            <w:tcW w:type="dxa" w:w="2880"/>
          </w:tcPr>
          <w:p>
            <w:r>
              <w:t>学生发表作品数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334 / 1224</w:t>
            </w:r>
          </w:p>
        </w:tc>
      </w:tr>
      <w:tr>
        <w:tc>
          <w:tcPr>
            <w:tcW w:type="dxa" w:w="2880"/>
          </w:tcPr>
          <w:p>
            <w:r>
              <w:t>学生获准专利著作权数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232 / 1224</w:t>
            </w:r>
          </w:p>
        </w:tc>
      </w:tr>
      <w:tr>
        <w:tc>
          <w:tcPr>
            <w:tcW w:type="dxa" w:w="2880"/>
          </w:tcPr>
          <w:p>
            <w:r>
              <w:t>英语四级考试累计通过率</w:t>
            </w:r>
          </w:p>
        </w:tc>
        <w:tc>
          <w:tcPr>
            <w:tcW w:type="dxa" w:w="2880"/>
          </w:tcPr>
          <w:p>
            <w:r>
              <w:t>93.64</w:t>
            </w:r>
          </w:p>
        </w:tc>
        <w:tc>
          <w:tcPr>
            <w:tcW w:type="dxa" w:w="2880"/>
          </w:tcPr>
          <w:p>
            <w:r>
              <w:t>83 / 1224</w:t>
            </w:r>
          </w:p>
        </w:tc>
      </w:tr>
      <w:tr>
        <w:tc>
          <w:tcPr>
            <w:tcW w:type="dxa" w:w="2880"/>
          </w:tcPr>
          <w:p>
            <w:r>
              <w:t>英语六级考试累计通过率</w:t>
            </w:r>
          </w:p>
        </w:tc>
        <w:tc>
          <w:tcPr>
            <w:tcW w:type="dxa" w:w="2880"/>
          </w:tcPr>
          <w:p>
            <w:r>
              <w:t>69.33</w:t>
            </w:r>
          </w:p>
        </w:tc>
        <w:tc>
          <w:tcPr>
            <w:tcW w:type="dxa" w:w="2880"/>
          </w:tcPr>
          <w:p>
            <w:r>
              <w:t>52 / 1224</w:t>
            </w:r>
          </w:p>
        </w:tc>
      </w:tr>
      <w:tr>
        <w:tc>
          <w:tcPr>
            <w:tcW w:type="dxa" w:w="2880"/>
          </w:tcPr>
          <w:p>
            <w:r>
              <w:t>体质合格率</w:t>
            </w:r>
          </w:p>
        </w:tc>
        <w:tc>
          <w:tcPr>
            <w:tcW w:type="dxa" w:w="2880"/>
          </w:tcPr>
          <w:p>
            <w:r>
              <w:t>88.65</w:t>
            </w:r>
          </w:p>
        </w:tc>
        <w:tc>
          <w:tcPr>
            <w:tcW w:type="dxa" w:w="2880"/>
          </w:tcPr>
          <w:p>
            <w:r>
              <w:t>733 / 1224</w:t>
            </w:r>
          </w:p>
        </w:tc>
      </w:tr>
      <w:tr>
        <w:tc>
          <w:tcPr>
            <w:tcW w:type="dxa" w:w="2880"/>
          </w:tcPr>
          <w:p>
            <w:r>
              <w:t>参加国际会议(人次)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136 / 1224</w:t>
            </w:r>
          </w:p>
        </w:tc>
      </w:tr>
      <w:tr>
        <w:tc>
          <w:tcPr>
            <w:tcW w:type="dxa" w:w="2880"/>
          </w:tcPr>
          <w:p>
            <w:r>
              <w:t>国家级精品资源共享课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21 / 1224</w:t>
            </w:r>
          </w:p>
        </w:tc>
      </w:tr>
      <w:tr>
        <w:tc>
          <w:tcPr>
            <w:tcW w:type="dxa" w:w="2880"/>
          </w:tcPr>
          <w:p>
            <w:r>
              <w:t>省部级精品资源共享课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450 / 1224</w:t>
            </w:r>
          </w:p>
        </w:tc>
      </w:tr>
      <w:tr>
        <w:tc>
          <w:tcPr>
            <w:tcW w:type="dxa" w:w="2880"/>
          </w:tcPr>
          <w:p>
            <w:r>
              <w:t>国家级精品视频公开课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46 / 1224</w:t>
            </w:r>
          </w:p>
        </w:tc>
      </w:tr>
      <w:tr>
        <w:tc>
          <w:tcPr>
            <w:tcW w:type="dxa" w:w="2880"/>
          </w:tcPr>
          <w:p>
            <w:r>
              <w:t>省部级精品视频公开课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183 / 1224</w:t>
            </w:r>
          </w:p>
        </w:tc>
      </w:tr>
      <w:tr>
        <w:tc>
          <w:tcPr>
            <w:tcW w:type="dxa" w:w="2880"/>
          </w:tcPr>
          <w:p>
            <w:r>
              <w:t>MOOC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97 / 1224</w:t>
            </w:r>
          </w:p>
        </w:tc>
      </w:tr>
      <w:tr>
        <w:tc>
          <w:tcPr>
            <w:tcW w:type="dxa" w:w="2880"/>
          </w:tcPr>
          <w:p>
            <w:r>
              <w:t>SPOC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168 / 1224</w:t>
            </w:r>
          </w:p>
        </w:tc>
      </w:tr>
      <w:tr>
        <w:tc>
          <w:tcPr>
            <w:tcW w:type="dxa" w:w="2880"/>
          </w:tcPr>
          <w:p>
            <w:r>
              <w:t>独立设置实验课（门）</w:t>
            </w:r>
          </w:p>
        </w:tc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278 / 1224</w:t>
            </w:r>
          </w:p>
        </w:tc>
      </w:tr>
      <w:tr>
        <w:tc>
          <w:tcPr>
            <w:tcW w:type="dxa" w:w="2880"/>
          </w:tcPr>
          <w:p>
            <w:r>
              <w:t>专业实验课（门）</w:t>
            </w:r>
          </w:p>
        </w:tc>
        <w:tc>
          <w:tcPr>
            <w:tcW w:type="dxa" w:w="2880"/>
          </w:tcPr>
          <w:p>
            <w:r>
              <w:t>2395</w:t>
            </w:r>
          </w:p>
        </w:tc>
        <w:tc>
          <w:tcPr>
            <w:tcW w:type="dxa" w:w="2880"/>
          </w:tcPr>
          <w:p>
            <w:r>
              <w:t>96 / 1224</w:t>
            </w:r>
          </w:p>
        </w:tc>
      </w:tr>
      <w:tr>
        <w:tc>
          <w:tcPr>
            <w:tcW w:type="dxa" w:w="2880"/>
          </w:tcPr>
          <w:p>
            <w:r>
              <w:t>全校课程总门数</w:t>
            </w:r>
          </w:p>
        </w:tc>
        <w:tc>
          <w:tcPr>
            <w:tcW w:type="dxa" w:w="2880"/>
          </w:tcPr>
          <w:p>
            <w:r>
              <w:t>3174</w:t>
            </w:r>
          </w:p>
        </w:tc>
        <w:tc>
          <w:tcPr>
            <w:tcW w:type="dxa" w:w="2880"/>
          </w:tcPr>
          <w:p>
            <w:r>
              <w:t>57 / 1224</w:t>
            </w:r>
          </w:p>
        </w:tc>
      </w:tr>
      <w:tr>
        <w:tc>
          <w:tcPr>
            <w:tcW w:type="dxa" w:w="2880"/>
          </w:tcPr>
          <w:p>
            <w:r>
              <w:t>全校课程总门次数</w:t>
            </w:r>
          </w:p>
        </w:tc>
        <w:tc>
          <w:tcPr>
            <w:tcW w:type="dxa" w:w="2880"/>
          </w:tcPr>
          <w:p>
            <w:r>
              <w:t>5691</w:t>
            </w:r>
          </w:p>
        </w:tc>
        <w:tc>
          <w:tcPr>
            <w:tcW w:type="dxa" w:w="2880"/>
          </w:tcPr>
          <w:p>
            <w:r>
              <w:t>245 / 1224</w:t>
            </w:r>
          </w:p>
        </w:tc>
      </w:tr>
      <w:tr>
        <w:tc>
          <w:tcPr>
            <w:tcW w:type="dxa" w:w="2880"/>
          </w:tcPr>
          <w:p>
            <w:r>
              <w:t>公共必修课课程门数</w:t>
            </w:r>
          </w:p>
        </w:tc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126 / 1224</w:t>
            </w:r>
          </w:p>
        </w:tc>
      </w:tr>
      <w:tr>
        <w:tc>
          <w:tcPr>
            <w:tcW w:type="dxa" w:w="2880"/>
          </w:tcPr>
          <w:p>
            <w:r>
              <w:t>公共必修课课程总门次数</w:t>
            </w:r>
          </w:p>
        </w:tc>
        <w:tc>
          <w:tcPr>
            <w:tcW w:type="dxa" w:w="2880"/>
          </w:tcPr>
          <w:p>
            <w:r>
              <w:t>1728</w:t>
            </w:r>
          </w:p>
        </w:tc>
        <w:tc>
          <w:tcPr>
            <w:tcW w:type="dxa" w:w="2880"/>
          </w:tcPr>
          <w:p>
            <w:r>
              <w:t>245 / 1224</w:t>
            </w:r>
          </w:p>
        </w:tc>
      </w:tr>
      <w:tr>
        <w:tc>
          <w:tcPr>
            <w:tcW w:type="dxa" w:w="2880"/>
          </w:tcPr>
          <w:p>
            <w:r>
              <w:t>公共必修课双语授课门次数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401 / 1224</w:t>
            </w:r>
          </w:p>
        </w:tc>
      </w:tr>
      <w:tr>
        <w:tc>
          <w:tcPr>
            <w:tcW w:type="dxa" w:w="2880"/>
          </w:tcPr>
          <w:p>
            <w:r>
              <w:t>公共必修课平均班级规模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891 / 1224</w:t>
            </w:r>
          </w:p>
        </w:tc>
      </w:tr>
      <w:tr>
        <w:tc>
          <w:tcPr>
            <w:tcW w:type="dxa" w:w="2880"/>
          </w:tcPr>
          <w:p>
            <w:r>
              <w:t>公共选修课课程门数</w:t>
            </w:r>
          </w:p>
        </w:tc>
        <w:tc>
          <w:tcPr>
            <w:tcW w:type="dxa" w:w="2880"/>
          </w:tcPr>
          <w:p>
            <w:r>
              <w:t>597</w:t>
            </w:r>
          </w:p>
        </w:tc>
        <w:tc>
          <w:tcPr>
            <w:tcW w:type="dxa" w:w="2880"/>
          </w:tcPr>
          <w:p>
            <w:r>
              <w:t>7 / 1224</w:t>
            </w:r>
          </w:p>
        </w:tc>
      </w:tr>
      <w:tr>
        <w:tc>
          <w:tcPr>
            <w:tcW w:type="dxa" w:w="2880"/>
          </w:tcPr>
          <w:p>
            <w:r>
              <w:t>公共选修课课程总门次数</w:t>
            </w:r>
          </w:p>
        </w:tc>
        <w:tc>
          <w:tcPr>
            <w:tcW w:type="dxa" w:w="2880"/>
          </w:tcPr>
          <w:p>
            <w:r>
              <w:t>841</w:t>
            </w:r>
          </w:p>
        </w:tc>
        <w:tc>
          <w:tcPr>
            <w:tcW w:type="dxa" w:w="2880"/>
          </w:tcPr>
          <w:p>
            <w:r>
              <w:t>39 / 1224</w:t>
            </w:r>
          </w:p>
        </w:tc>
      </w:tr>
      <w:tr>
        <w:tc>
          <w:tcPr>
            <w:tcW w:type="dxa" w:w="2880"/>
          </w:tcPr>
          <w:p>
            <w:r>
              <w:t>公共选修课双语授课门次数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268 / 1224</w:t>
            </w:r>
          </w:p>
        </w:tc>
      </w:tr>
      <w:tr>
        <w:tc>
          <w:tcPr>
            <w:tcW w:type="dxa" w:w="2880"/>
          </w:tcPr>
          <w:p>
            <w:r>
              <w:t>公共选修课平均班级规模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1026 / 1224</w:t>
            </w:r>
          </w:p>
        </w:tc>
      </w:tr>
      <w:tr>
        <w:tc>
          <w:tcPr>
            <w:tcW w:type="dxa" w:w="2880"/>
          </w:tcPr>
          <w:p>
            <w:r>
              <w:t>专业课课程门数</w:t>
            </w:r>
          </w:p>
        </w:tc>
        <w:tc>
          <w:tcPr>
            <w:tcW w:type="dxa" w:w="2880"/>
          </w:tcPr>
          <w:p>
            <w:r>
              <w:t>2395</w:t>
            </w:r>
          </w:p>
        </w:tc>
        <w:tc>
          <w:tcPr>
            <w:tcW w:type="dxa" w:w="2880"/>
          </w:tcPr>
          <w:p>
            <w:r>
              <w:t>116 / 1224</w:t>
            </w:r>
          </w:p>
        </w:tc>
      </w:tr>
      <w:tr>
        <w:tc>
          <w:tcPr>
            <w:tcW w:type="dxa" w:w="2880"/>
          </w:tcPr>
          <w:p>
            <w:r>
              <w:t>专业课课程总门次数</w:t>
            </w:r>
          </w:p>
        </w:tc>
        <w:tc>
          <w:tcPr>
            <w:tcW w:type="dxa" w:w="2880"/>
          </w:tcPr>
          <w:p>
            <w:r>
              <w:t>3122</w:t>
            </w:r>
          </w:p>
        </w:tc>
        <w:tc>
          <w:tcPr>
            <w:tcW w:type="dxa" w:w="2880"/>
          </w:tcPr>
          <w:p>
            <w:r>
              <w:t>347 / 1224</w:t>
            </w:r>
          </w:p>
        </w:tc>
      </w:tr>
      <w:tr>
        <w:tc>
          <w:tcPr>
            <w:tcW w:type="dxa" w:w="2880"/>
          </w:tcPr>
          <w:p>
            <w:r>
              <w:t>专业课双语授课门次数</w:t>
            </w:r>
          </w:p>
        </w:tc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>
              <w:t>76 / 1224</w:t>
            </w:r>
          </w:p>
        </w:tc>
      </w:tr>
      <w:tr>
        <w:tc>
          <w:tcPr>
            <w:tcW w:type="dxa" w:w="2880"/>
          </w:tcPr>
          <w:p>
            <w:r>
              <w:t>专业课平均班级规模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719 / 1224</w:t>
            </w:r>
          </w:p>
        </w:tc>
      </w:tr>
      <w:tr>
        <w:tc>
          <w:tcPr>
            <w:tcW w:type="dxa" w:w="2880"/>
          </w:tcPr>
          <w:p>
            <w:r>
              <w:t>学生管理人员</w:t>
            </w:r>
          </w:p>
        </w:tc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193 / 1224</w:t>
            </w:r>
          </w:p>
        </w:tc>
      </w:tr>
      <w:tr>
        <w:tc>
          <w:tcPr>
            <w:tcW w:type="dxa" w:w="2880"/>
          </w:tcPr>
          <w:p>
            <w:r>
              <w:t>就业管理人员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264 / 1224</w:t>
            </w:r>
          </w:p>
        </w:tc>
      </w:tr>
      <w:tr>
        <w:tc>
          <w:tcPr>
            <w:tcW w:type="dxa" w:w="2880"/>
          </w:tcPr>
          <w:p>
            <w:r>
              <w:t>教学管理人员</w:t>
            </w:r>
          </w:p>
        </w:tc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96 / 1224</w:t>
            </w:r>
          </w:p>
        </w:tc>
      </w:tr>
      <w:tr>
        <w:tc>
          <w:tcPr>
            <w:tcW w:type="dxa" w:w="2880"/>
          </w:tcPr>
          <w:p>
            <w:r>
              <w:t>教学质量监控人员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576 / 1224</w:t>
            </w:r>
          </w:p>
        </w:tc>
      </w:tr>
      <w:tr>
        <w:tc>
          <w:tcPr>
            <w:tcW w:type="dxa" w:w="2880"/>
          </w:tcPr>
          <w:p>
            <w:r>
              <w:t>辅导员人数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127 / 1224</w:t>
            </w:r>
          </w:p>
        </w:tc>
      </w:tr>
      <w:tr>
        <w:tc>
          <w:tcPr>
            <w:tcW w:type="dxa" w:w="2880"/>
          </w:tcPr>
          <w:p>
            <w:r>
              <w:t>心理咨询工作人员人数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111 / 1224</w:t>
            </w:r>
          </w:p>
        </w:tc>
      </w:tr>
      <w:tr>
        <w:tc>
          <w:tcPr>
            <w:tcW w:type="dxa" w:w="2880"/>
          </w:tcPr>
          <w:p>
            <w:r>
              <w:t>中国工程院院士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2 / 1224</w:t>
            </w:r>
          </w:p>
        </w:tc>
      </w:tr>
      <w:tr>
        <w:tc>
          <w:tcPr>
            <w:tcW w:type="dxa" w:w="2880"/>
          </w:tcPr>
          <w:p>
            <w:r>
              <w:t>中国科学院院士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44 / 1224</w:t>
            </w:r>
          </w:p>
        </w:tc>
      </w:tr>
      <w:tr>
        <w:tc>
          <w:tcPr>
            <w:tcW w:type="dxa" w:w="2880"/>
          </w:tcPr>
          <w:p>
            <w:r>
              <w:t>引进海外高层次人才“千人计划”入选者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16 / 1224</w:t>
            </w:r>
          </w:p>
        </w:tc>
      </w:tr>
      <w:tr>
        <w:tc>
          <w:tcPr>
            <w:tcW w:type="dxa" w:w="2880"/>
          </w:tcPr>
          <w:p>
            <w:r>
              <w:t>长江学者特聘教授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14 / 1224</w:t>
            </w:r>
          </w:p>
        </w:tc>
      </w:tr>
      <w:tr>
        <w:tc>
          <w:tcPr>
            <w:tcW w:type="dxa" w:w="2880"/>
          </w:tcPr>
          <w:p>
            <w:r>
              <w:t>青年“千人计划”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157 / 1224</w:t>
            </w:r>
          </w:p>
        </w:tc>
      </w:tr>
      <w:tr>
        <w:tc>
          <w:tcPr>
            <w:tcW w:type="dxa" w:w="2880"/>
          </w:tcPr>
          <w:p>
            <w:r>
              <w:t>国家级教学名师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15 / 1224</w:t>
            </w:r>
          </w:p>
        </w:tc>
      </w:tr>
      <w:tr>
        <w:tc>
          <w:tcPr>
            <w:tcW w:type="dxa" w:w="2880"/>
          </w:tcPr>
          <w:p>
            <w:r>
              <w:t>国家杰出青年科学基金资助者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25 / 1224</w:t>
            </w:r>
          </w:p>
        </w:tc>
      </w:tr>
      <w:tr>
        <w:tc>
          <w:tcPr>
            <w:tcW w:type="dxa" w:w="2880"/>
          </w:tcPr>
          <w:p>
            <w:r>
              <w:t>国家优秀青年科学基金资助者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15 / 1224</w:t>
            </w:r>
          </w:p>
        </w:tc>
      </w:tr>
      <w:tr>
        <w:tc>
          <w:tcPr>
            <w:tcW w:type="dxa" w:w="2880"/>
          </w:tcPr>
          <w:p>
            <w:r>
              <w:t>教育部高校青年教师获奖者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91 / 1224</w:t>
            </w:r>
          </w:p>
        </w:tc>
      </w:tr>
      <w:tr>
        <w:tc>
          <w:tcPr>
            <w:tcW w:type="dxa" w:w="2880"/>
          </w:tcPr>
          <w:p>
            <w:r>
              <w:t>新世纪优秀人才</w:t>
            </w:r>
          </w:p>
        </w:tc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15 / 1224</w:t>
            </w:r>
          </w:p>
        </w:tc>
      </w:tr>
      <w:tr>
        <w:tc>
          <w:tcPr>
            <w:tcW w:type="dxa" w:w="2880"/>
          </w:tcPr>
          <w:p>
            <w:r>
              <w:t>省级高层次人才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154 / 1224</w:t>
            </w:r>
          </w:p>
        </w:tc>
      </w:tr>
      <w:tr>
        <w:tc>
          <w:tcPr>
            <w:tcW w:type="dxa" w:w="2880"/>
          </w:tcPr>
          <w:p>
            <w:r>
              <w:t>省部级突出贡献专家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65 / 1224</w:t>
            </w:r>
          </w:p>
        </w:tc>
      </w:tr>
      <w:tr>
        <w:tc>
          <w:tcPr>
            <w:tcW w:type="dxa" w:w="2880"/>
          </w:tcPr>
          <w:p>
            <w:r>
              <w:t>公共必修课授课教师总数</w:t>
            </w:r>
          </w:p>
        </w:tc>
        <w:tc>
          <w:tcPr>
            <w:tcW w:type="dxa" w:w="2880"/>
          </w:tcPr>
          <w:p>
            <w:r>
              <w:t>338</w:t>
            </w:r>
          </w:p>
        </w:tc>
        <w:tc>
          <w:tcPr>
            <w:tcW w:type="dxa" w:w="2880"/>
          </w:tcPr>
          <w:p>
            <w:r>
              <w:t>204 / 1224</w:t>
            </w:r>
          </w:p>
        </w:tc>
      </w:tr>
      <w:tr>
        <w:tc>
          <w:tcPr>
            <w:tcW w:type="dxa" w:w="2880"/>
          </w:tcPr>
          <w:p>
            <w:r>
              <w:t>公共选修课授课教师总数</w:t>
            </w:r>
          </w:p>
        </w:tc>
        <w:tc>
          <w:tcPr>
            <w:tcW w:type="dxa" w:w="2880"/>
          </w:tcPr>
          <w:p>
            <w:r>
              <w:t>532</w:t>
            </w:r>
          </w:p>
        </w:tc>
        <w:tc>
          <w:tcPr>
            <w:tcW w:type="dxa" w:w="2880"/>
          </w:tcPr>
          <w:p>
            <w:r>
              <w:t>11 / 1224</w:t>
            </w:r>
          </w:p>
        </w:tc>
      </w:tr>
      <w:tr>
        <w:tc>
          <w:tcPr>
            <w:tcW w:type="dxa" w:w="2880"/>
          </w:tcPr>
          <w:p>
            <w:r>
              <w:t>专业课授课教师总数</w:t>
            </w:r>
          </w:p>
        </w:tc>
        <w:tc>
          <w:tcPr>
            <w:tcW w:type="dxa" w:w="2880"/>
          </w:tcPr>
          <w:p>
            <w:r>
              <w:t>1916</w:t>
            </w:r>
          </w:p>
        </w:tc>
        <w:tc>
          <w:tcPr>
            <w:tcW w:type="dxa" w:w="2880"/>
          </w:tcPr>
          <w:p>
            <w:r>
              <w:t>32 / 1224</w:t>
            </w:r>
          </w:p>
        </w:tc>
      </w:tr>
      <w:tr>
        <w:tc>
          <w:tcPr>
            <w:tcW w:type="dxa" w:w="2880"/>
          </w:tcPr>
          <w:p>
            <w:r>
              <w:t>公共必修课教师_男</w:t>
            </w:r>
          </w:p>
        </w:tc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184 / 1224</w:t>
            </w:r>
          </w:p>
        </w:tc>
      </w:tr>
      <w:tr>
        <w:tc>
          <w:tcPr>
            <w:tcW w:type="dxa" w:w="2880"/>
          </w:tcPr>
          <w:p>
            <w:r>
              <w:t>公共必修课教师_女</w:t>
            </w:r>
          </w:p>
        </w:tc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234 / 1224</w:t>
            </w:r>
          </w:p>
        </w:tc>
      </w:tr>
      <w:tr>
        <w:tc>
          <w:tcPr>
            <w:tcW w:type="dxa" w:w="2880"/>
          </w:tcPr>
          <w:p>
            <w:r>
              <w:t>公共必修课教师35岁及以下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839 / 1224</w:t>
            </w:r>
          </w:p>
        </w:tc>
      </w:tr>
      <w:tr>
        <w:tc>
          <w:tcPr>
            <w:tcW w:type="dxa" w:w="2880"/>
          </w:tcPr>
          <w:p>
            <w:r>
              <w:t>公共必修课教师3645岁</w:t>
            </w:r>
          </w:p>
        </w:tc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266 / 1224</w:t>
            </w:r>
          </w:p>
        </w:tc>
      </w:tr>
      <w:tr>
        <w:tc>
          <w:tcPr>
            <w:tcW w:type="dxa" w:w="2880"/>
          </w:tcPr>
          <w:p>
            <w:r>
              <w:t>公共必修课教师4655岁</w:t>
            </w:r>
          </w:p>
        </w:tc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84 / 1224</w:t>
            </w:r>
          </w:p>
        </w:tc>
      </w:tr>
      <w:tr>
        <w:tc>
          <w:tcPr>
            <w:tcW w:type="dxa" w:w="2880"/>
          </w:tcPr>
          <w:p>
            <w:r>
              <w:t>公共必修课教师56岁以上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75 / 1224</w:t>
            </w:r>
          </w:p>
        </w:tc>
      </w:tr>
      <w:tr>
        <w:tc>
          <w:tcPr>
            <w:tcW w:type="dxa" w:w="2880"/>
          </w:tcPr>
          <w:p>
            <w:r>
              <w:t>公共必修课教师博士</w:t>
            </w:r>
          </w:p>
        </w:tc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79 / 1224</w:t>
            </w:r>
          </w:p>
        </w:tc>
      </w:tr>
      <w:tr>
        <w:tc>
          <w:tcPr>
            <w:tcW w:type="dxa" w:w="2880"/>
          </w:tcPr>
          <w:p>
            <w:r>
              <w:t>公共必修课教师硕士</w:t>
            </w:r>
          </w:p>
        </w:tc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569 / 1224</w:t>
            </w:r>
          </w:p>
        </w:tc>
      </w:tr>
      <w:tr>
        <w:tc>
          <w:tcPr>
            <w:tcW w:type="dxa" w:w="2880"/>
          </w:tcPr>
          <w:p>
            <w:r>
              <w:t>公共必修课教师学士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273 / 1224</w:t>
            </w:r>
          </w:p>
        </w:tc>
      </w:tr>
      <w:tr>
        <w:tc>
          <w:tcPr>
            <w:tcW w:type="dxa" w:w="2880"/>
          </w:tcPr>
          <w:p>
            <w:r>
              <w:t>公共必修课教师无学位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802 / 1224</w:t>
            </w:r>
          </w:p>
        </w:tc>
      </w:tr>
      <w:tr>
        <w:tc>
          <w:tcPr>
            <w:tcW w:type="dxa" w:w="2880"/>
          </w:tcPr>
          <w:p>
            <w:r>
              <w:t>公共必修课教师博士研究生</w:t>
            </w:r>
          </w:p>
        </w:tc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105 / 1224</w:t>
            </w:r>
          </w:p>
        </w:tc>
      </w:tr>
      <w:tr>
        <w:tc>
          <w:tcPr>
            <w:tcW w:type="dxa" w:w="2880"/>
          </w:tcPr>
          <w:p>
            <w:r>
              <w:t>公共必修课教师硕士研究生</w:t>
            </w:r>
          </w:p>
        </w:tc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418 / 1224</w:t>
            </w:r>
          </w:p>
        </w:tc>
      </w:tr>
      <w:tr>
        <w:tc>
          <w:tcPr>
            <w:tcW w:type="dxa" w:w="2880"/>
          </w:tcPr>
          <w:p>
            <w:r>
              <w:t>公共必修课教师大学本科</w:t>
            </w:r>
          </w:p>
        </w:tc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387 / 1224</w:t>
            </w:r>
          </w:p>
        </w:tc>
      </w:tr>
      <w:tr>
        <w:tc>
          <w:tcPr>
            <w:tcW w:type="dxa" w:w="2880"/>
          </w:tcPr>
          <w:p>
            <w:r>
              <w:t>公共必修课教师专科及以下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268 / 1224</w:t>
            </w:r>
          </w:p>
        </w:tc>
      </w:tr>
      <w:tr>
        <w:tc>
          <w:tcPr>
            <w:tcW w:type="dxa" w:w="2880"/>
          </w:tcPr>
          <w:p>
            <w:r>
              <w:t>公共必修课.副教授</w:t>
            </w:r>
          </w:p>
        </w:tc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54 / 1224</w:t>
            </w:r>
          </w:p>
        </w:tc>
      </w:tr>
      <w:tr>
        <w:tc>
          <w:tcPr>
            <w:tcW w:type="dxa" w:w="2880"/>
          </w:tcPr>
          <w:p>
            <w:r>
              <w:t>公共必修课.讲师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670 / 1224</w:t>
            </w:r>
          </w:p>
        </w:tc>
      </w:tr>
      <w:tr>
        <w:tc>
          <w:tcPr>
            <w:tcW w:type="dxa" w:w="2880"/>
          </w:tcPr>
          <w:p>
            <w:r>
              <w:t>公共必修课.教授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55 / 1224</w:t>
            </w:r>
          </w:p>
        </w:tc>
      </w:tr>
      <w:tr>
        <w:tc>
          <w:tcPr>
            <w:tcW w:type="dxa" w:w="2880"/>
          </w:tcPr>
          <w:p>
            <w:r>
              <w:t>公共必修课.其他初级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733 / 1224</w:t>
            </w:r>
          </w:p>
        </w:tc>
      </w:tr>
      <w:tr>
        <w:tc>
          <w:tcPr>
            <w:tcW w:type="dxa" w:w="2880"/>
          </w:tcPr>
          <w:p>
            <w:r>
              <w:t>公共必修课.其他副高级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311 / 1224</w:t>
            </w:r>
          </w:p>
        </w:tc>
      </w:tr>
      <w:tr>
        <w:tc>
          <w:tcPr>
            <w:tcW w:type="dxa" w:w="2880"/>
          </w:tcPr>
          <w:p>
            <w:r>
              <w:t>公共必修课.其他正高级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199 / 1224</w:t>
            </w:r>
          </w:p>
        </w:tc>
      </w:tr>
      <w:tr>
        <w:tc>
          <w:tcPr>
            <w:tcW w:type="dxa" w:w="2880"/>
          </w:tcPr>
          <w:p>
            <w:r>
              <w:t>公共必修课.其他中级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489 / 1224</w:t>
            </w:r>
          </w:p>
        </w:tc>
      </w:tr>
      <w:tr>
        <w:tc>
          <w:tcPr>
            <w:tcW w:type="dxa" w:w="2880"/>
          </w:tcPr>
          <w:p>
            <w:r>
              <w:t>公共必修课.未评级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457 / 1224</w:t>
            </w:r>
          </w:p>
        </w:tc>
      </w:tr>
      <w:tr>
        <w:tc>
          <w:tcPr>
            <w:tcW w:type="dxa" w:w="2880"/>
          </w:tcPr>
          <w:p>
            <w:r>
              <w:t>公共必修课.助教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1000 / 1224</w:t>
            </w:r>
          </w:p>
        </w:tc>
      </w:tr>
      <w:tr>
        <w:tc>
          <w:tcPr>
            <w:tcW w:type="dxa" w:w="2880"/>
          </w:tcPr>
          <w:p>
            <w:r>
              <w:t>公共选修课教师_男</w:t>
            </w:r>
          </w:p>
        </w:tc>
        <w:tc>
          <w:tcPr>
            <w:tcW w:type="dxa" w:w="2880"/>
          </w:tcPr>
          <w:p>
            <w:r>
              <w:t>377</w:t>
            </w:r>
          </w:p>
        </w:tc>
        <w:tc>
          <w:tcPr>
            <w:tcW w:type="dxa" w:w="2880"/>
          </w:tcPr>
          <w:p>
            <w:r>
              <w:t>5 / 1224</w:t>
            </w:r>
          </w:p>
        </w:tc>
      </w:tr>
      <w:tr>
        <w:tc>
          <w:tcPr>
            <w:tcW w:type="dxa" w:w="2880"/>
          </w:tcPr>
          <w:p>
            <w:r>
              <w:t>公共选修课教师_女</w:t>
            </w:r>
          </w:p>
        </w:tc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42 / 1224</w:t>
            </w:r>
          </w:p>
        </w:tc>
      </w:tr>
      <w:tr>
        <w:tc>
          <w:tcPr>
            <w:tcW w:type="dxa" w:w="2880"/>
          </w:tcPr>
          <w:p>
            <w:r>
              <w:t>公共选修课教师35岁及以下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281 / 1224</w:t>
            </w:r>
          </w:p>
        </w:tc>
      </w:tr>
      <w:tr>
        <w:tc>
          <w:tcPr>
            <w:tcW w:type="dxa" w:w="2880"/>
          </w:tcPr>
          <w:p>
            <w:r>
              <w:t>公共选修课教师3645岁</w:t>
            </w:r>
          </w:p>
        </w:tc>
        <w:tc>
          <w:tcPr>
            <w:tcW w:type="dxa" w:w="2880"/>
          </w:tcPr>
          <w:p>
            <w:r>
              <w:t>198</w:t>
            </w:r>
          </w:p>
        </w:tc>
        <w:tc>
          <w:tcPr>
            <w:tcW w:type="dxa" w:w="2880"/>
          </w:tcPr>
          <w:p>
            <w:r>
              <w:t>16 / 1224</w:t>
            </w:r>
          </w:p>
        </w:tc>
      </w:tr>
      <w:tr>
        <w:tc>
          <w:tcPr>
            <w:tcW w:type="dxa" w:w="2880"/>
          </w:tcPr>
          <w:p>
            <w:r>
              <w:t>公共选修课教师4655岁</w:t>
            </w:r>
          </w:p>
        </w:tc>
        <w:tc>
          <w:tcPr>
            <w:tcW w:type="dxa" w:w="2880"/>
          </w:tcPr>
          <w:p>
            <w:r>
              <w:t>218</w:t>
            </w:r>
          </w:p>
        </w:tc>
        <w:tc>
          <w:tcPr>
            <w:tcW w:type="dxa" w:w="2880"/>
          </w:tcPr>
          <w:p>
            <w:r>
              <w:t>4 / 1224</w:t>
            </w:r>
          </w:p>
        </w:tc>
      </w:tr>
      <w:tr>
        <w:tc>
          <w:tcPr>
            <w:tcW w:type="dxa" w:w="2880"/>
          </w:tcPr>
          <w:p>
            <w:r>
              <w:t>公共选修课教师56岁以上</w:t>
            </w:r>
          </w:p>
        </w:tc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6 / 1224</w:t>
            </w:r>
          </w:p>
        </w:tc>
      </w:tr>
      <w:tr>
        <w:tc>
          <w:tcPr>
            <w:tcW w:type="dxa" w:w="2880"/>
          </w:tcPr>
          <w:p>
            <w:r>
              <w:t>公共选修课教师博士</w:t>
            </w:r>
          </w:p>
        </w:tc>
        <w:tc>
          <w:tcPr>
            <w:tcW w:type="dxa" w:w="2880"/>
          </w:tcPr>
          <w:p>
            <w:r>
              <w:t>412</w:t>
            </w:r>
          </w:p>
        </w:tc>
        <w:tc>
          <w:tcPr>
            <w:tcW w:type="dxa" w:w="2880"/>
          </w:tcPr>
          <w:p>
            <w:r>
              <w:t>3 / 1224</w:t>
            </w:r>
          </w:p>
        </w:tc>
      </w:tr>
      <w:tr>
        <w:tc>
          <w:tcPr>
            <w:tcW w:type="dxa" w:w="2880"/>
          </w:tcPr>
          <w:p>
            <w:r>
              <w:t>公共选修课教师硕士</w:t>
            </w:r>
          </w:p>
        </w:tc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159 / 1224</w:t>
            </w:r>
          </w:p>
        </w:tc>
      </w:tr>
      <w:tr>
        <w:tc>
          <w:tcPr>
            <w:tcW w:type="dxa" w:w="2880"/>
          </w:tcPr>
          <w:p>
            <w:r>
              <w:t>公共选修课教师学士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158 / 1224</w:t>
            </w:r>
          </w:p>
        </w:tc>
      </w:tr>
      <w:tr>
        <w:tc>
          <w:tcPr>
            <w:tcW w:type="dxa" w:w="2880"/>
          </w:tcPr>
          <w:p>
            <w:r>
              <w:t>公共选修课教师无学位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127 / 1224</w:t>
            </w:r>
          </w:p>
        </w:tc>
      </w:tr>
      <w:tr>
        <w:tc>
          <w:tcPr>
            <w:tcW w:type="dxa" w:w="2880"/>
          </w:tcPr>
          <w:p>
            <w:r>
              <w:t>公共选修课教师博士研究生</w:t>
            </w:r>
          </w:p>
        </w:tc>
        <w:tc>
          <w:tcPr>
            <w:tcW w:type="dxa" w:w="2880"/>
          </w:tcPr>
          <w:p>
            <w:r>
              <w:t>370</w:t>
            </w:r>
          </w:p>
        </w:tc>
        <w:tc>
          <w:tcPr>
            <w:tcW w:type="dxa" w:w="2880"/>
          </w:tcPr>
          <w:p>
            <w:r>
              <w:t>8 / 1224</w:t>
            </w:r>
          </w:p>
        </w:tc>
      </w:tr>
      <w:tr>
        <w:tc>
          <w:tcPr>
            <w:tcW w:type="dxa" w:w="2880"/>
          </w:tcPr>
          <w:p>
            <w:r>
              <w:t>公共选修课教师硕士研究生</w:t>
            </w:r>
          </w:p>
        </w:tc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61 / 1224</w:t>
            </w:r>
          </w:p>
        </w:tc>
      </w:tr>
      <w:tr>
        <w:tc>
          <w:tcPr>
            <w:tcW w:type="dxa" w:w="2880"/>
          </w:tcPr>
          <w:p>
            <w:r>
              <w:t>公共选修课教师大学本科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135 / 1224</w:t>
            </w:r>
          </w:p>
        </w:tc>
      </w:tr>
      <w:tr>
        <w:tc>
          <w:tcPr>
            <w:tcW w:type="dxa" w:w="2880"/>
          </w:tcPr>
          <w:p>
            <w:r>
              <w:t>公共选修课教师专科及以下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374 / 1224</w:t>
            </w:r>
          </w:p>
        </w:tc>
      </w:tr>
      <w:tr>
        <w:tc>
          <w:tcPr>
            <w:tcW w:type="dxa" w:w="2880"/>
          </w:tcPr>
          <w:p>
            <w:r>
              <w:t>公共选修课.副教授</w:t>
            </w:r>
          </w:p>
        </w:tc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19 / 1224</w:t>
            </w:r>
          </w:p>
        </w:tc>
      </w:tr>
      <w:tr>
        <w:tc>
          <w:tcPr>
            <w:tcW w:type="dxa" w:w="2880"/>
          </w:tcPr>
          <w:p>
            <w:r>
              <w:t>公共选修课.讲师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335 / 1224</w:t>
            </w:r>
          </w:p>
        </w:tc>
      </w:tr>
      <w:tr>
        <w:tc>
          <w:tcPr>
            <w:tcW w:type="dxa" w:w="2880"/>
          </w:tcPr>
          <w:p>
            <w:r>
              <w:t>公共选修课.教授</w:t>
            </w:r>
          </w:p>
        </w:tc>
        <w:tc>
          <w:tcPr>
            <w:tcW w:type="dxa" w:w="2880"/>
          </w:tcPr>
          <w:p>
            <w:r>
              <w:t>275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公共选修课.其他初级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469 / 1224</w:t>
            </w:r>
          </w:p>
        </w:tc>
      </w:tr>
      <w:tr>
        <w:tc>
          <w:tcPr>
            <w:tcW w:type="dxa" w:w="2880"/>
          </w:tcPr>
          <w:p>
            <w:r>
              <w:t>公共选修课.其他副高级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31 / 1224</w:t>
            </w:r>
          </w:p>
        </w:tc>
      </w:tr>
      <w:tr>
        <w:tc>
          <w:tcPr>
            <w:tcW w:type="dxa" w:w="2880"/>
          </w:tcPr>
          <w:p>
            <w:r>
              <w:t>公共选修课.其他正高级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18 / 1224</w:t>
            </w:r>
          </w:p>
        </w:tc>
      </w:tr>
      <w:tr>
        <w:tc>
          <w:tcPr>
            <w:tcW w:type="dxa" w:w="2880"/>
          </w:tcPr>
          <w:p>
            <w:r>
              <w:t>公共选修课.其他中级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76 / 1224</w:t>
            </w:r>
          </w:p>
        </w:tc>
      </w:tr>
      <w:tr>
        <w:tc>
          <w:tcPr>
            <w:tcW w:type="dxa" w:w="2880"/>
          </w:tcPr>
          <w:p>
            <w:r>
              <w:t>公共选修课.未评级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142 / 1224</w:t>
            </w:r>
          </w:p>
        </w:tc>
      </w:tr>
      <w:tr>
        <w:tc>
          <w:tcPr>
            <w:tcW w:type="dxa" w:w="2880"/>
          </w:tcPr>
          <w:p>
            <w:r>
              <w:t>公共选修课.助教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875 / 1224</w:t>
            </w:r>
          </w:p>
        </w:tc>
      </w:tr>
      <w:tr>
        <w:tc>
          <w:tcPr>
            <w:tcW w:type="dxa" w:w="2880"/>
          </w:tcPr>
          <w:p>
            <w:r>
              <w:t>专业课教师_男</w:t>
            </w:r>
          </w:p>
        </w:tc>
        <w:tc>
          <w:tcPr>
            <w:tcW w:type="dxa" w:w="2880"/>
          </w:tcPr>
          <w:p>
            <w:r>
              <w:t>1433</w:t>
            </w:r>
          </w:p>
        </w:tc>
        <w:tc>
          <w:tcPr>
            <w:tcW w:type="dxa" w:w="2880"/>
          </w:tcPr>
          <w:p>
            <w:r>
              <w:t>16 / 1224</w:t>
            </w:r>
          </w:p>
        </w:tc>
      </w:tr>
      <w:tr>
        <w:tc>
          <w:tcPr>
            <w:tcW w:type="dxa" w:w="2880"/>
          </w:tcPr>
          <w:p>
            <w:r>
              <w:t>专业课教师_女</w:t>
            </w:r>
          </w:p>
        </w:tc>
        <w:tc>
          <w:tcPr>
            <w:tcW w:type="dxa" w:w="2880"/>
          </w:tcPr>
          <w:p>
            <w:r>
              <w:t>483</w:t>
            </w:r>
          </w:p>
        </w:tc>
        <w:tc>
          <w:tcPr>
            <w:tcW w:type="dxa" w:w="2880"/>
          </w:tcPr>
          <w:p>
            <w:r>
              <w:t>189 / 1224</w:t>
            </w:r>
          </w:p>
        </w:tc>
      </w:tr>
      <w:tr>
        <w:tc>
          <w:tcPr>
            <w:tcW w:type="dxa" w:w="2880"/>
          </w:tcPr>
          <w:p>
            <w:r>
              <w:t>专业课教师35岁及以下</w:t>
            </w:r>
          </w:p>
        </w:tc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499 / 1224</w:t>
            </w:r>
          </w:p>
        </w:tc>
      </w:tr>
      <w:tr>
        <w:tc>
          <w:tcPr>
            <w:tcW w:type="dxa" w:w="2880"/>
          </w:tcPr>
          <w:p>
            <w:r>
              <w:t>专业课教师3645岁</w:t>
            </w:r>
          </w:p>
        </w:tc>
        <w:tc>
          <w:tcPr>
            <w:tcW w:type="dxa" w:w="2880"/>
          </w:tcPr>
          <w:p>
            <w:r>
              <w:t>855</w:t>
            </w:r>
          </w:p>
        </w:tc>
        <w:tc>
          <w:tcPr>
            <w:tcW w:type="dxa" w:w="2880"/>
          </w:tcPr>
          <w:p>
            <w:r>
              <w:t>27 / 1224</w:t>
            </w:r>
          </w:p>
        </w:tc>
      </w:tr>
      <w:tr>
        <w:tc>
          <w:tcPr>
            <w:tcW w:type="dxa" w:w="2880"/>
          </w:tcPr>
          <w:p>
            <w:r>
              <w:t>专业课教师4655岁</w:t>
            </w:r>
          </w:p>
        </w:tc>
        <w:tc>
          <w:tcPr>
            <w:tcW w:type="dxa" w:w="2880"/>
          </w:tcPr>
          <w:p>
            <w:r>
              <w:t>682</w:t>
            </w:r>
          </w:p>
        </w:tc>
        <w:tc>
          <w:tcPr>
            <w:tcW w:type="dxa" w:w="2880"/>
          </w:tcPr>
          <w:p>
            <w:r>
              <w:t>24 / 1224</w:t>
            </w:r>
          </w:p>
        </w:tc>
      </w:tr>
      <w:tr>
        <w:tc>
          <w:tcPr>
            <w:tcW w:type="dxa" w:w="2880"/>
          </w:tcPr>
          <w:p>
            <w:r>
              <w:t>专业课教师56岁以上</w:t>
            </w:r>
          </w:p>
        </w:tc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18 / 1224</w:t>
            </w:r>
          </w:p>
        </w:tc>
      </w:tr>
      <w:tr>
        <w:tc>
          <w:tcPr>
            <w:tcW w:type="dxa" w:w="2880"/>
          </w:tcPr>
          <w:p>
            <w:r>
              <w:t>专业课教师博士</w:t>
            </w:r>
          </w:p>
        </w:tc>
        <w:tc>
          <w:tcPr>
            <w:tcW w:type="dxa" w:w="2880"/>
          </w:tcPr>
          <w:p>
            <w:r>
              <w:t>1556</w:t>
            </w:r>
          </w:p>
        </w:tc>
        <w:tc>
          <w:tcPr>
            <w:tcW w:type="dxa" w:w="2880"/>
          </w:tcPr>
          <w:p>
            <w:r>
              <w:t>17 / 1224</w:t>
            </w:r>
          </w:p>
        </w:tc>
      </w:tr>
      <w:tr>
        <w:tc>
          <w:tcPr>
            <w:tcW w:type="dxa" w:w="2880"/>
          </w:tcPr>
          <w:p>
            <w:r>
              <w:t>专业课教师硕士</w:t>
            </w:r>
          </w:p>
        </w:tc>
        <w:tc>
          <w:tcPr>
            <w:tcW w:type="dxa" w:w="2880"/>
          </w:tcPr>
          <w:p>
            <w:r>
              <w:t>271</w:t>
            </w:r>
          </w:p>
        </w:tc>
        <w:tc>
          <w:tcPr>
            <w:tcW w:type="dxa" w:w="2880"/>
          </w:tcPr>
          <w:p>
            <w:r>
              <w:t>656 / 1224</w:t>
            </w:r>
          </w:p>
        </w:tc>
      </w:tr>
      <w:tr>
        <w:tc>
          <w:tcPr>
            <w:tcW w:type="dxa" w:w="2880"/>
          </w:tcPr>
          <w:p>
            <w:r>
              <w:t>专业课教师学士</w:t>
            </w:r>
          </w:p>
        </w:tc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560 / 1224</w:t>
            </w:r>
          </w:p>
        </w:tc>
      </w:tr>
      <w:tr>
        <w:tc>
          <w:tcPr>
            <w:tcW w:type="dxa" w:w="2880"/>
          </w:tcPr>
          <w:p>
            <w:r>
              <w:t>专业课教师无学位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782 / 1224</w:t>
            </w:r>
          </w:p>
        </w:tc>
      </w:tr>
      <w:tr>
        <w:tc>
          <w:tcPr>
            <w:tcW w:type="dxa" w:w="2880"/>
          </w:tcPr>
          <w:p>
            <w:r>
              <w:t>专业课教师博士研究生</w:t>
            </w:r>
          </w:p>
        </w:tc>
        <w:tc>
          <w:tcPr>
            <w:tcW w:type="dxa" w:w="2880"/>
          </w:tcPr>
          <w:p>
            <w:r>
              <w:t>1432</w:t>
            </w:r>
          </w:p>
        </w:tc>
        <w:tc>
          <w:tcPr>
            <w:tcW w:type="dxa" w:w="2880"/>
          </w:tcPr>
          <w:p>
            <w:r>
              <w:t>18 / 1224</w:t>
            </w:r>
          </w:p>
        </w:tc>
      </w:tr>
      <w:tr>
        <w:tc>
          <w:tcPr>
            <w:tcW w:type="dxa" w:w="2880"/>
          </w:tcPr>
          <w:p>
            <w:r>
              <w:t>专业课教师硕士研究生</w:t>
            </w:r>
          </w:p>
        </w:tc>
        <w:tc>
          <w:tcPr>
            <w:tcW w:type="dxa" w:w="2880"/>
          </w:tcPr>
          <w:p>
            <w:r>
              <w:t>353</w:t>
            </w:r>
          </w:p>
        </w:tc>
        <w:tc>
          <w:tcPr>
            <w:tcW w:type="dxa" w:w="2880"/>
          </w:tcPr>
          <w:p>
            <w:r>
              <w:t>219 / 1224</w:t>
            </w:r>
          </w:p>
        </w:tc>
      </w:tr>
      <w:tr>
        <w:tc>
          <w:tcPr>
            <w:tcW w:type="dxa" w:w="2880"/>
          </w:tcPr>
          <w:p>
            <w:r>
              <w:t>专业课教师大学本科</w:t>
            </w:r>
          </w:p>
        </w:tc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639 / 1224</w:t>
            </w:r>
          </w:p>
        </w:tc>
      </w:tr>
      <w:tr>
        <w:tc>
          <w:tcPr>
            <w:tcW w:type="dxa" w:w="2880"/>
          </w:tcPr>
          <w:p>
            <w:r>
              <w:t>专业课教师专科及以下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759 / 1224</w:t>
            </w:r>
          </w:p>
        </w:tc>
      </w:tr>
      <w:tr>
        <w:tc>
          <w:tcPr>
            <w:tcW w:type="dxa" w:w="2880"/>
          </w:tcPr>
          <w:p>
            <w:r>
              <w:t>专业课.副教授</w:t>
            </w:r>
          </w:p>
        </w:tc>
        <w:tc>
          <w:tcPr>
            <w:tcW w:type="dxa" w:w="2880"/>
          </w:tcPr>
          <w:p>
            <w:r>
              <w:t>788</w:t>
            </w:r>
          </w:p>
        </w:tc>
        <w:tc>
          <w:tcPr>
            <w:tcW w:type="dxa" w:w="2880"/>
          </w:tcPr>
          <w:p>
            <w:r>
              <w:t>12 / 1224</w:t>
            </w:r>
          </w:p>
        </w:tc>
      </w:tr>
      <w:tr>
        <w:tc>
          <w:tcPr>
            <w:tcW w:type="dxa" w:w="2880"/>
          </w:tcPr>
          <w:p>
            <w:r>
              <w:t>专业课.讲师</w:t>
            </w:r>
          </w:p>
        </w:tc>
        <w:tc>
          <w:tcPr>
            <w:tcW w:type="dxa" w:w="2880"/>
          </w:tcPr>
          <w:p>
            <w:r>
              <w:t>263</w:t>
            </w:r>
          </w:p>
        </w:tc>
        <w:tc>
          <w:tcPr>
            <w:tcW w:type="dxa" w:w="2880"/>
          </w:tcPr>
          <w:p>
            <w:r>
              <w:t>384 / 1224</w:t>
            </w:r>
          </w:p>
        </w:tc>
      </w:tr>
      <w:tr>
        <w:tc>
          <w:tcPr>
            <w:tcW w:type="dxa" w:w="2880"/>
          </w:tcPr>
          <w:p>
            <w:r>
              <w:t>专业课.教授</w:t>
            </w:r>
          </w:p>
        </w:tc>
        <w:tc>
          <w:tcPr>
            <w:tcW w:type="dxa" w:w="2880"/>
          </w:tcPr>
          <w:p>
            <w:r>
              <w:t>682</w:t>
            </w:r>
          </w:p>
        </w:tc>
        <w:tc>
          <w:tcPr>
            <w:tcW w:type="dxa" w:w="2880"/>
          </w:tcPr>
          <w:p>
            <w:r>
              <w:t>12 / 1224</w:t>
            </w:r>
          </w:p>
        </w:tc>
      </w:tr>
      <w:tr>
        <w:tc>
          <w:tcPr>
            <w:tcW w:type="dxa" w:w="2880"/>
          </w:tcPr>
          <w:p>
            <w:r>
              <w:t>专业课.其他初级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940 / 1224</w:t>
            </w:r>
          </w:p>
        </w:tc>
      </w:tr>
      <w:tr>
        <w:tc>
          <w:tcPr>
            <w:tcW w:type="dxa" w:w="2880"/>
          </w:tcPr>
          <w:p>
            <w:r>
              <w:t>专业课.其他副高级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90 / 1224</w:t>
            </w:r>
          </w:p>
        </w:tc>
      </w:tr>
      <w:tr>
        <w:tc>
          <w:tcPr>
            <w:tcW w:type="dxa" w:w="2880"/>
          </w:tcPr>
          <w:p>
            <w:r>
              <w:t>专业课.其他正高级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105 / 1224</w:t>
            </w:r>
          </w:p>
        </w:tc>
      </w:tr>
      <w:tr>
        <w:tc>
          <w:tcPr>
            <w:tcW w:type="dxa" w:w="2880"/>
          </w:tcPr>
          <w:p>
            <w:r>
              <w:t>专业课.其他中级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245 / 1224</w:t>
            </w:r>
          </w:p>
        </w:tc>
      </w:tr>
      <w:tr>
        <w:tc>
          <w:tcPr>
            <w:tcW w:type="dxa" w:w="2880"/>
          </w:tcPr>
          <w:p>
            <w:r>
              <w:t>专业课.未评级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539 / 1224</w:t>
            </w:r>
          </w:p>
        </w:tc>
      </w:tr>
      <w:tr>
        <w:tc>
          <w:tcPr>
            <w:tcW w:type="dxa" w:w="2880"/>
          </w:tcPr>
          <w:p>
            <w:r>
              <w:t>专业课.助教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1138 / 1224</w:t>
            </w:r>
          </w:p>
        </w:tc>
      </w:tr>
      <w:tr>
        <w:tc>
          <w:tcPr>
            <w:tcW w:type="dxa" w:w="2880"/>
          </w:tcPr>
          <w:p>
            <w:r>
              <w:t>专业课教师本院授课教师总数</w:t>
            </w:r>
          </w:p>
        </w:tc>
        <w:tc>
          <w:tcPr>
            <w:tcW w:type="dxa" w:w="2880"/>
          </w:tcPr>
          <w:p>
            <w:r>
              <w:t>1718</w:t>
            </w:r>
          </w:p>
        </w:tc>
        <w:tc>
          <w:tcPr>
            <w:tcW w:type="dxa" w:w="2880"/>
          </w:tcPr>
          <w:p>
            <w:r>
              <w:t>18 / 1224</w:t>
            </w:r>
          </w:p>
        </w:tc>
      </w:tr>
      <w:tr>
        <w:tc>
          <w:tcPr>
            <w:tcW w:type="dxa" w:w="2880"/>
          </w:tcPr>
          <w:p>
            <w:r>
              <w:t>专业课教师本院男</w:t>
            </w:r>
          </w:p>
        </w:tc>
        <w:tc>
          <w:tcPr>
            <w:tcW w:type="dxa" w:w="2880"/>
          </w:tcPr>
          <w:p>
            <w:r>
              <w:t>1288</w:t>
            </w:r>
          </w:p>
        </w:tc>
        <w:tc>
          <w:tcPr>
            <w:tcW w:type="dxa" w:w="2880"/>
          </w:tcPr>
          <w:p>
            <w:r>
              <w:t>10 / 1224</w:t>
            </w:r>
          </w:p>
        </w:tc>
      </w:tr>
      <w:tr>
        <w:tc>
          <w:tcPr>
            <w:tcW w:type="dxa" w:w="2880"/>
          </w:tcPr>
          <w:p>
            <w:r>
              <w:t>专业课教师本院女</w:t>
            </w:r>
          </w:p>
        </w:tc>
        <w:tc>
          <w:tcPr>
            <w:tcW w:type="dxa" w:w="2880"/>
          </w:tcPr>
          <w:p>
            <w:r>
              <w:t>430</w:t>
            </w:r>
          </w:p>
        </w:tc>
        <w:tc>
          <w:tcPr>
            <w:tcW w:type="dxa" w:w="2880"/>
          </w:tcPr>
          <w:p>
            <w:r>
              <w:t>150 / 1224</w:t>
            </w:r>
          </w:p>
        </w:tc>
      </w:tr>
      <w:tr>
        <w:tc>
          <w:tcPr>
            <w:tcW w:type="dxa" w:w="2880"/>
          </w:tcPr>
          <w:p>
            <w:r>
              <w:t>专业课教师本院35岁及以下</w:t>
            </w:r>
          </w:p>
        </w:tc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486 / 1224</w:t>
            </w:r>
          </w:p>
        </w:tc>
      </w:tr>
      <w:tr>
        <w:tc>
          <w:tcPr>
            <w:tcW w:type="dxa" w:w="2880"/>
          </w:tcPr>
          <w:p>
            <w:r>
              <w:t>专业课教师本院3645岁</w:t>
            </w:r>
          </w:p>
        </w:tc>
        <w:tc>
          <w:tcPr>
            <w:tcW w:type="dxa" w:w="2880"/>
          </w:tcPr>
          <w:p>
            <w:r>
              <w:t>771</w:t>
            </w:r>
          </w:p>
        </w:tc>
        <w:tc>
          <w:tcPr>
            <w:tcW w:type="dxa" w:w="2880"/>
          </w:tcPr>
          <w:p>
            <w:r>
              <w:t>12 / 1224</w:t>
            </w:r>
          </w:p>
        </w:tc>
      </w:tr>
      <w:tr>
        <w:tc>
          <w:tcPr>
            <w:tcW w:type="dxa" w:w="2880"/>
          </w:tcPr>
          <w:p>
            <w:r>
              <w:t>专业课教师本院4655岁</w:t>
            </w:r>
          </w:p>
        </w:tc>
        <w:tc>
          <w:tcPr>
            <w:tcW w:type="dxa" w:w="2880"/>
          </w:tcPr>
          <w:p>
            <w:r>
              <w:t>621</w:t>
            </w:r>
          </w:p>
        </w:tc>
        <w:tc>
          <w:tcPr>
            <w:tcW w:type="dxa" w:w="2880"/>
          </w:tcPr>
          <w:p>
            <w:r>
              <w:t>12 / 1224</w:t>
            </w:r>
          </w:p>
        </w:tc>
      </w:tr>
      <w:tr>
        <w:tc>
          <w:tcPr>
            <w:tcW w:type="dxa" w:w="2880"/>
          </w:tcPr>
          <w:p>
            <w:r>
              <w:t>专业课教师本院56岁以上</w:t>
            </w:r>
          </w:p>
        </w:tc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16 / 1224</w:t>
            </w:r>
          </w:p>
        </w:tc>
      </w:tr>
      <w:tr>
        <w:tc>
          <w:tcPr>
            <w:tcW w:type="dxa" w:w="2880"/>
          </w:tcPr>
          <w:p>
            <w:r>
              <w:t>专业课教师本院博士</w:t>
            </w:r>
          </w:p>
        </w:tc>
        <w:tc>
          <w:tcPr>
            <w:tcW w:type="dxa" w:w="2880"/>
          </w:tcPr>
          <w:p>
            <w:r>
              <w:t>1408</w:t>
            </w:r>
          </w:p>
        </w:tc>
        <w:tc>
          <w:tcPr>
            <w:tcW w:type="dxa" w:w="2880"/>
          </w:tcPr>
          <w:p>
            <w:r>
              <w:t>10 / 1224</w:t>
            </w:r>
          </w:p>
        </w:tc>
      </w:tr>
      <w:tr>
        <w:tc>
          <w:tcPr>
            <w:tcW w:type="dxa" w:w="2880"/>
          </w:tcPr>
          <w:p>
            <w:r>
              <w:t>专业课教师本院硕士</w:t>
            </w:r>
          </w:p>
        </w:tc>
        <w:tc>
          <w:tcPr>
            <w:tcW w:type="dxa" w:w="2880"/>
          </w:tcPr>
          <w:p>
            <w:r>
              <w:t>238</w:t>
            </w:r>
          </w:p>
        </w:tc>
        <w:tc>
          <w:tcPr>
            <w:tcW w:type="dxa" w:w="2880"/>
          </w:tcPr>
          <w:p>
            <w:r>
              <w:t>594 / 1224</w:t>
            </w:r>
          </w:p>
        </w:tc>
      </w:tr>
      <w:tr>
        <w:tc>
          <w:tcPr>
            <w:tcW w:type="dxa" w:w="2880"/>
          </w:tcPr>
          <w:p>
            <w:r>
              <w:t>专业课教师本院学士</w:t>
            </w:r>
          </w:p>
        </w:tc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524 / 1224</w:t>
            </w:r>
          </w:p>
        </w:tc>
      </w:tr>
      <w:tr>
        <w:tc>
          <w:tcPr>
            <w:tcW w:type="dxa" w:w="2880"/>
          </w:tcPr>
          <w:p>
            <w:r>
              <w:t>专业课教师本院无学位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775 / 1224</w:t>
            </w:r>
          </w:p>
        </w:tc>
      </w:tr>
      <w:tr>
        <w:tc>
          <w:tcPr>
            <w:tcW w:type="dxa" w:w="2880"/>
          </w:tcPr>
          <w:p>
            <w:r>
              <w:t>专业课教师本院博士研究生</w:t>
            </w:r>
          </w:p>
        </w:tc>
        <w:tc>
          <w:tcPr>
            <w:tcW w:type="dxa" w:w="2880"/>
          </w:tcPr>
          <w:p>
            <w:r>
              <w:t>1294</w:t>
            </w:r>
          </w:p>
        </w:tc>
        <w:tc>
          <w:tcPr>
            <w:tcW w:type="dxa" w:w="2880"/>
          </w:tcPr>
          <w:p>
            <w:r>
              <w:t>14 / 1224</w:t>
            </w:r>
          </w:p>
        </w:tc>
      </w:tr>
      <w:tr>
        <w:tc>
          <w:tcPr>
            <w:tcW w:type="dxa" w:w="2880"/>
          </w:tcPr>
          <w:p>
            <w:r>
              <w:t>专业课教师本院硕士研究生</w:t>
            </w:r>
          </w:p>
        </w:tc>
        <w:tc>
          <w:tcPr>
            <w:tcW w:type="dxa" w:w="2880"/>
          </w:tcPr>
          <w:p>
            <w:r>
              <w:t>314</w:t>
            </w:r>
          </w:p>
        </w:tc>
        <w:tc>
          <w:tcPr>
            <w:tcW w:type="dxa" w:w="2880"/>
          </w:tcPr>
          <w:p>
            <w:r>
              <w:t>184 / 1224</w:t>
            </w:r>
          </w:p>
        </w:tc>
      </w:tr>
      <w:tr>
        <w:tc>
          <w:tcPr>
            <w:tcW w:type="dxa" w:w="2880"/>
          </w:tcPr>
          <w:p>
            <w:r>
              <w:t>专业课教师本院大学本科</w:t>
            </w:r>
          </w:p>
        </w:tc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579 / 1224</w:t>
            </w:r>
          </w:p>
        </w:tc>
      </w:tr>
      <w:tr>
        <w:tc>
          <w:tcPr>
            <w:tcW w:type="dxa" w:w="2880"/>
          </w:tcPr>
          <w:p>
            <w:r>
              <w:t>专业课教师本院专科及以下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652 / 1224</w:t>
            </w:r>
          </w:p>
        </w:tc>
      </w:tr>
      <w:tr>
        <w:tc>
          <w:tcPr>
            <w:tcW w:type="dxa" w:w="2880"/>
          </w:tcPr>
          <w:p>
            <w:r>
              <w:t>专业课教师本院教授</w:t>
            </w:r>
          </w:p>
        </w:tc>
        <w:tc>
          <w:tcPr>
            <w:tcW w:type="dxa" w:w="2880"/>
          </w:tcPr>
          <w:p>
            <w:r>
              <w:t>614</w:t>
            </w:r>
          </w:p>
        </w:tc>
        <w:tc>
          <w:tcPr>
            <w:tcW w:type="dxa" w:w="2880"/>
          </w:tcPr>
          <w:p>
            <w:r>
              <w:t>10 / 1224</w:t>
            </w:r>
          </w:p>
        </w:tc>
      </w:tr>
      <w:tr>
        <w:tc>
          <w:tcPr>
            <w:tcW w:type="dxa" w:w="2880"/>
          </w:tcPr>
          <w:p>
            <w:r>
              <w:t>专业课教师本院副教授</w:t>
            </w:r>
          </w:p>
        </w:tc>
        <w:tc>
          <w:tcPr>
            <w:tcW w:type="dxa" w:w="2880"/>
          </w:tcPr>
          <w:p>
            <w:r>
              <w:t>712</w:t>
            </w:r>
          </w:p>
        </w:tc>
        <w:tc>
          <w:tcPr>
            <w:tcW w:type="dxa" w:w="2880"/>
          </w:tcPr>
          <w:p>
            <w:r>
              <w:t>9 / 1224</w:t>
            </w:r>
          </w:p>
        </w:tc>
      </w:tr>
      <w:tr>
        <w:tc>
          <w:tcPr>
            <w:tcW w:type="dxa" w:w="2880"/>
          </w:tcPr>
          <w:p>
            <w:r>
              <w:t>专业课教师本院其他正高级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53 / 1224</w:t>
            </w:r>
          </w:p>
        </w:tc>
      </w:tr>
      <w:tr>
        <w:tc>
          <w:tcPr>
            <w:tcW w:type="dxa" w:w="2880"/>
          </w:tcPr>
          <w:p>
            <w:r>
              <w:t>专业课教师本院其他副高级</w:t>
            </w:r>
          </w:p>
        </w:tc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50 / 1224</w:t>
            </w:r>
          </w:p>
        </w:tc>
      </w:tr>
      <w:tr>
        <w:tc>
          <w:tcPr>
            <w:tcW w:type="dxa" w:w="2880"/>
          </w:tcPr>
          <w:p>
            <w:r>
              <w:t>专业课教师本院讲师</w:t>
            </w:r>
          </w:p>
        </w:tc>
        <w:tc>
          <w:tcPr>
            <w:tcW w:type="dxa" w:w="2880"/>
          </w:tcPr>
          <w:p>
            <w:r>
              <w:t>232</w:t>
            </w:r>
          </w:p>
        </w:tc>
        <w:tc>
          <w:tcPr>
            <w:tcW w:type="dxa" w:w="2880"/>
          </w:tcPr>
          <w:p>
            <w:r>
              <w:t>365 / 1224</w:t>
            </w:r>
          </w:p>
        </w:tc>
      </w:tr>
      <w:tr>
        <w:tc>
          <w:tcPr>
            <w:tcW w:type="dxa" w:w="2880"/>
          </w:tcPr>
          <w:p>
            <w:r>
              <w:t>专业课教师本院助教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1104 / 1224</w:t>
            </w:r>
          </w:p>
        </w:tc>
      </w:tr>
      <w:tr>
        <w:tc>
          <w:tcPr>
            <w:tcW w:type="dxa" w:w="2880"/>
          </w:tcPr>
          <w:p>
            <w:r>
              <w:t>专业课教师本院其他中级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225 / 1224</w:t>
            </w:r>
          </w:p>
        </w:tc>
      </w:tr>
      <w:tr>
        <w:tc>
          <w:tcPr>
            <w:tcW w:type="dxa" w:w="2880"/>
          </w:tcPr>
          <w:p>
            <w:r>
              <w:t>专业课教师本院其他初级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831 / 1224</w:t>
            </w:r>
          </w:p>
        </w:tc>
      </w:tr>
      <w:tr>
        <w:tc>
          <w:tcPr>
            <w:tcW w:type="dxa" w:w="2880"/>
          </w:tcPr>
          <w:p>
            <w:r>
              <w:t>专业课教师本院未评级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509 / 1224</w:t>
            </w:r>
          </w:p>
        </w:tc>
      </w:tr>
      <w:tr>
        <w:tc>
          <w:tcPr>
            <w:tcW w:type="dxa" w:w="2880"/>
          </w:tcPr>
          <w:p>
            <w:r>
              <w:t>专业课教师外院授课教师总数</w:t>
            </w:r>
          </w:p>
        </w:tc>
        <w:tc>
          <w:tcPr>
            <w:tcW w:type="dxa" w:w="2880"/>
          </w:tcPr>
          <w:p>
            <w:r>
              <w:t>303</w:t>
            </w:r>
          </w:p>
        </w:tc>
        <w:tc>
          <w:tcPr>
            <w:tcW w:type="dxa" w:w="2880"/>
          </w:tcPr>
          <w:p>
            <w:r>
              <w:t>165 / 1224</w:t>
            </w:r>
          </w:p>
        </w:tc>
      </w:tr>
      <w:tr>
        <w:tc>
          <w:tcPr>
            <w:tcW w:type="dxa" w:w="2880"/>
          </w:tcPr>
          <w:p>
            <w:r>
              <w:t>专业课教师外院男</w:t>
            </w:r>
          </w:p>
        </w:tc>
        <w:tc>
          <w:tcPr>
            <w:tcW w:type="dxa" w:w="2880"/>
          </w:tcPr>
          <w:p>
            <w:r>
              <w:t>223</w:t>
            </w:r>
          </w:p>
        </w:tc>
        <w:tc>
          <w:tcPr>
            <w:tcW w:type="dxa" w:w="2880"/>
          </w:tcPr>
          <w:p>
            <w:r>
              <w:t>105 / 1224</w:t>
            </w:r>
          </w:p>
        </w:tc>
      </w:tr>
      <w:tr>
        <w:tc>
          <w:tcPr>
            <w:tcW w:type="dxa" w:w="2880"/>
          </w:tcPr>
          <w:p>
            <w:r>
              <w:t>专业课教师外院女</w:t>
            </w:r>
          </w:p>
        </w:tc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437 / 1224</w:t>
            </w:r>
          </w:p>
        </w:tc>
      </w:tr>
      <w:tr>
        <w:tc>
          <w:tcPr>
            <w:tcW w:type="dxa" w:w="2880"/>
          </w:tcPr>
          <w:p>
            <w:r>
              <w:t>专业课教师外院35岁及以下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633 / 1224</w:t>
            </w:r>
          </w:p>
        </w:tc>
      </w:tr>
      <w:tr>
        <w:tc>
          <w:tcPr>
            <w:tcW w:type="dxa" w:w="2880"/>
          </w:tcPr>
          <w:p>
            <w:r>
              <w:t>专业课教师外院3645岁</w:t>
            </w:r>
          </w:p>
        </w:tc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176 / 1224</w:t>
            </w:r>
          </w:p>
        </w:tc>
      </w:tr>
      <w:tr>
        <w:tc>
          <w:tcPr>
            <w:tcW w:type="dxa" w:w="2880"/>
          </w:tcPr>
          <w:p>
            <w:r>
              <w:t>专业课教师外院4655岁</w:t>
            </w:r>
          </w:p>
        </w:tc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135 / 1224</w:t>
            </w:r>
          </w:p>
        </w:tc>
      </w:tr>
      <w:tr>
        <w:tc>
          <w:tcPr>
            <w:tcW w:type="dxa" w:w="2880"/>
          </w:tcPr>
          <w:p>
            <w:r>
              <w:t>专业课教师外院56岁以上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95 / 1224</w:t>
            </w:r>
          </w:p>
        </w:tc>
      </w:tr>
      <w:tr>
        <w:tc>
          <w:tcPr>
            <w:tcW w:type="dxa" w:w="2880"/>
          </w:tcPr>
          <w:p>
            <w:r>
              <w:t>专业课教师外院博士</w:t>
            </w:r>
          </w:p>
        </w:tc>
        <w:tc>
          <w:tcPr>
            <w:tcW w:type="dxa" w:w="2880"/>
          </w:tcPr>
          <w:p>
            <w:r>
              <w:t>232</w:t>
            </w:r>
          </w:p>
        </w:tc>
        <w:tc>
          <w:tcPr>
            <w:tcW w:type="dxa" w:w="2880"/>
          </w:tcPr>
          <w:p>
            <w:r>
              <w:t>63 / 1224</w:t>
            </w:r>
          </w:p>
        </w:tc>
      </w:tr>
      <w:tr>
        <w:tc>
          <w:tcPr>
            <w:tcW w:type="dxa" w:w="2880"/>
          </w:tcPr>
          <w:p>
            <w:r>
              <w:t>专业课教师外院硕士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726 / 1224</w:t>
            </w:r>
          </w:p>
        </w:tc>
      </w:tr>
      <w:tr>
        <w:tc>
          <w:tcPr>
            <w:tcW w:type="dxa" w:w="2880"/>
          </w:tcPr>
          <w:p>
            <w:r>
              <w:t>专业课教师外院学士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556 / 1224</w:t>
            </w:r>
          </w:p>
        </w:tc>
      </w:tr>
      <w:tr>
        <w:tc>
          <w:tcPr>
            <w:tcW w:type="dxa" w:w="2880"/>
          </w:tcPr>
          <w:p>
            <w:r>
              <w:t>专业课教师外院无学位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703 / 1224</w:t>
            </w:r>
          </w:p>
        </w:tc>
      </w:tr>
      <w:tr>
        <w:tc>
          <w:tcPr>
            <w:tcW w:type="dxa" w:w="2880"/>
          </w:tcPr>
          <w:p>
            <w:r>
              <w:t>专业课教师外院博士研究生</w:t>
            </w:r>
          </w:p>
        </w:tc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>
              <w:t>66 / 1224</w:t>
            </w:r>
          </w:p>
        </w:tc>
      </w:tr>
      <w:tr>
        <w:tc>
          <w:tcPr>
            <w:tcW w:type="dxa" w:w="2880"/>
          </w:tcPr>
          <w:p>
            <w:r>
              <w:t>专业课教师外院硕士研究生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505 / 1224</w:t>
            </w:r>
          </w:p>
        </w:tc>
      </w:tr>
      <w:tr>
        <w:tc>
          <w:tcPr>
            <w:tcW w:type="dxa" w:w="2880"/>
          </w:tcPr>
          <w:p>
            <w:r>
              <w:t>专业课教师外院大学本科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701 / 1224</w:t>
            </w:r>
          </w:p>
        </w:tc>
      </w:tr>
      <w:tr>
        <w:tc>
          <w:tcPr>
            <w:tcW w:type="dxa" w:w="2880"/>
          </w:tcPr>
          <w:p>
            <w:r>
              <w:t>专业课教师外院专科及以下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300 / 1224</w:t>
            </w:r>
          </w:p>
        </w:tc>
      </w:tr>
      <w:tr>
        <w:tc>
          <w:tcPr>
            <w:tcW w:type="dxa" w:w="2880"/>
          </w:tcPr>
          <w:p>
            <w:r>
              <w:t>专业课教师外院教授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57 / 1224</w:t>
            </w:r>
          </w:p>
        </w:tc>
      </w:tr>
      <w:tr>
        <w:tc>
          <w:tcPr>
            <w:tcW w:type="dxa" w:w="2880"/>
          </w:tcPr>
          <w:p>
            <w:r>
              <w:t>专业课教师外院副教授</w:t>
            </w:r>
          </w:p>
        </w:tc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71 / 1224</w:t>
            </w:r>
          </w:p>
        </w:tc>
      </w:tr>
      <w:tr>
        <w:tc>
          <w:tcPr>
            <w:tcW w:type="dxa" w:w="2880"/>
          </w:tcPr>
          <w:p>
            <w:r>
              <w:t>专业课教师外院其他正高级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187 / 1224</w:t>
            </w:r>
          </w:p>
        </w:tc>
      </w:tr>
      <w:tr>
        <w:tc>
          <w:tcPr>
            <w:tcW w:type="dxa" w:w="2880"/>
          </w:tcPr>
          <w:p>
            <w:r>
              <w:t>专业课教师外院其他副高级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306 / 1224</w:t>
            </w:r>
          </w:p>
        </w:tc>
      </w:tr>
      <w:tr>
        <w:tc>
          <w:tcPr>
            <w:tcW w:type="dxa" w:w="2880"/>
          </w:tcPr>
          <w:p>
            <w:r>
              <w:t>专业课教师外院讲师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548 / 1224</w:t>
            </w:r>
          </w:p>
        </w:tc>
      </w:tr>
      <w:tr>
        <w:tc>
          <w:tcPr>
            <w:tcW w:type="dxa" w:w="2880"/>
          </w:tcPr>
          <w:p>
            <w:r>
              <w:t>专业课教师外院助教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955 / 1224</w:t>
            </w:r>
          </w:p>
        </w:tc>
      </w:tr>
      <w:tr>
        <w:tc>
          <w:tcPr>
            <w:tcW w:type="dxa" w:w="2880"/>
          </w:tcPr>
          <w:p>
            <w:r>
              <w:t>专业课教师外院其他中级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317 / 1224</w:t>
            </w:r>
          </w:p>
        </w:tc>
      </w:tr>
      <w:tr>
        <w:tc>
          <w:tcPr>
            <w:tcW w:type="dxa" w:w="2880"/>
          </w:tcPr>
          <w:p>
            <w:r>
              <w:t>专业课教师外院其他初级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649 / 1224</w:t>
            </w:r>
          </w:p>
        </w:tc>
      </w:tr>
      <w:tr>
        <w:tc>
          <w:tcPr>
            <w:tcW w:type="dxa" w:w="2880"/>
          </w:tcPr>
          <w:p>
            <w:r>
              <w:t>专业课教师外院未评级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444 / 1224</w:t>
            </w:r>
          </w:p>
        </w:tc>
      </w:tr>
      <w:tr>
        <w:tc>
          <w:tcPr>
            <w:tcW w:type="dxa" w:w="2880"/>
          </w:tcPr>
          <w:p>
            <w:r>
              <w:t>专业课教师低年级授课教师总数</w:t>
            </w:r>
          </w:p>
        </w:tc>
        <w:tc>
          <w:tcPr>
            <w:tcW w:type="dxa" w:w="2880"/>
          </w:tcPr>
          <w:p>
            <w:r>
              <w:t>758</w:t>
            </w:r>
          </w:p>
        </w:tc>
        <w:tc>
          <w:tcPr>
            <w:tcW w:type="dxa" w:w="2880"/>
          </w:tcPr>
          <w:p>
            <w:r>
              <w:t>131 / 1224</w:t>
            </w:r>
          </w:p>
        </w:tc>
      </w:tr>
      <w:tr>
        <w:tc>
          <w:tcPr>
            <w:tcW w:type="dxa" w:w="2880"/>
          </w:tcPr>
          <w:p>
            <w:r>
              <w:t>专业课教师低年级男</w:t>
            </w:r>
          </w:p>
        </w:tc>
        <w:tc>
          <w:tcPr>
            <w:tcW w:type="dxa" w:w="2880"/>
          </w:tcPr>
          <w:p>
            <w:r>
              <w:t>525</w:t>
            </w:r>
          </w:p>
        </w:tc>
        <w:tc>
          <w:tcPr>
            <w:tcW w:type="dxa" w:w="2880"/>
          </w:tcPr>
          <w:p>
            <w:r>
              <w:t>64 / 1224</w:t>
            </w:r>
          </w:p>
        </w:tc>
      </w:tr>
      <w:tr>
        <w:tc>
          <w:tcPr>
            <w:tcW w:type="dxa" w:w="2880"/>
          </w:tcPr>
          <w:p>
            <w:r>
              <w:t>专业课教师低年级女</w:t>
            </w:r>
          </w:p>
        </w:tc>
        <w:tc>
          <w:tcPr>
            <w:tcW w:type="dxa" w:w="2880"/>
          </w:tcPr>
          <w:p>
            <w:r>
              <w:t>233</w:t>
            </w:r>
          </w:p>
        </w:tc>
        <w:tc>
          <w:tcPr>
            <w:tcW w:type="dxa" w:w="2880"/>
          </w:tcPr>
          <w:p>
            <w:r>
              <w:t>445 / 1224</w:t>
            </w:r>
          </w:p>
        </w:tc>
      </w:tr>
      <w:tr>
        <w:tc>
          <w:tcPr>
            <w:tcW w:type="dxa" w:w="2880"/>
          </w:tcPr>
          <w:p>
            <w:r>
              <w:t>专业课教师低年级35岁及以下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850 / 1224</w:t>
            </w:r>
          </w:p>
        </w:tc>
      </w:tr>
      <w:tr>
        <w:tc>
          <w:tcPr>
            <w:tcW w:type="dxa" w:w="2880"/>
          </w:tcPr>
          <w:p>
            <w:r>
              <w:t>专业课教师低年级3645岁</w:t>
            </w:r>
          </w:p>
        </w:tc>
        <w:tc>
          <w:tcPr>
            <w:tcW w:type="dxa" w:w="2880"/>
          </w:tcPr>
          <w:p>
            <w:r>
              <w:t>321</w:t>
            </w:r>
          </w:p>
        </w:tc>
        <w:tc>
          <w:tcPr>
            <w:tcW w:type="dxa" w:w="2880"/>
          </w:tcPr>
          <w:p>
            <w:r>
              <w:t>155 / 1224</w:t>
            </w:r>
          </w:p>
        </w:tc>
      </w:tr>
      <w:tr>
        <w:tc>
          <w:tcPr>
            <w:tcW w:type="dxa" w:w="2880"/>
          </w:tcPr>
          <w:p>
            <w:r>
              <w:t>专业课教师低年级4655岁</w:t>
            </w:r>
          </w:p>
        </w:tc>
        <w:tc>
          <w:tcPr>
            <w:tcW w:type="dxa" w:w="2880"/>
          </w:tcPr>
          <w:p>
            <w:r>
              <w:t>274</w:t>
            </w:r>
          </w:p>
        </w:tc>
        <w:tc>
          <w:tcPr>
            <w:tcW w:type="dxa" w:w="2880"/>
          </w:tcPr>
          <w:p>
            <w:r>
              <w:t>71 / 1224</w:t>
            </w:r>
          </w:p>
        </w:tc>
      </w:tr>
      <w:tr>
        <w:tc>
          <w:tcPr>
            <w:tcW w:type="dxa" w:w="2880"/>
          </w:tcPr>
          <w:p>
            <w:r>
              <w:t>专业课教师低年级56岁以上</w:t>
            </w:r>
          </w:p>
        </w:tc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38 / 1224</w:t>
            </w:r>
          </w:p>
        </w:tc>
      </w:tr>
      <w:tr>
        <w:tc>
          <w:tcPr>
            <w:tcW w:type="dxa" w:w="2880"/>
          </w:tcPr>
          <w:p>
            <w:r>
              <w:t>专业课教师低年级博士</w:t>
            </w:r>
          </w:p>
        </w:tc>
        <w:tc>
          <w:tcPr>
            <w:tcW w:type="dxa" w:w="2880"/>
          </w:tcPr>
          <w:p>
            <w:r>
              <w:t>560</w:t>
            </w:r>
          </w:p>
        </w:tc>
        <w:tc>
          <w:tcPr>
            <w:tcW w:type="dxa" w:w="2880"/>
          </w:tcPr>
          <w:p>
            <w:r>
              <w:t>46 / 1224</w:t>
            </w:r>
          </w:p>
        </w:tc>
      </w:tr>
      <w:tr>
        <w:tc>
          <w:tcPr>
            <w:tcW w:type="dxa" w:w="2880"/>
          </w:tcPr>
          <w:p>
            <w:r>
              <w:t>专业课教师低年级硕士</w:t>
            </w:r>
          </w:p>
        </w:tc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799 / 1224</w:t>
            </w:r>
          </w:p>
        </w:tc>
      </w:tr>
      <w:tr>
        <w:tc>
          <w:tcPr>
            <w:tcW w:type="dxa" w:w="2880"/>
          </w:tcPr>
          <w:p>
            <w:r>
              <w:t>专业课教师低年级学士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572 / 1224</w:t>
            </w:r>
          </w:p>
        </w:tc>
      </w:tr>
      <w:tr>
        <w:tc>
          <w:tcPr>
            <w:tcW w:type="dxa" w:w="2880"/>
          </w:tcPr>
          <w:p>
            <w:r>
              <w:t>专业课教师低年级无学位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741 / 1224</w:t>
            </w:r>
          </w:p>
        </w:tc>
      </w:tr>
      <w:tr>
        <w:tc>
          <w:tcPr>
            <w:tcW w:type="dxa" w:w="2880"/>
          </w:tcPr>
          <w:p>
            <w:r>
              <w:t>专业课教师低年级博士研究生</w:t>
            </w:r>
          </w:p>
        </w:tc>
        <w:tc>
          <w:tcPr>
            <w:tcW w:type="dxa" w:w="2880"/>
          </w:tcPr>
          <w:p>
            <w:r>
              <w:t>507</w:t>
            </w:r>
          </w:p>
        </w:tc>
        <w:tc>
          <w:tcPr>
            <w:tcW w:type="dxa" w:w="2880"/>
          </w:tcPr>
          <w:p>
            <w:r>
              <w:t>63 / 1224</w:t>
            </w:r>
          </w:p>
        </w:tc>
      </w:tr>
      <w:tr>
        <w:tc>
          <w:tcPr>
            <w:tcW w:type="dxa" w:w="2880"/>
          </w:tcPr>
          <w:p>
            <w:r>
              <w:t>专业课教师低年级硕士研究生</w:t>
            </w:r>
          </w:p>
        </w:tc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515 / 1224</w:t>
            </w:r>
          </w:p>
        </w:tc>
      </w:tr>
      <w:tr>
        <w:tc>
          <w:tcPr>
            <w:tcW w:type="dxa" w:w="2880"/>
          </w:tcPr>
          <w:p>
            <w:r>
              <w:t>专业课教师低年级大学本科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700 / 1224</w:t>
            </w:r>
          </w:p>
        </w:tc>
      </w:tr>
      <w:tr>
        <w:tc>
          <w:tcPr>
            <w:tcW w:type="dxa" w:w="2880"/>
          </w:tcPr>
          <w:p>
            <w:r>
              <w:t>专业课教师低年级专科及以下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588 / 1224</w:t>
            </w:r>
          </w:p>
        </w:tc>
      </w:tr>
      <w:tr>
        <w:tc>
          <w:tcPr>
            <w:tcW w:type="dxa" w:w="2880"/>
          </w:tcPr>
          <w:p>
            <w:r>
              <w:t>专业课教师低年级教授</w:t>
            </w:r>
          </w:p>
        </w:tc>
        <w:tc>
          <w:tcPr>
            <w:tcW w:type="dxa" w:w="2880"/>
          </w:tcPr>
          <w:p>
            <w:r>
              <w:t>254</w:t>
            </w:r>
          </w:p>
        </w:tc>
        <w:tc>
          <w:tcPr>
            <w:tcW w:type="dxa" w:w="2880"/>
          </w:tcPr>
          <w:p>
            <w:r>
              <w:t>26 / 1224</w:t>
            </w:r>
          </w:p>
        </w:tc>
      </w:tr>
      <w:tr>
        <w:tc>
          <w:tcPr>
            <w:tcW w:type="dxa" w:w="2880"/>
          </w:tcPr>
          <w:p>
            <w:r>
              <w:t>专业课教师低年级副教授</w:t>
            </w:r>
          </w:p>
        </w:tc>
        <w:tc>
          <w:tcPr>
            <w:tcW w:type="dxa" w:w="2880"/>
          </w:tcPr>
          <w:p>
            <w:r>
              <w:t>309</w:t>
            </w:r>
          </w:p>
        </w:tc>
        <w:tc>
          <w:tcPr>
            <w:tcW w:type="dxa" w:w="2880"/>
          </w:tcPr>
          <w:p>
            <w:r>
              <w:t>83 / 1224</w:t>
            </w:r>
          </w:p>
        </w:tc>
      </w:tr>
      <w:tr>
        <w:tc>
          <w:tcPr>
            <w:tcW w:type="dxa" w:w="2880"/>
          </w:tcPr>
          <w:p>
            <w:r>
              <w:t>专业课教师低年级其他正高级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42 / 1224</w:t>
            </w:r>
          </w:p>
        </w:tc>
      </w:tr>
      <w:tr>
        <w:tc>
          <w:tcPr>
            <w:tcW w:type="dxa" w:w="2880"/>
          </w:tcPr>
          <w:p>
            <w:r>
              <w:t>专业课教师低年级其他副高级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161 / 1224</w:t>
            </w:r>
          </w:p>
        </w:tc>
      </w:tr>
      <w:tr>
        <w:tc>
          <w:tcPr>
            <w:tcW w:type="dxa" w:w="2880"/>
          </w:tcPr>
          <w:p>
            <w:r>
              <w:t>专业课教师低年级讲师</w:t>
            </w:r>
          </w:p>
        </w:tc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726 / 1224</w:t>
            </w:r>
          </w:p>
        </w:tc>
      </w:tr>
      <w:tr>
        <w:tc>
          <w:tcPr>
            <w:tcW w:type="dxa" w:w="2880"/>
          </w:tcPr>
          <w:p>
            <w:r>
              <w:t>专业课教师低年级助教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1112 / 1224</w:t>
            </w:r>
          </w:p>
        </w:tc>
      </w:tr>
      <w:tr>
        <w:tc>
          <w:tcPr>
            <w:tcW w:type="dxa" w:w="2880"/>
          </w:tcPr>
          <w:p>
            <w:r>
              <w:t>专业课教师低年级其他中级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194 / 1224</w:t>
            </w:r>
          </w:p>
        </w:tc>
      </w:tr>
      <w:tr>
        <w:tc>
          <w:tcPr>
            <w:tcW w:type="dxa" w:w="2880"/>
          </w:tcPr>
          <w:p>
            <w:r>
              <w:t>专业课教师低年级其他初级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824 / 1224</w:t>
            </w:r>
          </w:p>
        </w:tc>
      </w:tr>
      <w:tr>
        <w:tc>
          <w:tcPr>
            <w:tcW w:type="dxa" w:w="2880"/>
          </w:tcPr>
          <w:p>
            <w:r>
              <w:t>专业课教师低年级未评级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450 / 1224</w:t>
            </w:r>
          </w:p>
        </w:tc>
      </w:tr>
      <w:tr>
        <w:tc>
          <w:tcPr>
            <w:tcW w:type="dxa" w:w="2880"/>
          </w:tcPr>
          <w:p>
            <w:r>
              <w:t>专任教师</w:t>
            </w:r>
          </w:p>
        </w:tc>
        <w:tc>
          <w:tcPr>
            <w:tcW w:type="dxa" w:w="2880"/>
          </w:tcPr>
          <w:p>
            <w:r>
              <w:t>2757</w:t>
            </w:r>
          </w:p>
        </w:tc>
        <w:tc>
          <w:tcPr>
            <w:tcW w:type="dxa" w:w="2880"/>
          </w:tcPr>
          <w:p>
            <w:r>
              <w:t>19 / 1224</w:t>
            </w:r>
          </w:p>
        </w:tc>
      </w:tr>
      <w:tr>
        <w:tc>
          <w:tcPr>
            <w:tcW w:type="dxa" w:w="2880"/>
          </w:tcPr>
          <w:p>
            <w:r>
              <w:t>专任教师_男</w:t>
            </w:r>
          </w:p>
        </w:tc>
        <w:tc>
          <w:tcPr>
            <w:tcW w:type="dxa" w:w="2880"/>
          </w:tcPr>
          <w:p>
            <w:r>
              <w:t>2043</w:t>
            </w:r>
          </w:p>
        </w:tc>
        <w:tc>
          <w:tcPr>
            <w:tcW w:type="dxa" w:w="2880"/>
          </w:tcPr>
          <w:p>
            <w:r>
              <w:t>11 / 1224</w:t>
            </w:r>
          </w:p>
        </w:tc>
      </w:tr>
      <w:tr>
        <w:tc>
          <w:tcPr>
            <w:tcW w:type="dxa" w:w="2880"/>
          </w:tcPr>
          <w:p>
            <w:r>
              <w:t>专任教师_女</w:t>
            </w:r>
          </w:p>
        </w:tc>
        <w:tc>
          <w:tcPr>
            <w:tcW w:type="dxa" w:w="2880"/>
          </w:tcPr>
          <w:p>
            <w:r>
              <w:t>714</w:t>
            </w:r>
          </w:p>
        </w:tc>
        <w:tc>
          <w:tcPr>
            <w:tcW w:type="dxa" w:w="2880"/>
          </w:tcPr>
          <w:p>
            <w:r>
              <w:t>124 / 1224</w:t>
            </w:r>
          </w:p>
        </w:tc>
      </w:tr>
      <w:tr>
        <w:tc>
          <w:tcPr>
            <w:tcW w:type="dxa" w:w="2880"/>
          </w:tcPr>
          <w:p>
            <w:r>
              <w:t>专任教师20岁及以下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48 / 1224</w:t>
            </w:r>
          </w:p>
        </w:tc>
      </w:tr>
      <w:tr>
        <w:tc>
          <w:tcPr>
            <w:tcW w:type="dxa" w:w="2880"/>
          </w:tcPr>
          <w:p>
            <w:r>
              <w:t>专任教师2135岁</w:t>
            </w:r>
          </w:p>
        </w:tc>
        <w:tc>
          <w:tcPr>
            <w:tcW w:type="dxa" w:w="2880"/>
          </w:tcPr>
          <w:p>
            <w:r>
              <w:t>345</w:t>
            </w:r>
          </w:p>
        </w:tc>
        <w:tc>
          <w:tcPr>
            <w:tcW w:type="dxa" w:w="2880"/>
          </w:tcPr>
          <w:p>
            <w:r>
              <w:t>201 / 1224</w:t>
            </w:r>
          </w:p>
        </w:tc>
      </w:tr>
      <w:tr>
        <w:tc>
          <w:tcPr>
            <w:tcW w:type="dxa" w:w="2880"/>
          </w:tcPr>
          <w:p>
            <w:r>
              <w:t>专任教师3645岁</w:t>
            </w:r>
          </w:p>
        </w:tc>
        <w:tc>
          <w:tcPr>
            <w:tcW w:type="dxa" w:w="2880"/>
          </w:tcPr>
          <w:p>
            <w:r>
              <w:t>1175</w:t>
            </w:r>
          </w:p>
        </w:tc>
        <w:tc>
          <w:tcPr>
            <w:tcW w:type="dxa" w:w="2880"/>
          </w:tcPr>
          <w:p>
            <w:r>
              <w:t>12 / 1224</w:t>
            </w:r>
          </w:p>
        </w:tc>
      </w:tr>
      <w:tr>
        <w:tc>
          <w:tcPr>
            <w:tcW w:type="dxa" w:w="2880"/>
          </w:tcPr>
          <w:p>
            <w:r>
              <w:t>专任教师4655岁</w:t>
            </w:r>
          </w:p>
        </w:tc>
        <w:tc>
          <w:tcPr>
            <w:tcW w:type="dxa" w:w="2880"/>
          </w:tcPr>
          <w:p>
            <w:r>
              <w:t>930</w:t>
            </w:r>
          </w:p>
        </w:tc>
        <w:tc>
          <w:tcPr>
            <w:tcW w:type="dxa" w:w="2880"/>
          </w:tcPr>
          <w:p>
            <w:r>
              <w:t>15 / 1224</w:t>
            </w:r>
          </w:p>
        </w:tc>
      </w:tr>
      <w:tr>
        <w:tc>
          <w:tcPr>
            <w:tcW w:type="dxa" w:w="2880"/>
          </w:tcPr>
          <w:p>
            <w:r>
              <w:t>专任教师56岁以上</w:t>
            </w:r>
          </w:p>
        </w:tc>
        <w:tc>
          <w:tcPr>
            <w:tcW w:type="dxa" w:w="2880"/>
          </w:tcPr>
          <w:p>
            <w:r>
              <w:t>307</w:t>
            </w:r>
          </w:p>
        </w:tc>
        <w:tc>
          <w:tcPr>
            <w:tcW w:type="dxa" w:w="2880"/>
          </w:tcPr>
          <w:p>
            <w:r>
              <w:t>13 / 1224</w:t>
            </w:r>
          </w:p>
        </w:tc>
      </w:tr>
      <w:tr>
        <w:tc>
          <w:tcPr>
            <w:tcW w:type="dxa" w:w="2880"/>
          </w:tcPr>
          <w:p>
            <w:r>
              <w:t>专任教师博士</w:t>
            </w:r>
          </w:p>
        </w:tc>
        <w:tc>
          <w:tcPr>
            <w:tcW w:type="dxa" w:w="2880"/>
          </w:tcPr>
          <w:p>
            <w:r>
              <w:t>2232</w:t>
            </w:r>
          </w:p>
        </w:tc>
        <w:tc>
          <w:tcPr>
            <w:tcW w:type="dxa" w:w="2880"/>
          </w:tcPr>
          <w:p>
            <w:r>
              <w:t>15 / 1224</w:t>
            </w:r>
          </w:p>
        </w:tc>
      </w:tr>
      <w:tr>
        <w:tc>
          <w:tcPr>
            <w:tcW w:type="dxa" w:w="2880"/>
          </w:tcPr>
          <w:p>
            <w:r>
              <w:t>专任教师硕士</w:t>
            </w:r>
          </w:p>
        </w:tc>
        <w:tc>
          <w:tcPr>
            <w:tcW w:type="dxa" w:w="2880"/>
          </w:tcPr>
          <w:p>
            <w:r>
              <w:t>396</w:t>
            </w:r>
          </w:p>
        </w:tc>
        <w:tc>
          <w:tcPr>
            <w:tcW w:type="dxa" w:w="2880"/>
          </w:tcPr>
          <w:p>
            <w:r>
              <w:t>542 / 1224</w:t>
            </w:r>
          </w:p>
        </w:tc>
      </w:tr>
      <w:tr>
        <w:tc>
          <w:tcPr>
            <w:tcW w:type="dxa" w:w="2880"/>
          </w:tcPr>
          <w:p>
            <w:r>
              <w:t>专任教师学士</w:t>
            </w:r>
          </w:p>
        </w:tc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427 / 1224</w:t>
            </w:r>
          </w:p>
        </w:tc>
      </w:tr>
      <w:tr>
        <w:tc>
          <w:tcPr>
            <w:tcW w:type="dxa" w:w="2880"/>
          </w:tcPr>
          <w:p>
            <w:r>
              <w:t>专任教师无学位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1003 / 1224</w:t>
            </w:r>
          </w:p>
        </w:tc>
      </w:tr>
      <w:tr>
        <w:tc>
          <w:tcPr>
            <w:tcW w:type="dxa" w:w="2880"/>
          </w:tcPr>
          <w:p>
            <w:r>
              <w:t>专任教师博士研究生</w:t>
            </w:r>
          </w:p>
        </w:tc>
        <w:tc>
          <w:tcPr>
            <w:tcW w:type="dxa" w:w="2880"/>
          </w:tcPr>
          <w:p>
            <w:r>
              <w:t>2039</w:t>
            </w:r>
          </w:p>
        </w:tc>
        <w:tc>
          <w:tcPr>
            <w:tcW w:type="dxa" w:w="2880"/>
          </w:tcPr>
          <w:p>
            <w:r>
              <w:t>21 / 1224</w:t>
            </w:r>
          </w:p>
        </w:tc>
      </w:tr>
      <w:tr>
        <w:tc>
          <w:tcPr>
            <w:tcW w:type="dxa" w:w="2880"/>
          </w:tcPr>
          <w:p>
            <w:r>
              <w:t>专任教师硕士研究生</w:t>
            </w:r>
          </w:p>
        </w:tc>
        <w:tc>
          <w:tcPr>
            <w:tcW w:type="dxa" w:w="2880"/>
          </w:tcPr>
          <w:p>
            <w:r>
              <w:t>516</w:t>
            </w:r>
          </w:p>
        </w:tc>
        <w:tc>
          <w:tcPr>
            <w:tcW w:type="dxa" w:w="2880"/>
          </w:tcPr>
          <w:p>
            <w:r>
              <w:t>138 / 1224</w:t>
            </w:r>
          </w:p>
        </w:tc>
      </w:tr>
      <w:tr>
        <w:tc>
          <w:tcPr>
            <w:tcW w:type="dxa" w:w="2880"/>
          </w:tcPr>
          <w:p>
            <w:r>
              <w:t>专任教师大学本科</w:t>
            </w:r>
          </w:p>
        </w:tc>
        <w:tc>
          <w:tcPr>
            <w:tcW w:type="dxa" w:w="2880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>546 / 1224</w:t>
            </w:r>
          </w:p>
        </w:tc>
      </w:tr>
      <w:tr>
        <w:tc>
          <w:tcPr>
            <w:tcW w:type="dxa" w:w="2880"/>
          </w:tcPr>
          <w:p>
            <w:r>
              <w:t>专任教师专科及以下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852 / 1224</w:t>
            </w:r>
          </w:p>
        </w:tc>
      </w:tr>
      <w:tr>
        <w:tc>
          <w:tcPr>
            <w:tcW w:type="dxa" w:w="2880"/>
          </w:tcPr>
          <w:p>
            <w:r>
              <w:t>专任教师_教授</w:t>
            </w:r>
          </w:p>
        </w:tc>
        <w:tc>
          <w:tcPr>
            <w:tcW w:type="dxa" w:w="2880"/>
          </w:tcPr>
          <w:p>
            <w:r>
              <w:t>954</w:t>
            </w:r>
          </w:p>
        </w:tc>
        <w:tc>
          <w:tcPr>
            <w:tcW w:type="dxa" w:w="2880"/>
          </w:tcPr>
          <w:p>
            <w:r>
              <w:t>9 / 1224</w:t>
            </w:r>
          </w:p>
        </w:tc>
      </w:tr>
      <w:tr>
        <w:tc>
          <w:tcPr>
            <w:tcW w:type="dxa" w:w="2880"/>
          </w:tcPr>
          <w:p>
            <w:r>
              <w:t>专任教师_副教授</w:t>
            </w:r>
          </w:p>
        </w:tc>
        <w:tc>
          <w:tcPr>
            <w:tcW w:type="dxa" w:w="2880"/>
          </w:tcPr>
          <w:p>
            <w:r>
              <w:t>1160</w:t>
            </w:r>
          </w:p>
        </w:tc>
        <w:tc>
          <w:tcPr>
            <w:tcW w:type="dxa" w:w="2880"/>
          </w:tcPr>
          <w:p>
            <w:r>
              <w:t>9 / 1224</w:t>
            </w:r>
          </w:p>
        </w:tc>
      </w:tr>
      <w:tr>
        <w:tc>
          <w:tcPr>
            <w:tcW w:type="dxa" w:w="2880"/>
          </w:tcPr>
          <w:p>
            <w:r>
              <w:t>专任教师_其他正高级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81 / 1224</w:t>
            </w:r>
          </w:p>
        </w:tc>
      </w:tr>
      <w:tr>
        <w:tc>
          <w:tcPr>
            <w:tcW w:type="dxa" w:w="2880"/>
          </w:tcPr>
          <w:p>
            <w:r>
              <w:t>专任教师_其他副高级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140 / 1224</w:t>
            </w:r>
          </w:p>
        </w:tc>
      </w:tr>
      <w:tr>
        <w:tc>
          <w:tcPr>
            <w:tcW w:type="dxa" w:w="2880"/>
          </w:tcPr>
          <w:p>
            <w:r>
              <w:t>专任教师_讲师</w:t>
            </w:r>
          </w:p>
        </w:tc>
        <w:tc>
          <w:tcPr>
            <w:tcW w:type="dxa" w:w="2880"/>
          </w:tcPr>
          <w:p>
            <w:r>
              <w:t>518</w:t>
            </w:r>
          </w:p>
        </w:tc>
        <w:tc>
          <w:tcPr>
            <w:tcW w:type="dxa" w:w="2880"/>
          </w:tcPr>
          <w:p>
            <w:r>
              <w:t>156 / 1224</w:t>
            </w:r>
          </w:p>
        </w:tc>
      </w:tr>
      <w:tr>
        <w:tc>
          <w:tcPr>
            <w:tcW w:type="dxa" w:w="2880"/>
          </w:tcPr>
          <w:p>
            <w:r>
              <w:t>专任教师_助教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1078 / 1224</w:t>
            </w:r>
          </w:p>
        </w:tc>
      </w:tr>
      <w:tr>
        <w:tc>
          <w:tcPr>
            <w:tcW w:type="dxa" w:w="2880"/>
          </w:tcPr>
          <w:p>
            <w:r>
              <w:t>专任教师_其他中级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824 / 1224</w:t>
            </w:r>
          </w:p>
        </w:tc>
      </w:tr>
      <w:tr>
        <w:tc>
          <w:tcPr>
            <w:tcW w:type="dxa" w:w="2880"/>
          </w:tcPr>
          <w:p>
            <w:r>
              <w:t>专任教师_其他初级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872 / 1224</w:t>
            </w:r>
          </w:p>
        </w:tc>
      </w:tr>
      <w:tr>
        <w:tc>
          <w:tcPr>
            <w:tcW w:type="dxa" w:w="2880"/>
          </w:tcPr>
          <w:p>
            <w:r>
              <w:t>专任教师_未评级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1072 / 1224</w:t>
            </w:r>
          </w:p>
        </w:tc>
      </w:tr>
      <w:tr>
        <w:tc>
          <w:tcPr>
            <w:tcW w:type="dxa" w:w="2880"/>
          </w:tcPr>
          <w:p>
            <w:r>
              <w:t>专任教师双师型</w:t>
            </w:r>
          </w:p>
        </w:tc>
        <w:tc>
          <w:tcPr>
            <w:tcW w:type="dxa" w:w="2880"/>
          </w:tcPr>
          <w:p>
            <w:r>
              <w:t>1462</w:t>
            </w:r>
          </w:p>
        </w:tc>
        <w:tc>
          <w:tcPr>
            <w:tcW w:type="dxa" w:w="2880"/>
          </w:tcPr>
          <w:p>
            <w:r>
              <w:t>4 / 1224</w:t>
            </w:r>
          </w:p>
        </w:tc>
      </w:tr>
      <w:tr>
        <w:tc>
          <w:tcPr>
            <w:tcW w:type="dxa" w:w="2880"/>
          </w:tcPr>
          <w:p>
            <w:r>
              <w:t>专任教师工程背景</w:t>
            </w:r>
          </w:p>
        </w:tc>
        <w:tc>
          <w:tcPr>
            <w:tcW w:type="dxa" w:w="2880"/>
          </w:tcPr>
          <w:p>
            <w:r>
              <w:t>1293</w:t>
            </w:r>
          </w:p>
        </w:tc>
        <w:tc>
          <w:tcPr>
            <w:tcW w:type="dxa" w:w="2880"/>
          </w:tcPr>
          <w:p>
            <w:r>
              <w:t>8 / 1224</w:t>
            </w:r>
          </w:p>
        </w:tc>
      </w:tr>
      <w:tr>
        <w:tc>
          <w:tcPr>
            <w:tcW w:type="dxa" w:w="2880"/>
          </w:tcPr>
          <w:p>
            <w:r>
              <w:t>专任教师行业背景</w:t>
            </w:r>
          </w:p>
        </w:tc>
        <w:tc>
          <w:tcPr>
            <w:tcW w:type="dxa" w:w="2880"/>
          </w:tcPr>
          <w:p>
            <w:r>
              <w:t>605</w:t>
            </w:r>
          </w:p>
        </w:tc>
        <w:tc>
          <w:tcPr>
            <w:tcW w:type="dxa" w:w="2880"/>
          </w:tcPr>
          <w:p>
            <w:r>
              <w:t>45 / 1224</w:t>
            </w:r>
          </w:p>
        </w:tc>
      </w:tr>
      <w:tr>
        <w:tc>
          <w:tcPr>
            <w:tcW w:type="dxa" w:w="2880"/>
          </w:tcPr>
          <w:p>
            <w:r>
              <w:t>专任教师本校</w:t>
            </w:r>
          </w:p>
        </w:tc>
        <w:tc>
          <w:tcPr>
            <w:tcW w:type="dxa" w:w="2880"/>
          </w:tcPr>
          <w:p>
            <w:r>
              <w:t>2004</w:t>
            </w:r>
          </w:p>
        </w:tc>
        <w:tc>
          <w:tcPr>
            <w:tcW w:type="dxa" w:w="2880"/>
          </w:tcPr>
          <w:p>
            <w:r>
              <w:t>4 / 1224</w:t>
            </w:r>
          </w:p>
        </w:tc>
      </w:tr>
      <w:tr>
        <w:tc>
          <w:tcPr>
            <w:tcW w:type="dxa" w:w="2880"/>
          </w:tcPr>
          <w:p>
            <w:r>
              <w:t>专任教师外校（境内）</w:t>
            </w:r>
          </w:p>
        </w:tc>
        <w:tc>
          <w:tcPr>
            <w:tcW w:type="dxa" w:w="2880"/>
          </w:tcPr>
          <w:p>
            <w:r>
              <w:t>532</w:t>
            </w:r>
          </w:p>
        </w:tc>
        <w:tc>
          <w:tcPr>
            <w:tcW w:type="dxa" w:w="2880"/>
          </w:tcPr>
          <w:p>
            <w:r>
              <w:t>659 / 1224</w:t>
            </w:r>
          </w:p>
        </w:tc>
      </w:tr>
      <w:tr>
        <w:tc>
          <w:tcPr>
            <w:tcW w:type="dxa" w:w="2880"/>
          </w:tcPr>
          <w:p>
            <w:r>
              <w:t>专任教师外校（境外）</w:t>
            </w:r>
          </w:p>
        </w:tc>
        <w:tc>
          <w:tcPr>
            <w:tcW w:type="dxa" w:w="2880"/>
          </w:tcPr>
          <w:p>
            <w:r>
              <w:t>221</w:t>
            </w:r>
          </w:p>
        </w:tc>
        <w:tc>
          <w:tcPr>
            <w:tcW w:type="dxa" w:w="2880"/>
          </w:tcPr>
          <w:p>
            <w:r>
              <w:t>45 / 1224</w:t>
            </w:r>
          </w:p>
        </w:tc>
      </w:tr>
      <w:tr>
        <w:tc>
          <w:tcPr>
            <w:tcW w:type="dxa" w:w="2880"/>
          </w:tcPr>
          <w:p>
            <w:r>
              <w:t>专任教师博士、硕士导师</w:t>
            </w:r>
          </w:p>
        </w:tc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14 / 1224</w:t>
            </w:r>
          </w:p>
        </w:tc>
      </w:tr>
      <w:tr>
        <w:tc>
          <w:tcPr>
            <w:tcW w:type="dxa" w:w="2880"/>
          </w:tcPr>
          <w:p>
            <w:r>
              <w:t>专任教师博士导师</w:t>
            </w:r>
          </w:p>
        </w:tc>
        <w:tc>
          <w:tcPr>
            <w:tcW w:type="dxa" w:w="2880"/>
          </w:tcPr>
          <w:p>
            <w:r>
              <w:t>992</w:t>
            </w:r>
          </w:p>
        </w:tc>
        <w:tc>
          <w:tcPr>
            <w:tcW w:type="dxa" w:w="2880"/>
          </w:tcPr>
          <w:p>
            <w:r>
              <w:t>13 / 1224</w:t>
            </w:r>
          </w:p>
        </w:tc>
      </w:tr>
      <w:tr>
        <w:tc>
          <w:tcPr>
            <w:tcW w:type="dxa" w:w="2880"/>
          </w:tcPr>
          <w:p>
            <w:r>
              <w:t>专任教师硕士导师</w:t>
            </w:r>
          </w:p>
        </w:tc>
        <w:tc>
          <w:tcPr>
            <w:tcW w:type="dxa" w:w="2880"/>
          </w:tcPr>
          <w:p>
            <w:r>
              <w:t>1021</w:t>
            </w:r>
          </w:p>
        </w:tc>
        <w:tc>
          <w:tcPr>
            <w:tcW w:type="dxa" w:w="2880"/>
          </w:tcPr>
          <w:p>
            <w:r>
              <w:t>24 / 1224</w:t>
            </w:r>
          </w:p>
        </w:tc>
      </w:tr>
      <w:tr>
        <w:tc>
          <w:tcPr>
            <w:tcW w:type="dxa" w:w="2880"/>
          </w:tcPr>
          <w:p>
            <w:r>
              <w:t>专任教师非导师</w:t>
            </w:r>
          </w:p>
        </w:tc>
        <w:tc>
          <w:tcPr>
            <w:tcW w:type="dxa" w:w="2880"/>
          </w:tcPr>
          <w:p>
            <w:r>
              <w:t>744</w:t>
            </w:r>
          </w:p>
        </w:tc>
        <w:tc>
          <w:tcPr>
            <w:tcW w:type="dxa" w:w="2880"/>
          </w:tcPr>
          <w:p>
            <w:r>
              <w:t>378 / 1224</w:t>
            </w:r>
          </w:p>
        </w:tc>
      </w:tr>
      <w:tr>
        <w:tc>
          <w:tcPr>
            <w:tcW w:type="dxa" w:w="2880"/>
          </w:tcPr>
          <w:p>
            <w:r>
              <w:t>外聘教师</w:t>
            </w:r>
          </w:p>
        </w:tc>
        <w:tc>
          <w:tcPr>
            <w:tcW w:type="dxa" w:w="2880"/>
          </w:tcPr>
          <w:p>
            <w:r>
              <w:t>321</w:t>
            </w:r>
          </w:p>
        </w:tc>
        <w:tc>
          <w:tcPr>
            <w:tcW w:type="dxa" w:w="2880"/>
          </w:tcPr>
          <w:p>
            <w:r>
              <w:t>359 / 1224</w:t>
            </w:r>
          </w:p>
        </w:tc>
      </w:tr>
      <w:tr>
        <w:tc>
          <w:tcPr>
            <w:tcW w:type="dxa" w:w="2880"/>
          </w:tcPr>
          <w:p>
            <w:r>
              <w:t>外聘教师_工作两年及以上</w:t>
            </w:r>
          </w:p>
        </w:tc>
        <w:tc>
          <w:tcPr>
            <w:tcW w:type="dxa" w:w="2880"/>
          </w:tcPr>
          <w:p>
            <w:r>
              <w:t>210</w:t>
            </w:r>
          </w:p>
        </w:tc>
        <w:tc>
          <w:tcPr>
            <w:tcW w:type="dxa" w:w="2880"/>
          </w:tcPr>
          <w:p>
            <w:r>
              <w:t>459 / 1224</w:t>
            </w:r>
          </w:p>
        </w:tc>
      </w:tr>
      <w:tr>
        <w:tc>
          <w:tcPr>
            <w:tcW w:type="dxa" w:w="2880"/>
          </w:tcPr>
          <w:p>
            <w:r>
              <w:t>外聘教师_工作1-2年</w:t>
            </w:r>
          </w:p>
        </w:tc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466 / 1224</w:t>
            </w:r>
          </w:p>
        </w:tc>
      </w:tr>
      <w:tr>
        <w:tc>
          <w:tcPr>
            <w:tcW w:type="dxa" w:w="2880"/>
          </w:tcPr>
          <w:p>
            <w:r>
              <w:t>外聘教师_男</w:t>
            </w:r>
          </w:p>
        </w:tc>
        <w:tc>
          <w:tcPr>
            <w:tcW w:type="dxa" w:w="2880"/>
          </w:tcPr>
          <w:p>
            <w:r>
              <w:t>277</w:t>
            </w:r>
          </w:p>
        </w:tc>
        <w:tc>
          <w:tcPr>
            <w:tcW w:type="dxa" w:w="2880"/>
          </w:tcPr>
          <w:p>
            <w:r>
              <w:t>215 / 1224</w:t>
            </w:r>
          </w:p>
        </w:tc>
      </w:tr>
      <w:tr>
        <w:tc>
          <w:tcPr>
            <w:tcW w:type="dxa" w:w="2880"/>
          </w:tcPr>
          <w:p>
            <w:r>
              <w:t>外聘教师_女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858 / 1224</w:t>
            </w:r>
          </w:p>
        </w:tc>
      </w:tr>
      <w:tr>
        <w:tc>
          <w:tcPr>
            <w:tcW w:type="dxa" w:w="2880"/>
          </w:tcPr>
          <w:p>
            <w:r>
              <w:t>外聘教师20岁及以下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93 / 1224</w:t>
            </w:r>
          </w:p>
        </w:tc>
      </w:tr>
      <w:tr>
        <w:tc>
          <w:tcPr>
            <w:tcW w:type="dxa" w:w="2880"/>
          </w:tcPr>
          <w:p>
            <w:r>
              <w:t>外聘教师2135岁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840 / 1224</w:t>
            </w:r>
          </w:p>
        </w:tc>
      </w:tr>
      <w:tr>
        <w:tc>
          <w:tcPr>
            <w:tcW w:type="dxa" w:w="2880"/>
          </w:tcPr>
          <w:p>
            <w:r>
              <w:t>外聘教师3645岁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537 / 1224</w:t>
            </w:r>
          </w:p>
        </w:tc>
      </w:tr>
      <w:tr>
        <w:tc>
          <w:tcPr>
            <w:tcW w:type="dxa" w:w="2880"/>
          </w:tcPr>
          <w:p>
            <w:r>
              <w:t>外聘教师4655岁</w:t>
            </w:r>
          </w:p>
        </w:tc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247 / 1224</w:t>
            </w:r>
          </w:p>
        </w:tc>
      </w:tr>
      <w:tr>
        <w:tc>
          <w:tcPr>
            <w:tcW w:type="dxa" w:w="2880"/>
          </w:tcPr>
          <w:p>
            <w:r>
              <w:t>外聘教师56岁以上</w:t>
            </w:r>
          </w:p>
        </w:tc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71 / 1224</w:t>
            </w:r>
          </w:p>
        </w:tc>
      </w:tr>
      <w:tr>
        <w:tc>
          <w:tcPr>
            <w:tcW w:type="dxa" w:w="2880"/>
          </w:tcPr>
          <w:p>
            <w:r>
              <w:t>外聘教师6月以下</w:t>
            </w:r>
          </w:p>
        </w:tc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144 / 1224</w:t>
            </w:r>
          </w:p>
        </w:tc>
      </w:tr>
      <w:tr>
        <w:tc>
          <w:tcPr>
            <w:tcW w:type="dxa" w:w="2880"/>
          </w:tcPr>
          <w:p>
            <w:r>
              <w:t>外聘教师612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715 / 1224</w:t>
            </w:r>
          </w:p>
        </w:tc>
      </w:tr>
      <w:tr>
        <w:tc>
          <w:tcPr>
            <w:tcW w:type="dxa" w:w="2880"/>
          </w:tcPr>
          <w:p>
            <w:r>
              <w:t>外聘教师1324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530 / 1224</w:t>
            </w:r>
          </w:p>
        </w:tc>
      </w:tr>
      <w:tr>
        <w:tc>
          <w:tcPr>
            <w:tcW w:type="dxa" w:w="2880"/>
          </w:tcPr>
          <w:p>
            <w:r>
              <w:t>外聘教师24月以上</w:t>
            </w:r>
          </w:p>
        </w:tc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351 / 1224</w:t>
            </w:r>
          </w:p>
        </w:tc>
      </w:tr>
      <w:tr>
        <w:tc>
          <w:tcPr>
            <w:tcW w:type="dxa" w:w="2880"/>
          </w:tcPr>
          <w:p>
            <w:r>
              <w:t>外聘教师博士</w:t>
            </w:r>
          </w:p>
        </w:tc>
        <w:tc>
          <w:tcPr>
            <w:tcW w:type="dxa" w:w="2880"/>
          </w:tcPr>
          <w:p>
            <w:r>
              <w:t>215</w:t>
            </w:r>
          </w:p>
        </w:tc>
        <w:tc>
          <w:tcPr>
            <w:tcW w:type="dxa" w:w="2880"/>
          </w:tcPr>
          <w:p>
            <w:r>
              <w:t>70 / 1224</w:t>
            </w:r>
          </w:p>
        </w:tc>
      </w:tr>
      <w:tr>
        <w:tc>
          <w:tcPr>
            <w:tcW w:type="dxa" w:w="2880"/>
          </w:tcPr>
          <w:p>
            <w:r>
              <w:t>外聘教师硕士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704 / 1224</w:t>
            </w:r>
          </w:p>
        </w:tc>
      </w:tr>
      <w:tr>
        <w:tc>
          <w:tcPr>
            <w:tcW w:type="dxa" w:w="2880"/>
          </w:tcPr>
          <w:p>
            <w:r>
              <w:t>外聘教师学士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788 / 1224</w:t>
            </w:r>
          </w:p>
        </w:tc>
      </w:tr>
      <w:tr>
        <w:tc>
          <w:tcPr>
            <w:tcW w:type="dxa" w:w="2880"/>
          </w:tcPr>
          <w:p>
            <w:r>
              <w:t>外聘教师无学位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886 / 1224</w:t>
            </w:r>
          </w:p>
        </w:tc>
      </w:tr>
      <w:tr>
        <w:tc>
          <w:tcPr>
            <w:tcW w:type="dxa" w:w="2880"/>
          </w:tcPr>
          <w:p>
            <w:r>
              <w:t>外聘教师博士研究生</w:t>
            </w:r>
          </w:p>
        </w:tc>
        <w:tc>
          <w:tcPr>
            <w:tcW w:type="dxa" w:w="2880"/>
          </w:tcPr>
          <w:p>
            <w:r>
              <w:t>212</w:t>
            </w:r>
          </w:p>
        </w:tc>
        <w:tc>
          <w:tcPr>
            <w:tcW w:type="dxa" w:w="2880"/>
          </w:tcPr>
          <w:p>
            <w:r>
              <w:t>69 / 1224</w:t>
            </w:r>
          </w:p>
        </w:tc>
      </w:tr>
      <w:tr>
        <w:tc>
          <w:tcPr>
            <w:tcW w:type="dxa" w:w="2880"/>
          </w:tcPr>
          <w:p>
            <w:r>
              <w:t>外聘教师硕士研究生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641 / 1224</w:t>
            </w:r>
          </w:p>
        </w:tc>
      </w:tr>
      <w:tr>
        <w:tc>
          <w:tcPr>
            <w:tcW w:type="dxa" w:w="2880"/>
          </w:tcPr>
          <w:p>
            <w:r>
              <w:t>外聘教师大学本科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853 / 1224</w:t>
            </w:r>
          </w:p>
        </w:tc>
      </w:tr>
      <w:tr>
        <w:tc>
          <w:tcPr>
            <w:tcW w:type="dxa" w:w="2880"/>
          </w:tcPr>
          <w:p>
            <w:r>
              <w:t>外聘教师专科及以下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945 / 1224</w:t>
            </w:r>
          </w:p>
        </w:tc>
      </w:tr>
      <w:tr>
        <w:tc>
          <w:tcPr>
            <w:tcW w:type="dxa" w:w="2880"/>
          </w:tcPr>
          <w:p>
            <w:r>
              <w:t>外聘教师教授</w:t>
            </w:r>
          </w:p>
        </w:tc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47 / 1224</w:t>
            </w:r>
          </w:p>
        </w:tc>
      </w:tr>
      <w:tr>
        <w:tc>
          <w:tcPr>
            <w:tcW w:type="dxa" w:w="2880"/>
          </w:tcPr>
          <w:p>
            <w:r>
              <w:t>外聘教师副教授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409 / 1224</w:t>
            </w:r>
          </w:p>
        </w:tc>
      </w:tr>
      <w:tr>
        <w:tc>
          <w:tcPr>
            <w:tcW w:type="dxa" w:w="2880"/>
          </w:tcPr>
          <w:p>
            <w:r>
              <w:t>外聘教师其他正高级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134 / 1224</w:t>
            </w:r>
          </w:p>
        </w:tc>
      </w:tr>
      <w:tr>
        <w:tc>
          <w:tcPr>
            <w:tcW w:type="dxa" w:w="2880"/>
          </w:tcPr>
          <w:p>
            <w:r>
              <w:t>外聘教师其他副高级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649 / 1224</w:t>
            </w:r>
          </w:p>
        </w:tc>
      </w:tr>
      <w:tr>
        <w:tc>
          <w:tcPr>
            <w:tcW w:type="dxa" w:w="2880"/>
          </w:tcPr>
          <w:p>
            <w:r>
              <w:t>外聘教师讲师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831 / 1224</w:t>
            </w:r>
          </w:p>
        </w:tc>
      </w:tr>
      <w:tr>
        <w:tc>
          <w:tcPr>
            <w:tcW w:type="dxa" w:w="2880"/>
          </w:tcPr>
          <w:p>
            <w:r>
              <w:t>外聘教师助教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694 / 1224</w:t>
            </w:r>
          </w:p>
        </w:tc>
      </w:tr>
      <w:tr>
        <w:tc>
          <w:tcPr>
            <w:tcW w:type="dxa" w:w="2880"/>
          </w:tcPr>
          <w:p>
            <w:r>
              <w:t>外聘教师其他中级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806 / 1224</w:t>
            </w:r>
          </w:p>
        </w:tc>
      </w:tr>
      <w:tr>
        <w:tc>
          <w:tcPr>
            <w:tcW w:type="dxa" w:w="2880"/>
          </w:tcPr>
          <w:p>
            <w:r>
              <w:t>外聘教师其他初级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749 / 1224</w:t>
            </w:r>
          </w:p>
        </w:tc>
      </w:tr>
      <w:tr>
        <w:tc>
          <w:tcPr>
            <w:tcW w:type="dxa" w:w="2880"/>
          </w:tcPr>
          <w:p>
            <w:r>
              <w:t>外聘教师未评级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261 / 1224</w:t>
            </w:r>
          </w:p>
        </w:tc>
      </w:tr>
      <w:tr>
        <w:tc>
          <w:tcPr>
            <w:tcW w:type="dxa" w:w="2880"/>
          </w:tcPr>
          <w:p>
            <w:r>
              <w:t>外聘教师高等学校</w:t>
            </w:r>
          </w:p>
        </w:tc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309 / 1224</w:t>
            </w:r>
          </w:p>
        </w:tc>
      </w:tr>
      <w:tr>
        <w:tc>
          <w:tcPr>
            <w:tcW w:type="dxa" w:w="2880"/>
          </w:tcPr>
          <w:p>
            <w:r>
              <w:t>外聘教师行政单位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354 / 1224</w:t>
            </w:r>
          </w:p>
        </w:tc>
      </w:tr>
      <w:tr>
        <w:tc>
          <w:tcPr>
            <w:tcW w:type="dxa" w:w="2880"/>
          </w:tcPr>
          <w:p>
            <w:r>
              <w:t>外聘教师企业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297 / 1224</w:t>
            </w:r>
          </w:p>
        </w:tc>
      </w:tr>
      <w:tr>
        <w:tc>
          <w:tcPr>
            <w:tcW w:type="dxa" w:w="2880"/>
          </w:tcPr>
          <w:p>
            <w:r>
              <w:t>外聘教师事业单位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外聘教师其他单位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517 / 1224</w:t>
            </w:r>
          </w:p>
        </w:tc>
      </w:tr>
      <w:tr>
        <w:tc>
          <w:tcPr>
            <w:tcW w:type="dxa" w:w="2880"/>
          </w:tcPr>
          <w:p>
            <w:r>
              <w:t>外聘教师科研单位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82 / 1224</w:t>
            </w:r>
          </w:p>
        </w:tc>
      </w:tr>
      <w:tr>
        <w:tc>
          <w:tcPr>
            <w:tcW w:type="dxa" w:w="2880"/>
          </w:tcPr>
          <w:p>
            <w:r>
              <w:t>外聘教师部队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85 / 1224</w:t>
            </w:r>
          </w:p>
        </w:tc>
      </w:tr>
      <w:tr>
        <w:tc>
          <w:tcPr>
            <w:tcW w:type="dxa" w:w="2880"/>
          </w:tcPr>
          <w:p>
            <w:r>
              <w:t>外聘教师境内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39 / 1224</w:t>
            </w:r>
          </w:p>
        </w:tc>
      </w:tr>
      <w:tr>
        <w:tc>
          <w:tcPr>
            <w:tcW w:type="dxa" w:w="2880"/>
          </w:tcPr>
          <w:p>
            <w:r>
              <w:t>外聘教师境外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11 / 1224</w:t>
            </w:r>
          </w:p>
        </w:tc>
      </w:tr>
      <w:tr>
        <w:tc>
          <w:tcPr>
            <w:tcW w:type="dxa" w:w="2880"/>
          </w:tcPr>
          <w:p>
            <w:r>
              <w:t>外聘教师博士、硕士导师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8 / 1224</w:t>
            </w:r>
          </w:p>
        </w:tc>
      </w:tr>
      <w:tr>
        <w:tc>
          <w:tcPr>
            <w:tcW w:type="dxa" w:w="2880"/>
          </w:tcPr>
          <w:p>
            <w:r>
              <w:t>外聘教师博士导师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4 / 1224</w:t>
            </w:r>
          </w:p>
        </w:tc>
      </w:tr>
      <w:tr>
        <w:tc>
          <w:tcPr>
            <w:tcW w:type="dxa" w:w="2880"/>
          </w:tcPr>
          <w:p>
            <w:r>
              <w:t>外聘教师硕士导师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6 / 1224</w:t>
            </w:r>
          </w:p>
        </w:tc>
      </w:tr>
      <w:tr>
        <w:tc>
          <w:tcPr>
            <w:tcW w:type="dxa" w:w="2880"/>
          </w:tcPr>
          <w:p>
            <w:r>
              <w:t>外聘教师非导师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46 / 1224</w:t>
            </w:r>
          </w:p>
        </w:tc>
      </w:tr>
      <w:tr>
        <w:tc>
          <w:tcPr>
            <w:tcW w:type="dxa" w:w="2880"/>
          </w:tcPr>
          <w:p>
            <w:r>
              <w:t>专业带头人总数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58 / 1224</w:t>
            </w:r>
          </w:p>
        </w:tc>
      </w:tr>
      <w:tr>
        <w:tc>
          <w:tcPr>
            <w:tcW w:type="dxa" w:w="2880"/>
          </w:tcPr>
          <w:p>
            <w:r>
              <w:t>专业带头人博士</w:t>
            </w:r>
          </w:p>
        </w:tc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20 / 1224</w:t>
            </w:r>
          </w:p>
        </w:tc>
      </w:tr>
      <w:tr>
        <w:tc>
          <w:tcPr>
            <w:tcW w:type="dxa" w:w="2880"/>
          </w:tcPr>
          <w:p>
            <w:r>
              <w:t>专业带头人硕士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1047 / 1224</w:t>
            </w:r>
          </w:p>
        </w:tc>
      </w:tr>
      <w:tr>
        <w:tc>
          <w:tcPr>
            <w:tcW w:type="dxa" w:w="2880"/>
          </w:tcPr>
          <w:p>
            <w:r>
              <w:t>专业带头人学士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875 / 1224</w:t>
            </w:r>
          </w:p>
        </w:tc>
      </w:tr>
      <w:tr>
        <w:tc>
          <w:tcPr>
            <w:tcW w:type="dxa" w:w="2880"/>
          </w:tcPr>
          <w:p>
            <w:r>
              <w:t>专业带头人无学位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245 / 1224</w:t>
            </w:r>
          </w:p>
        </w:tc>
      </w:tr>
      <w:tr>
        <w:tc>
          <w:tcPr>
            <w:tcW w:type="dxa" w:w="2880"/>
          </w:tcPr>
          <w:p>
            <w:r>
              <w:t>专业带头人教授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16 / 1224</w:t>
            </w:r>
          </w:p>
        </w:tc>
      </w:tr>
      <w:tr>
        <w:tc>
          <w:tcPr>
            <w:tcW w:type="dxa" w:w="2880"/>
          </w:tcPr>
          <w:p>
            <w:r>
              <w:t>专业带头人副教授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716 / 1224</w:t>
            </w:r>
          </w:p>
        </w:tc>
      </w:tr>
      <w:tr>
        <w:tc>
          <w:tcPr>
            <w:tcW w:type="dxa" w:w="2880"/>
          </w:tcPr>
          <w:p>
            <w:r>
              <w:t>专业带头人其他正高级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487 / 1224</w:t>
            </w:r>
          </w:p>
        </w:tc>
      </w:tr>
      <w:tr>
        <w:tc>
          <w:tcPr>
            <w:tcW w:type="dxa" w:w="2880"/>
          </w:tcPr>
          <w:p>
            <w:r>
              <w:t>专业带头人其他副高级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474 / 1224</w:t>
            </w:r>
          </w:p>
        </w:tc>
      </w:tr>
      <w:tr>
        <w:tc>
          <w:tcPr>
            <w:tcW w:type="dxa" w:w="2880"/>
          </w:tcPr>
          <w:p>
            <w:r>
              <w:t>专业带头人讲师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853 / 1224</w:t>
            </w:r>
          </w:p>
        </w:tc>
      </w:tr>
      <w:tr>
        <w:tc>
          <w:tcPr>
            <w:tcW w:type="dxa" w:w="2880"/>
          </w:tcPr>
          <w:p>
            <w:r>
              <w:t>专业带头人助教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187 / 1224</w:t>
            </w:r>
          </w:p>
        </w:tc>
      </w:tr>
      <w:tr>
        <w:tc>
          <w:tcPr>
            <w:tcW w:type="dxa" w:w="2880"/>
          </w:tcPr>
          <w:p>
            <w:r>
              <w:t>专业带头人其他中级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140 / 1224</w:t>
            </w:r>
          </w:p>
        </w:tc>
      </w:tr>
      <w:tr>
        <w:tc>
          <w:tcPr>
            <w:tcW w:type="dxa" w:w="2880"/>
          </w:tcPr>
          <w:p>
            <w:r>
              <w:t>专业带头人其他初级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28 / 1224</w:t>
            </w:r>
          </w:p>
        </w:tc>
      </w:tr>
      <w:tr>
        <w:tc>
          <w:tcPr>
            <w:tcW w:type="dxa" w:w="2880"/>
          </w:tcPr>
          <w:p>
            <w:r>
              <w:t>专业带头人未评级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171 / 1224</w:t>
            </w:r>
          </w:p>
        </w:tc>
      </w:tr>
      <w:tr>
        <w:tc>
          <w:tcPr>
            <w:tcW w:type="dxa" w:w="2880"/>
          </w:tcPr>
          <w:p>
            <w:r>
              <w:t>专业带头人35岁及以下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798 / 1224</w:t>
            </w:r>
          </w:p>
        </w:tc>
      </w:tr>
      <w:tr>
        <w:tc>
          <w:tcPr>
            <w:tcW w:type="dxa" w:w="2880"/>
          </w:tcPr>
          <w:p>
            <w:r>
              <w:t>专业带头人3645岁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410 / 1224</w:t>
            </w:r>
          </w:p>
        </w:tc>
      </w:tr>
      <w:tr>
        <w:tc>
          <w:tcPr>
            <w:tcW w:type="dxa" w:w="2880"/>
          </w:tcPr>
          <w:p>
            <w:r>
              <w:t>专业带头人4655岁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150 / 1224</w:t>
            </w:r>
          </w:p>
        </w:tc>
      </w:tr>
      <w:tr>
        <w:tc>
          <w:tcPr>
            <w:tcW w:type="dxa" w:w="2880"/>
          </w:tcPr>
          <w:p>
            <w:r>
              <w:t>专业带头人56岁以上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7 / 1224</w:t>
            </w:r>
          </w:p>
        </w:tc>
      </w:tr>
      <w:tr>
        <w:tc>
          <w:tcPr>
            <w:tcW w:type="dxa" w:w="2880"/>
          </w:tcPr>
          <w:p>
            <w:r>
              <w:t>专业带头人本校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58 / 1224</w:t>
            </w:r>
          </w:p>
        </w:tc>
      </w:tr>
      <w:tr>
        <w:tc>
          <w:tcPr>
            <w:tcW w:type="dxa" w:w="2880"/>
          </w:tcPr>
          <w:p>
            <w:r>
              <w:t>专业带头人外聘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284 / 1224</w:t>
            </w:r>
          </w:p>
        </w:tc>
      </w:tr>
      <w:tr>
        <w:tc>
          <w:tcPr>
            <w:tcW w:type="dxa" w:w="2880"/>
          </w:tcPr>
          <w:p>
            <w:r>
              <w:t>实验技术人员总数</w:t>
            </w:r>
          </w:p>
        </w:tc>
        <w:tc>
          <w:tcPr>
            <w:tcW w:type="dxa" w:w="2880"/>
          </w:tcPr>
          <w:p>
            <w:r>
              <w:t>299</w:t>
            </w:r>
          </w:p>
        </w:tc>
        <w:tc>
          <w:tcPr>
            <w:tcW w:type="dxa" w:w="2880"/>
          </w:tcPr>
          <w:p>
            <w:r>
              <w:t>31 / 1224</w:t>
            </w:r>
          </w:p>
        </w:tc>
      </w:tr>
      <w:tr>
        <w:tc>
          <w:tcPr>
            <w:tcW w:type="dxa" w:w="2880"/>
          </w:tcPr>
          <w:p>
            <w:r>
              <w:t>实验技术人员博士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15 / 1224</w:t>
            </w:r>
          </w:p>
        </w:tc>
      </w:tr>
      <w:tr>
        <w:tc>
          <w:tcPr>
            <w:tcW w:type="dxa" w:w="2880"/>
          </w:tcPr>
          <w:p>
            <w:r>
              <w:t>实验技术人员硕士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57 / 1224</w:t>
            </w:r>
          </w:p>
        </w:tc>
      </w:tr>
      <w:tr>
        <w:tc>
          <w:tcPr>
            <w:tcW w:type="dxa" w:w="2880"/>
          </w:tcPr>
          <w:p>
            <w:r>
              <w:t>实验技术人员学士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17 / 1224</w:t>
            </w:r>
          </w:p>
        </w:tc>
      </w:tr>
      <w:tr>
        <w:tc>
          <w:tcPr>
            <w:tcW w:type="dxa" w:w="2880"/>
          </w:tcPr>
          <w:p>
            <w:r>
              <w:t>实验技术人员无学位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92 / 1224</w:t>
            </w:r>
          </w:p>
        </w:tc>
      </w:tr>
      <w:tr>
        <w:tc>
          <w:tcPr>
            <w:tcW w:type="dxa" w:w="2880"/>
          </w:tcPr>
          <w:p>
            <w:r>
              <w:t>实验技术人员教授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126 / 1224</w:t>
            </w:r>
          </w:p>
        </w:tc>
      </w:tr>
      <w:tr>
        <w:tc>
          <w:tcPr>
            <w:tcW w:type="dxa" w:w="2880"/>
          </w:tcPr>
          <w:p>
            <w:r>
              <w:t>实验技术人员副教授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513 / 1224</w:t>
            </w:r>
          </w:p>
        </w:tc>
      </w:tr>
      <w:tr>
        <w:tc>
          <w:tcPr>
            <w:tcW w:type="dxa" w:w="2880"/>
          </w:tcPr>
          <w:p>
            <w:r>
              <w:t>实验技术人员其他正高级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12 / 1224</w:t>
            </w:r>
          </w:p>
        </w:tc>
      </w:tr>
      <w:tr>
        <w:tc>
          <w:tcPr>
            <w:tcW w:type="dxa" w:w="2880"/>
          </w:tcPr>
          <w:p>
            <w:r>
              <w:t>实验技术人员其他副高级</w:t>
            </w:r>
          </w:p>
        </w:tc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10 / 1224</w:t>
            </w:r>
          </w:p>
        </w:tc>
      </w:tr>
      <w:tr>
        <w:tc>
          <w:tcPr>
            <w:tcW w:type="dxa" w:w="2880"/>
          </w:tcPr>
          <w:p>
            <w:r>
              <w:t>实验技术人员讲师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735 / 1224</w:t>
            </w:r>
          </w:p>
        </w:tc>
      </w:tr>
      <w:tr>
        <w:tc>
          <w:tcPr>
            <w:tcW w:type="dxa" w:w="2880"/>
          </w:tcPr>
          <w:p>
            <w:r>
              <w:t>实验技术人员助教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487 / 1224</w:t>
            </w:r>
          </w:p>
        </w:tc>
      </w:tr>
      <w:tr>
        <w:tc>
          <w:tcPr>
            <w:tcW w:type="dxa" w:w="2880"/>
          </w:tcPr>
          <w:p>
            <w:r>
              <w:t>实验技术人员其他中级</w:t>
            </w:r>
          </w:p>
        </w:tc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34 / 1224</w:t>
            </w:r>
          </w:p>
        </w:tc>
      </w:tr>
      <w:tr>
        <w:tc>
          <w:tcPr>
            <w:tcW w:type="dxa" w:w="2880"/>
          </w:tcPr>
          <w:p>
            <w:r>
              <w:t>实验技术人员其他初级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332 / 1224</w:t>
            </w:r>
          </w:p>
        </w:tc>
      </w:tr>
      <w:tr>
        <w:tc>
          <w:tcPr>
            <w:tcW w:type="dxa" w:w="2880"/>
          </w:tcPr>
          <w:p>
            <w:r>
              <w:t>实验技术人员未评级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810 / 1224</w:t>
            </w:r>
          </w:p>
        </w:tc>
      </w:tr>
      <w:tr>
        <w:tc>
          <w:tcPr>
            <w:tcW w:type="dxa" w:w="2880"/>
          </w:tcPr>
          <w:p>
            <w:r>
              <w:t>实验技术人员35岁及以下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102 / 1224</w:t>
            </w:r>
          </w:p>
        </w:tc>
      </w:tr>
      <w:tr>
        <w:tc>
          <w:tcPr>
            <w:tcW w:type="dxa" w:w="2880"/>
          </w:tcPr>
          <w:p>
            <w:r>
              <w:t>实验技术人员3645岁</w:t>
            </w:r>
          </w:p>
        </w:tc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31 / 1224</w:t>
            </w:r>
          </w:p>
        </w:tc>
      </w:tr>
      <w:tr>
        <w:tc>
          <w:tcPr>
            <w:tcW w:type="dxa" w:w="2880"/>
          </w:tcPr>
          <w:p>
            <w:r>
              <w:t>实验技术人员4655岁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28 / 1224</w:t>
            </w:r>
          </w:p>
        </w:tc>
      </w:tr>
      <w:tr>
        <w:tc>
          <w:tcPr>
            <w:tcW w:type="dxa" w:w="2880"/>
          </w:tcPr>
          <w:p>
            <w:r>
              <w:t>实验技术人员56岁以上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15 / 1224</w:t>
            </w:r>
          </w:p>
        </w:tc>
      </w:tr>
      <w:tr>
        <w:tc>
          <w:tcPr>
            <w:tcW w:type="dxa" w:w="2880"/>
          </w:tcPr>
          <w:p>
            <w:r>
              <w:t>实验技术人员学缘本校</w:t>
            </w:r>
          </w:p>
        </w:tc>
        <w:tc>
          <w:tcPr>
            <w:tcW w:type="dxa" w:w="2880"/>
          </w:tcPr>
          <w:p>
            <w:r>
              <w:t>178</w:t>
            </w:r>
          </w:p>
        </w:tc>
        <w:tc>
          <w:tcPr>
            <w:tcW w:type="dxa" w:w="2880"/>
          </w:tcPr>
          <w:p>
            <w:r>
              <w:t>28 / 1224</w:t>
            </w:r>
          </w:p>
        </w:tc>
      </w:tr>
      <w:tr>
        <w:tc>
          <w:tcPr>
            <w:tcW w:type="dxa" w:w="2880"/>
          </w:tcPr>
          <w:p>
            <w:r>
              <w:t>实验技术人员学缘外校</w:t>
            </w:r>
          </w:p>
        </w:tc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54 / 1224</w:t>
            </w:r>
          </w:p>
        </w:tc>
      </w:tr>
      <w:tr>
        <w:tc>
          <w:tcPr>
            <w:tcW w:type="dxa" w:w="2880"/>
          </w:tcPr>
          <w:p>
            <w:r>
              <w:t>博士后流动站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39 / 1224</w:t>
            </w:r>
          </w:p>
        </w:tc>
      </w:tr>
      <w:tr>
        <w:tc>
          <w:tcPr>
            <w:tcW w:type="dxa" w:w="2880"/>
          </w:tcPr>
          <w:p>
            <w:r>
              <w:t>博士学位授权二级学科点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119 / 1224</w:t>
            </w:r>
          </w:p>
        </w:tc>
      </w:tr>
      <w:tr>
        <w:tc>
          <w:tcPr>
            <w:tcW w:type="dxa" w:w="2880"/>
          </w:tcPr>
          <w:p>
            <w:r>
              <w:t>博士学位授权一级学科点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18 / 1224</w:t>
            </w:r>
          </w:p>
        </w:tc>
      </w:tr>
      <w:tr>
        <w:tc>
          <w:tcPr>
            <w:tcW w:type="dxa" w:w="2880"/>
          </w:tcPr>
          <w:p>
            <w:r>
              <w:t>交叉学科（博士）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58 / 1224</w:t>
            </w:r>
          </w:p>
        </w:tc>
      </w:tr>
      <w:tr>
        <w:tc>
          <w:tcPr>
            <w:tcW w:type="dxa" w:w="2880"/>
          </w:tcPr>
          <w:p>
            <w:r>
              <w:t>交叉学科（硕士）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76 / 1224</w:t>
            </w:r>
          </w:p>
        </w:tc>
      </w:tr>
      <w:tr>
        <w:tc>
          <w:tcPr>
            <w:tcW w:type="dxa" w:w="2880"/>
          </w:tcPr>
          <w:p>
            <w:r>
              <w:t>目录外二级学科（博士）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100 / 1224</w:t>
            </w:r>
          </w:p>
        </w:tc>
      </w:tr>
      <w:tr>
        <w:tc>
          <w:tcPr>
            <w:tcW w:type="dxa" w:w="2880"/>
          </w:tcPr>
          <w:p>
            <w:r>
              <w:t>目录外二级学科（硕士）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172 / 1224</w:t>
            </w:r>
          </w:p>
        </w:tc>
      </w:tr>
      <w:tr>
        <w:tc>
          <w:tcPr>
            <w:tcW w:type="dxa" w:w="2880"/>
          </w:tcPr>
          <w:p>
            <w:r>
              <w:t>硕士学位授权二级学科点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240 / 1224</w:t>
            </w:r>
          </w:p>
        </w:tc>
      </w:tr>
      <w:tr>
        <w:tc>
          <w:tcPr>
            <w:tcW w:type="dxa" w:w="2880"/>
          </w:tcPr>
          <w:p>
            <w:r>
              <w:t>硕士学位授权一级学科点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16 / 1224</w:t>
            </w:r>
          </w:p>
        </w:tc>
      </w:tr>
      <w:tr>
        <w:tc>
          <w:tcPr>
            <w:tcW w:type="dxa" w:w="2880"/>
          </w:tcPr>
          <w:p>
            <w:r>
              <w:t>本科专业总数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78 / 1224</w:t>
            </w:r>
          </w:p>
        </w:tc>
      </w:tr>
      <w:tr>
        <w:tc>
          <w:tcPr>
            <w:tcW w:type="dxa" w:w="2880"/>
          </w:tcPr>
          <w:p>
            <w:r>
              <w:t>本科专业其中新专业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670 / 1224</w:t>
            </w:r>
          </w:p>
        </w:tc>
      </w:tr>
      <w:tr>
        <w:tc>
          <w:tcPr>
            <w:tcW w:type="dxa" w:w="2880"/>
          </w:tcPr>
          <w:p>
            <w:r>
              <w:t>专科专业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596 / 1224</w:t>
            </w:r>
          </w:p>
        </w:tc>
      </w:tr>
      <w:tr>
        <w:tc>
          <w:tcPr>
            <w:tcW w:type="dxa" w:w="2880"/>
          </w:tcPr>
          <w:p>
            <w:r>
              <w:t>大类专业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7 / 1224</w:t>
            </w:r>
          </w:p>
        </w:tc>
      </w:tr>
      <w:tr>
        <w:tc>
          <w:tcPr>
            <w:tcW w:type="dxa" w:w="2880"/>
          </w:tcPr>
          <w:p>
            <w:r>
              <w:t>国家特色专业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29 / 1224</w:t>
            </w:r>
          </w:p>
        </w:tc>
      </w:tr>
      <w:tr>
        <w:tc>
          <w:tcPr>
            <w:tcW w:type="dxa" w:w="2880"/>
          </w:tcPr>
          <w:p>
            <w:r>
              <w:t>国家综合改革试点专业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177 / 1224</w:t>
            </w:r>
          </w:p>
        </w:tc>
      </w:tr>
      <w:tr>
        <w:tc>
          <w:tcPr>
            <w:tcW w:type="dxa" w:w="2880"/>
          </w:tcPr>
          <w:p>
            <w:r>
              <w:t>省部级优势专业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120 / 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