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2017高校数据分析</w:t>
      </w:r>
    </w:p>
    <w:p>
      <w:r>
        <w:br w:type="page"/>
      </w:r>
    </w:p>
    <w:p>
      <w:pPr>
        <w:pStyle w:val="Heading1"/>
      </w:pPr>
      <w:r>
        <w:t>表1 :分类型高校校友分布情况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校友会总数</w:t>
            </w:r>
          </w:p>
        </w:tc>
        <w:tc>
          <w:tcPr>
            <w:tcW w:type="dxa" w:w="1440"/>
          </w:tcPr>
          <w:p>
            <w:r>
              <w:t>3689</w:t>
            </w:r>
          </w:p>
        </w:tc>
        <w:tc>
          <w:tcPr>
            <w:tcW w:type="dxa" w:w="1440"/>
          </w:tcPr>
          <w:p>
            <w:r>
              <w:t>3210</w:t>
            </w:r>
          </w:p>
        </w:tc>
        <w:tc>
          <w:tcPr>
            <w:tcW w:type="dxa" w:w="1440"/>
          </w:tcPr>
          <w:p>
            <w:r>
              <w:t>12792</w:t>
            </w:r>
          </w:p>
        </w:tc>
        <w:tc>
          <w:tcPr>
            <w:tcW w:type="dxa" w:w="1440"/>
          </w:tcPr>
          <w:p>
            <w:r>
              <w:t>854</w:t>
            </w:r>
          </w:p>
        </w:tc>
        <w:tc>
          <w:tcPr>
            <w:tcW w:type="dxa" w:w="1440"/>
          </w:tcPr>
          <w:p>
            <w:r>
              <w:t>20545</w:t>
            </w:r>
          </w:p>
        </w:tc>
      </w:tr>
      <w:tr>
        <w:tc>
          <w:tcPr>
            <w:tcW w:type="dxa" w:w="1440"/>
          </w:tcPr>
          <w:p>
            <w:r>
              <w:t>平均项: 校友会总数</w:t>
            </w:r>
          </w:p>
        </w:tc>
        <w:tc>
          <w:tcPr>
            <w:tcW w:type="dxa" w:w="1440"/>
          </w:tcPr>
          <w:p>
            <w:r>
              <w:t>89.98</w:t>
            </w:r>
          </w:p>
        </w:tc>
        <w:tc>
          <w:tcPr>
            <w:tcW w:type="dxa" w:w="1440"/>
          </w:tcPr>
          <w:p>
            <w:r>
              <w:t>33.79</w:t>
            </w:r>
          </w:p>
        </w:tc>
        <w:tc>
          <w:tcPr>
            <w:tcW w:type="dxa" w:w="1440"/>
          </w:tcPr>
          <w:p>
            <w:r>
              <w:t>15.28</w:t>
            </w:r>
          </w:p>
        </w:tc>
        <w:tc>
          <w:tcPr>
            <w:tcW w:type="dxa" w:w="1440"/>
          </w:tcPr>
          <w:p>
            <w:r>
              <w:t>3.4</w:t>
            </w:r>
          </w:p>
        </w:tc>
        <w:tc>
          <w:tcPr>
            <w:tcW w:type="dxa" w:w="1440"/>
          </w:tcPr>
          <w:p>
            <w:r>
              <w:t>16.79</w:t>
            </w:r>
          </w:p>
        </w:tc>
      </w:tr>
      <w:tr>
        <w:tc>
          <w:tcPr>
            <w:tcW w:type="dxa" w:w="1440"/>
          </w:tcPr>
          <w:p>
            <w:r>
              <w:t>求和项: 校友会境内</w:t>
            </w:r>
          </w:p>
        </w:tc>
        <w:tc>
          <w:tcPr>
            <w:tcW w:type="dxa" w:w="1440"/>
          </w:tcPr>
          <w:p>
            <w:r>
              <w:t>2923</w:t>
            </w:r>
          </w:p>
        </w:tc>
        <w:tc>
          <w:tcPr>
            <w:tcW w:type="dxa" w:w="1440"/>
          </w:tcPr>
          <w:p>
            <w:r>
              <w:t>2724</w:t>
            </w:r>
          </w:p>
        </w:tc>
        <w:tc>
          <w:tcPr>
            <w:tcW w:type="dxa" w:w="1440"/>
          </w:tcPr>
          <w:p>
            <w:r>
              <w:t>12254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18734</w:t>
            </w:r>
          </w:p>
        </w:tc>
      </w:tr>
      <w:tr>
        <w:tc>
          <w:tcPr>
            <w:tcW w:type="dxa" w:w="1440"/>
          </w:tcPr>
          <w:p>
            <w:r>
              <w:t>平均项: 校友会境内</w:t>
            </w:r>
          </w:p>
        </w:tc>
        <w:tc>
          <w:tcPr>
            <w:tcW w:type="dxa" w:w="1440"/>
          </w:tcPr>
          <w:p>
            <w:r>
              <w:t>71.29</w:t>
            </w:r>
          </w:p>
        </w:tc>
        <w:tc>
          <w:tcPr>
            <w:tcW w:type="dxa" w:w="1440"/>
          </w:tcPr>
          <w:p>
            <w:r>
              <w:t>28.67</w:t>
            </w:r>
          </w:p>
        </w:tc>
        <w:tc>
          <w:tcPr>
            <w:tcW w:type="dxa" w:w="1440"/>
          </w:tcPr>
          <w:p>
            <w:r>
              <w:t>14.64</w:t>
            </w:r>
          </w:p>
        </w:tc>
        <w:tc>
          <w:tcPr>
            <w:tcW w:type="dxa" w:w="1440"/>
          </w:tcPr>
          <w:p>
            <w:r>
              <w:t>3.32</w:t>
            </w:r>
          </w:p>
        </w:tc>
        <w:tc>
          <w:tcPr>
            <w:tcW w:type="dxa" w:w="1440"/>
          </w:tcPr>
          <w:p>
            <w:r>
              <w:t>15.31</w:t>
            </w:r>
          </w:p>
        </w:tc>
      </w:tr>
      <w:tr>
        <w:tc>
          <w:tcPr>
            <w:tcW w:type="dxa" w:w="1440"/>
          </w:tcPr>
          <w:p>
            <w:r>
              <w:t>求和项: 校友会境外</w:t>
            </w:r>
          </w:p>
        </w:tc>
        <w:tc>
          <w:tcPr>
            <w:tcW w:type="dxa" w:w="1440"/>
          </w:tcPr>
          <w:p>
            <w:r>
              <w:t>766</w:t>
            </w:r>
          </w:p>
        </w:tc>
        <w:tc>
          <w:tcPr>
            <w:tcW w:type="dxa" w:w="1440"/>
          </w:tcPr>
          <w:p>
            <w:r>
              <w:t>486</w:t>
            </w:r>
          </w:p>
        </w:tc>
        <w:tc>
          <w:tcPr>
            <w:tcW w:type="dxa" w:w="1440"/>
          </w:tcPr>
          <w:p>
            <w:r>
              <w:t>538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1811</w:t>
            </w:r>
          </w:p>
        </w:tc>
      </w:tr>
      <w:tr>
        <w:tc>
          <w:tcPr>
            <w:tcW w:type="dxa" w:w="1440"/>
          </w:tcPr>
          <w:p>
            <w:r>
              <w:t>平均项: 校友会境外</w:t>
            </w:r>
          </w:p>
        </w:tc>
        <w:tc>
          <w:tcPr>
            <w:tcW w:type="dxa" w:w="1440"/>
          </w:tcPr>
          <w:p>
            <w:r>
              <w:t>18.68</w:t>
            </w:r>
          </w:p>
        </w:tc>
        <w:tc>
          <w:tcPr>
            <w:tcW w:type="dxa" w:w="1440"/>
          </w:tcPr>
          <w:p>
            <w:r>
              <w:t>5.12</w:t>
            </w:r>
          </w:p>
        </w:tc>
        <w:tc>
          <w:tcPr>
            <w:tcW w:type="dxa" w:w="1440"/>
          </w:tcPr>
          <w:p>
            <w:r>
              <w:t>0.64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1.48</w:t>
            </w:r>
          </w:p>
        </w:tc>
      </w:tr>
    </w:tbl>
    <w:p>
      <w:pPr>
        <w:pStyle w:val="Heading1"/>
      </w:pPr>
      <w:r>
        <w:t>表2 :分类型高校机构分布情况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签订合作协议机构总数</w:t>
            </w:r>
          </w:p>
        </w:tc>
        <w:tc>
          <w:tcPr>
            <w:tcW w:type="dxa" w:w="1440"/>
          </w:tcPr>
          <w:p>
            <w:r>
              <w:t>27681</w:t>
            </w:r>
          </w:p>
        </w:tc>
        <w:tc>
          <w:tcPr>
            <w:tcW w:type="dxa" w:w="1440"/>
          </w:tcPr>
          <w:p>
            <w:r>
              <w:t>29840</w:t>
            </w:r>
          </w:p>
        </w:tc>
        <w:tc>
          <w:tcPr>
            <w:tcW w:type="dxa" w:w="1440"/>
          </w:tcPr>
          <w:p>
            <w:r>
              <w:t>98744</w:t>
            </w:r>
          </w:p>
        </w:tc>
        <w:tc>
          <w:tcPr>
            <w:tcW w:type="dxa" w:w="1440"/>
          </w:tcPr>
          <w:p>
            <w:r>
              <w:t>9607</w:t>
            </w:r>
          </w:p>
        </w:tc>
        <w:tc>
          <w:tcPr>
            <w:tcW w:type="dxa" w:w="1440"/>
          </w:tcPr>
          <w:p>
            <w:r>
              <w:t>165872</w:t>
            </w:r>
          </w:p>
        </w:tc>
      </w:tr>
      <w:tr>
        <w:tc>
          <w:tcPr>
            <w:tcW w:type="dxa" w:w="1440"/>
          </w:tcPr>
          <w:p>
            <w:r>
              <w:t>平均项: 签订合作协议机构总数</w:t>
            </w:r>
          </w:p>
        </w:tc>
        <w:tc>
          <w:tcPr>
            <w:tcW w:type="dxa" w:w="1440"/>
          </w:tcPr>
          <w:p>
            <w:r>
              <w:t>675.15</w:t>
            </w:r>
          </w:p>
        </w:tc>
        <w:tc>
          <w:tcPr>
            <w:tcW w:type="dxa" w:w="1440"/>
          </w:tcPr>
          <w:p>
            <w:r>
              <w:t>314.11</w:t>
            </w:r>
          </w:p>
        </w:tc>
        <w:tc>
          <w:tcPr>
            <w:tcW w:type="dxa" w:w="1440"/>
          </w:tcPr>
          <w:p>
            <w:r>
              <w:t>117.97</w:t>
            </w:r>
          </w:p>
        </w:tc>
        <w:tc>
          <w:tcPr>
            <w:tcW w:type="dxa" w:w="1440"/>
          </w:tcPr>
          <w:p>
            <w:r>
              <w:t>38.27</w:t>
            </w:r>
          </w:p>
        </w:tc>
        <w:tc>
          <w:tcPr>
            <w:tcW w:type="dxa" w:w="1440"/>
          </w:tcPr>
          <w:p>
            <w:r>
              <w:t>135.52</w:t>
            </w:r>
          </w:p>
        </w:tc>
      </w:tr>
      <w:tr>
        <w:tc>
          <w:tcPr>
            <w:tcW w:type="dxa" w:w="1440"/>
          </w:tcPr>
          <w:p>
            <w:r>
              <w:t>求和项: 学术机构</w:t>
            </w:r>
          </w:p>
        </w:tc>
        <w:tc>
          <w:tcPr>
            <w:tcW w:type="dxa" w:w="1440"/>
          </w:tcPr>
          <w:p>
            <w:r>
              <w:t>6817</w:t>
            </w:r>
          </w:p>
        </w:tc>
        <w:tc>
          <w:tcPr>
            <w:tcW w:type="dxa" w:w="1440"/>
          </w:tcPr>
          <w:p>
            <w:r>
              <w:t>6785</w:t>
            </w:r>
          </w:p>
        </w:tc>
        <w:tc>
          <w:tcPr>
            <w:tcW w:type="dxa" w:w="1440"/>
          </w:tcPr>
          <w:p>
            <w:r>
              <w:t>20652</w:t>
            </w:r>
          </w:p>
        </w:tc>
        <w:tc>
          <w:tcPr>
            <w:tcW w:type="dxa" w:w="1440"/>
          </w:tcPr>
          <w:p>
            <w:r>
              <w:t>1190</w:t>
            </w:r>
          </w:p>
        </w:tc>
        <w:tc>
          <w:tcPr>
            <w:tcW w:type="dxa" w:w="1440"/>
          </w:tcPr>
          <w:p>
            <w:r>
              <w:t>35444</w:t>
            </w:r>
          </w:p>
        </w:tc>
      </w:tr>
      <w:tr>
        <w:tc>
          <w:tcPr>
            <w:tcW w:type="dxa" w:w="1440"/>
          </w:tcPr>
          <w:p>
            <w:r>
              <w:t>平均项: 学术机构</w:t>
            </w:r>
          </w:p>
        </w:tc>
        <w:tc>
          <w:tcPr>
            <w:tcW w:type="dxa" w:w="1440"/>
          </w:tcPr>
          <w:p>
            <w:r>
              <w:t>166.27</w:t>
            </w:r>
          </w:p>
        </w:tc>
        <w:tc>
          <w:tcPr>
            <w:tcW w:type="dxa" w:w="1440"/>
          </w:tcPr>
          <w:p>
            <w:r>
              <w:t>71.42</w:t>
            </w:r>
          </w:p>
        </w:tc>
        <w:tc>
          <w:tcPr>
            <w:tcW w:type="dxa" w:w="1440"/>
          </w:tcPr>
          <w:p>
            <w:r>
              <w:t>24.67</w:t>
            </w:r>
          </w:p>
        </w:tc>
        <w:tc>
          <w:tcPr>
            <w:tcW w:type="dxa" w:w="1440"/>
          </w:tcPr>
          <w:p>
            <w:r>
              <w:t>4.74</w:t>
            </w:r>
          </w:p>
        </w:tc>
        <w:tc>
          <w:tcPr>
            <w:tcW w:type="dxa" w:w="1440"/>
          </w:tcPr>
          <w:p>
            <w:r>
              <w:t>28.96</w:t>
            </w:r>
          </w:p>
        </w:tc>
      </w:tr>
      <w:tr>
        <w:tc>
          <w:tcPr>
            <w:tcW w:type="dxa" w:w="1440"/>
          </w:tcPr>
          <w:p>
            <w:r>
              <w:t>求和项: 行业机构和企业</w:t>
            </w:r>
          </w:p>
        </w:tc>
        <w:tc>
          <w:tcPr>
            <w:tcW w:type="dxa" w:w="1440"/>
          </w:tcPr>
          <w:p>
            <w:r>
              <w:t>19119</w:t>
            </w:r>
          </w:p>
        </w:tc>
        <w:tc>
          <w:tcPr>
            <w:tcW w:type="dxa" w:w="1440"/>
          </w:tcPr>
          <w:p>
            <w:r>
              <w:t>19956</w:t>
            </w:r>
          </w:p>
        </w:tc>
        <w:tc>
          <w:tcPr>
            <w:tcW w:type="dxa" w:w="1440"/>
          </w:tcPr>
          <w:p>
            <w:r>
              <w:t>70417</w:t>
            </w:r>
          </w:p>
        </w:tc>
        <w:tc>
          <w:tcPr>
            <w:tcW w:type="dxa" w:w="1440"/>
          </w:tcPr>
          <w:p>
            <w:r>
              <w:t>7901</w:t>
            </w:r>
          </w:p>
        </w:tc>
        <w:tc>
          <w:tcPr>
            <w:tcW w:type="dxa" w:w="1440"/>
          </w:tcPr>
          <w:p>
            <w:r>
              <w:t>117393</w:t>
            </w:r>
          </w:p>
        </w:tc>
      </w:tr>
      <w:tr>
        <w:tc>
          <w:tcPr>
            <w:tcW w:type="dxa" w:w="1440"/>
          </w:tcPr>
          <w:p>
            <w:r>
              <w:t>平均项: 行业机构和企业</w:t>
            </w:r>
          </w:p>
        </w:tc>
        <w:tc>
          <w:tcPr>
            <w:tcW w:type="dxa" w:w="1440"/>
          </w:tcPr>
          <w:p>
            <w:r>
              <w:t>466.32</w:t>
            </w:r>
          </w:p>
        </w:tc>
        <w:tc>
          <w:tcPr>
            <w:tcW w:type="dxa" w:w="1440"/>
          </w:tcPr>
          <w:p>
            <w:r>
              <w:t>210.06</w:t>
            </w:r>
          </w:p>
        </w:tc>
        <w:tc>
          <w:tcPr>
            <w:tcW w:type="dxa" w:w="1440"/>
          </w:tcPr>
          <w:p>
            <w:r>
              <w:t>84.13</w:t>
            </w:r>
          </w:p>
        </w:tc>
        <w:tc>
          <w:tcPr>
            <w:tcW w:type="dxa" w:w="1440"/>
          </w:tcPr>
          <w:p>
            <w:r>
              <w:t>31.48</w:t>
            </w:r>
          </w:p>
        </w:tc>
        <w:tc>
          <w:tcPr>
            <w:tcW w:type="dxa" w:w="1440"/>
          </w:tcPr>
          <w:p>
            <w:r>
              <w:t>95.91</w:t>
            </w:r>
          </w:p>
        </w:tc>
      </w:tr>
      <w:tr>
        <w:tc>
          <w:tcPr>
            <w:tcW w:type="dxa" w:w="1440"/>
          </w:tcPr>
          <w:p>
            <w:r>
              <w:t>求和项: 地方政府</w:t>
            </w:r>
          </w:p>
        </w:tc>
        <w:tc>
          <w:tcPr>
            <w:tcW w:type="dxa" w:w="1440"/>
          </w:tcPr>
          <w:p>
            <w:r>
              <w:t>1745</w:t>
            </w:r>
          </w:p>
        </w:tc>
        <w:tc>
          <w:tcPr>
            <w:tcW w:type="dxa" w:w="1440"/>
          </w:tcPr>
          <w:p>
            <w:r>
              <w:t>3099</w:t>
            </w:r>
          </w:p>
        </w:tc>
        <w:tc>
          <w:tcPr>
            <w:tcW w:type="dxa" w:w="1440"/>
          </w:tcPr>
          <w:p>
            <w:r>
              <w:t>7675</w:t>
            </w:r>
          </w:p>
        </w:tc>
        <w:tc>
          <w:tcPr>
            <w:tcW w:type="dxa" w:w="1440"/>
          </w:tcPr>
          <w:p>
            <w:r>
              <w:t>516</w:t>
            </w:r>
          </w:p>
        </w:tc>
        <w:tc>
          <w:tcPr>
            <w:tcW w:type="dxa" w:w="1440"/>
          </w:tcPr>
          <w:p>
            <w:r>
              <w:t>13035</w:t>
            </w:r>
          </w:p>
        </w:tc>
      </w:tr>
      <w:tr>
        <w:tc>
          <w:tcPr>
            <w:tcW w:type="dxa" w:w="1440"/>
          </w:tcPr>
          <w:p>
            <w:r>
              <w:t>平均项: 地方政府</w:t>
            </w:r>
          </w:p>
        </w:tc>
        <w:tc>
          <w:tcPr>
            <w:tcW w:type="dxa" w:w="1440"/>
          </w:tcPr>
          <w:p>
            <w:r>
              <w:t>42.56</w:t>
            </w:r>
          </w:p>
        </w:tc>
        <w:tc>
          <w:tcPr>
            <w:tcW w:type="dxa" w:w="1440"/>
          </w:tcPr>
          <w:p>
            <w:r>
              <w:t>32.62</w:t>
            </w:r>
          </w:p>
        </w:tc>
        <w:tc>
          <w:tcPr>
            <w:tcW w:type="dxa" w:w="1440"/>
          </w:tcPr>
          <w:p>
            <w:r>
              <w:t>9.17</w:t>
            </w:r>
          </w:p>
        </w:tc>
        <w:tc>
          <w:tcPr>
            <w:tcW w:type="dxa" w:w="1440"/>
          </w:tcPr>
          <w:p>
            <w:r>
              <w:t>2.06</w:t>
            </w:r>
          </w:p>
        </w:tc>
        <w:tc>
          <w:tcPr>
            <w:tcW w:type="dxa" w:w="1440"/>
          </w:tcPr>
          <w:p>
            <w:r>
              <w:t>10.65</w:t>
            </w:r>
          </w:p>
        </w:tc>
      </w:tr>
    </w:tbl>
    <w:p>
      <w:pPr>
        <w:pStyle w:val="Heading1"/>
      </w:pPr>
      <w:r>
        <w:t>表3 :分类型高校占地面积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占地总面积</w:t>
            </w:r>
          </w:p>
        </w:tc>
        <w:tc>
          <w:tcPr>
            <w:tcW w:type="dxa" w:w="1440"/>
          </w:tcPr>
          <w:p>
            <w:r>
              <w:t>132864090.98</w:t>
            </w:r>
          </w:p>
        </w:tc>
        <w:tc>
          <w:tcPr>
            <w:tcW w:type="dxa" w:w="1440"/>
          </w:tcPr>
          <w:p>
            <w:r>
              <w:t>167882781.44</w:t>
            </w:r>
          </w:p>
        </w:tc>
        <w:tc>
          <w:tcPr>
            <w:tcW w:type="dxa" w:w="1440"/>
          </w:tcPr>
          <w:p>
            <w:r>
              <w:t>939887540.56</w:t>
            </w:r>
          </w:p>
        </w:tc>
        <w:tc>
          <w:tcPr>
            <w:tcW w:type="dxa" w:w="1440"/>
          </w:tcPr>
          <w:p>
            <w:r>
              <w:t>149325305.0</w:t>
            </w:r>
          </w:p>
        </w:tc>
        <w:tc>
          <w:tcPr>
            <w:tcW w:type="dxa" w:w="1440"/>
          </w:tcPr>
          <w:p>
            <w:r>
              <w:t>1389959717.98</w:t>
            </w:r>
          </w:p>
        </w:tc>
      </w:tr>
      <w:tr>
        <w:tc>
          <w:tcPr>
            <w:tcW w:type="dxa" w:w="1440"/>
          </w:tcPr>
          <w:p>
            <w:r>
              <w:t>平均项: 占地总面积</w:t>
            </w:r>
          </w:p>
        </w:tc>
        <w:tc>
          <w:tcPr>
            <w:tcW w:type="dxa" w:w="1440"/>
          </w:tcPr>
          <w:p>
            <w:r>
              <w:t>3240587.58</w:t>
            </w:r>
          </w:p>
        </w:tc>
        <w:tc>
          <w:tcPr>
            <w:tcW w:type="dxa" w:w="1440"/>
          </w:tcPr>
          <w:p>
            <w:r>
              <w:t>1767187.17</w:t>
            </w:r>
          </w:p>
        </w:tc>
        <w:tc>
          <w:tcPr>
            <w:tcW w:type="dxa" w:w="1440"/>
          </w:tcPr>
          <w:p>
            <w:r>
              <w:t>1122924.18</w:t>
            </w:r>
          </w:p>
        </w:tc>
        <w:tc>
          <w:tcPr>
            <w:tcW w:type="dxa" w:w="1440"/>
          </w:tcPr>
          <w:p>
            <w:r>
              <w:t>594921.53</w:t>
            </w:r>
          </w:p>
        </w:tc>
        <w:tc>
          <w:tcPr>
            <w:tcW w:type="dxa" w:w="1440"/>
          </w:tcPr>
          <w:p>
            <w:r>
              <w:t>1135588.0</w:t>
            </w:r>
          </w:p>
        </w:tc>
      </w:tr>
    </w:tbl>
    <w:p>
      <w:pPr>
        <w:pStyle w:val="Heading1"/>
      </w:pPr>
      <w:r>
        <w:t>表4 :分类型高校建筑面积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总建筑面积</w:t>
            </w:r>
          </w:p>
        </w:tc>
        <w:tc>
          <w:tcPr>
            <w:tcW w:type="dxa" w:w="1440"/>
          </w:tcPr>
          <w:p>
            <w:r>
              <w:t>74721817.52</w:t>
            </w:r>
          </w:p>
        </w:tc>
        <w:tc>
          <w:tcPr>
            <w:tcW w:type="dxa" w:w="1440"/>
          </w:tcPr>
          <w:p>
            <w:r>
              <w:t>89375900.1</w:t>
            </w:r>
          </w:p>
        </w:tc>
        <w:tc>
          <w:tcPr>
            <w:tcW w:type="dxa" w:w="1440"/>
          </w:tcPr>
          <w:p>
            <w:r>
              <w:t>443413238.72</w:t>
            </w:r>
          </w:p>
        </w:tc>
        <w:tc>
          <w:tcPr>
            <w:tcW w:type="dxa" w:w="1440"/>
          </w:tcPr>
          <w:p>
            <w:r>
              <w:t>65455427.25</w:t>
            </w:r>
          </w:p>
        </w:tc>
        <w:tc>
          <w:tcPr>
            <w:tcW w:type="dxa" w:w="1440"/>
          </w:tcPr>
          <w:p>
            <w:r>
              <w:t>672966383.59</w:t>
            </w:r>
          </w:p>
        </w:tc>
      </w:tr>
      <w:tr>
        <w:tc>
          <w:tcPr>
            <w:tcW w:type="dxa" w:w="1440"/>
          </w:tcPr>
          <w:p>
            <w:r>
              <w:t>平均项: 总建筑面积</w:t>
            </w:r>
          </w:p>
        </w:tc>
        <w:tc>
          <w:tcPr>
            <w:tcW w:type="dxa" w:w="1440"/>
          </w:tcPr>
          <w:p>
            <w:r>
              <w:t>1822483.35</w:t>
            </w:r>
          </w:p>
        </w:tc>
        <w:tc>
          <w:tcPr>
            <w:tcW w:type="dxa" w:w="1440"/>
          </w:tcPr>
          <w:p>
            <w:r>
              <w:t>940798.95</w:t>
            </w:r>
          </w:p>
        </w:tc>
        <w:tc>
          <w:tcPr>
            <w:tcW w:type="dxa" w:w="1440"/>
          </w:tcPr>
          <w:p>
            <w:r>
              <w:t>529764.92</w:t>
            </w:r>
          </w:p>
        </w:tc>
        <w:tc>
          <w:tcPr>
            <w:tcW w:type="dxa" w:w="1440"/>
          </w:tcPr>
          <w:p>
            <w:r>
              <w:t>260778.59</w:t>
            </w:r>
          </w:p>
        </w:tc>
        <w:tc>
          <w:tcPr>
            <w:tcW w:type="dxa" w:w="1440"/>
          </w:tcPr>
          <w:p>
            <w:r>
              <w:t>549809.14</w:t>
            </w:r>
          </w:p>
        </w:tc>
      </w:tr>
    </w:tbl>
    <w:p>
      <w:pPr>
        <w:pStyle w:val="Heading1"/>
      </w:pPr>
      <w:r>
        <w:t>表5 :分类型高校建筑面积及教学行政用房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总建筑面积</w:t>
            </w:r>
          </w:p>
        </w:tc>
        <w:tc>
          <w:tcPr>
            <w:tcW w:type="dxa" w:w="1440"/>
          </w:tcPr>
          <w:p>
            <w:r>
              <w:t>74721817.52</w:t>
            </w:r>
          </w:p>
        </w:tc>
        <w:tc>
          <w:tcPr>
            <w:tcW w:type="dxa" w:w="1440"/>
          </w:tcPr>
          <w:p>
            <w:r>
              <w:t>89375900.1</w:t>
            </w:r>
          </w:p>
        </w:tc>
        <w:tc>
          <w:tcPr>
            <w:tcW w:type="dxa" w:w="1440"/>
          </w:tcPr>
          <w:p>
            <w:r>
              <w:t>443413238.72</w:t>
            </w:r>
          </w:p>
        </w:tc>
        <w:tc>
          <w:tcPr>
            <w:tcW w:type="dxa" w:w="1440"/>
          </w:tcPr>
          <w:p>
            <w:r>
              <w:t>65455427.25</w:t>
            </w:r>
          </w:p>
        </w:tc>
        <w:tc>
          <w:tcPr>
            <w:tcW w:type="dxa" w:w="1440"/>
          </w:tcPr>
          <w:p>
            <w:r>
              <w:t>672966383.59</w:t>
            </w:r>
          </w:p>
        </w:tc>
      </w:tr>
      <w:tr>
        <w:tc>
          <w:tcPr>
            <w:tcW w:type="dxa" w:w="1440"/>
          </w:tcPr>
          <w:p>
            <w:r>
              <w:t>平均项: 总建筑面积</w:t>
            </w:r>
          </w:p>
        </w:tc>
        <w:tc>
          <w:tcPr>
            <w:tcW w:type="dxa" w:w="1440"/>
          </w:tcPr>
          <w:p>
            <w:r>
              <w:t>1822483.35</w:t>
            </w:r>
          </w:p>
        </w:tc>
        <w:tc>
          <w:tcPr>
            <w:tcW w:type="dxa" w:w="1440"/>
          </w:tcPr>
          <w:p>
            <w:r>
              <w:t>940798.95</w:t>
            </w:r>
          </w:p>
        </w:tc>
        <w:tc>
          <w:tcPr>
            <w:tcW w:type="dxa" w:w="1440"/>
          </w:tcPr>
          <w:p>
            <w:r>
              <w:t>529764.92</w:t>
            </w:r>
          </w:p>
        </w:tc>
        <w:tc>
          <w:tcPr>
            <w:tcW w:type="dxa" w:w="1440"/>
          </w:tcPr>
          <w:p>
            <w:r>
              <w:t>260778.59</w:t>
            </w:r>
          </w:p>
        </w:tc>
        <w:tc>
          <w:tcPr>
            <w:tcW w:type="dxa" w:w="1440"/>
          </w:tcPr>
          <w:p>
            <w:r>
              <w:t>549809.14</w:t>
            </w:r>
          </w:p>
        </w:tc>
      </w:tr>
      <w:tr>
        <w:tc>
          <w:tcPr>
            <w:tcW w:type="dxa" w:w="1440"/>
          </w:tcPr>
          <w:p>
            <w:r>
              <w:t>求和项: 行政用房</w:t>
            </w:r>
          </w:p>
        </w:tc>
        <w:tc>
          <w:tcPr>
            <w:tcW w:type="dxa" w:w="1440"/>
          </w:tcPr>
          <w:p>
            <w:r>
              <w:t>3849588.41</w:t>
            </w:r>
          </w:p>
        </w:tc>
        <w:tc>
          <w:tcPr>
            <w:tcW w:type="dxa" w:w="1440"/>
          </w:tcPr>
          <w:p>
            <w:r>
              <w:t>5136707.98</w:t>
            </w:r>
          </w:p>
        </w:tc>
        <w:tc>
          <w:tcPr>
            <w:tcW w:type="dxa" w:w="1440"/>
          </w:tcPr>
          <w:p>
            <w:r>
              <w:t>25811731.27</w:t>
            </w:r>
          </w:p>
        </w:tc>
        <w:tc>
          <w:tcPr>
            <w:tcW w:type="dxa" w:w="1440"/>
          </w:tcPr>
          <w:p>
            <w:r>
              <w:t>3583247.44</w:t>
            </w:r>
          </w:p>
        </w:tc>
        <w:tc>
          <w:tcPr>
            <w:tcW w:type="dxa" w:w="1440"/>
          </w:tcPr>
          <w:p>
            <w:r>
              <w:t>38381275.1</w:t>
            </w:r>
          </w:p>
        </w:tc>
      </w:tr>
      <w:tr>
        <w:tc>
          <w:tcPr>
            <w:tcW w:type="dxa" w:w="1440"/>
          </w:tcPr>
          <w:p>
            <w:r>
              <w:t>平均项: 行政用房</w:t>
            </w:r>
          </w:p>
        </w:tc>
        <w:tc>
          <w:tcPr>
            <w:tcW w:type="dxa" w:w="1440"/>
          </w:tcPr>
          <w:p>
            <w:r>
              <w:t>93892.4</w:t>
            </w:r>
          </w:p>
        </w:tc>
        <w:tc>
          <w:tcPr>
            <w:tcW w:type="dxa" w:w="1440"/>
          </w:tcPr>
          <w:p>
            <w:r>
              <w:t>54070.61</w:t>
            </w:r>
          </w:p>
        </w:tc>
        <w:tc>
          <w:tcPr>
            <w:tcW w:type="dxa" w:w="1440"/>
          </w:tcPr>
          <w:p>
            <w:r>
              <w:t>30838.39</w:t>
            </w:r>
          </w:p>
        </w:tc>
        <w:tc>
          <w:tcPr>
            <w:tcW w:type="dxa" w:w="1440"/>
          </w:tcPr>
          <w:p>
            <w:r>
              <w:t>14275.89</w:t>
            </w:r>
          </w:p>
        </w:tc>
        <w:tc>
          <w:tcPr>
            <w:tcW w:type="dxa" w:w="1440"/>
          </w:tcPr>
          <w:p>
            <w:r>
              <w:t>31357.25</w:t>
            </w:r>
          </w:p>
        </w:tc>
      </w:tr>
      <w:tr>
        <w:tc>
          <w:tcPr>
            <w:tcW w:type="dxa" w:w="1440"/>
          </w:tcPr>
          <w:p>
            <w:r>
              <w:t>求和项: 教学科研及辅助用房</w:t>
            </w:r>
          </w:p>
        </w:tc>
        <w:tc>
          <w:tcPr>
            <w:tcW w:type="dxa" w:w="1440"/>
          </w:tcPr>
          <w:p>
            <w:r>
              <w:t>26526601.38</w:t>
            </w:r>
          </w:p>
        </w:tc>
        <w:tc>
          <w:tcPr>
            <w:tcW w:type="dxa" w:w="1440"/>
          </w:tcPr>
          <w:p>
            <w:r>
              <w:t>32338431.9</w:t>
            </w:r>
          </w:p>
        </w:tc>
        <w:tc>
          <w:tcPr>
            <w:tcW w:type="dxa" w:w="1440"/>
          </w:tcPr>
          <w:p>
            <w:r>
              <w:t>188632806.89</w:t>
            </w:r>
          </w:p>
        </w:tc>
        <w:tc>
          <w:tcPr>
            <w:tcW w:type="dxa" w:w="1440"/>
          </w:tcPr>
          <w:p>
            <w:r>
              <w:t>30329076.42</w:t>
            </w:r>
          </w:p>
        </w:tc>
        <w:tc>
          <w:tcPr>
            <w:tcW w:type="dxa" w:w="1440"/>
          </w:tcPr>
          <w:p>
            <w:r>
              <w:t>277826916.59</w:t>
            </w:r>
          </w:p>
        </w:tc>
      </w:tr>
      <w:tr>
        <w:tc>
          <w:tcPr>
            <w:tcW w:type="dxa" w:w="1440"/>
          </w:tcPr>
          <w:p>
            <w:r>
              <w:t>平均项: 教学科研及辅助用房</w:t>
            </w:r>
          </w:p>
        </w:tc>
        <w:tc>
          <w:tcPr>
            <w:tcW w:type="dxa" w:w="1440"/>
          </w:tcPr>
          <w:p>
            <w:r>
              <w:t>646990.28</w:t>
            </w:r>
          </w:p>
        </w:tc>
        <w:tc>
          <w:tcPr>
            <w:tcW w:type="dxa" w:w="1440"/>
          </w:tcPr>
          <w:p>
            <w:r>
              <w:t>340404.55</w:t>
            </w:r>
          </w:p>
        </w:tc>
        <w:tc>
          <w:tcPr>
            <w:tcW w:type="dxa" w:w="1440"/>
          </w:tcPr>
          <w:p>
            <w:r>
              <w:t>225367.75</w:t>
            </w:r>
          </w:p>
        </w:tc>
        <w:tc>
          <w:tcPr>
            <w:tcW w:type="dxa" w:w="1440"/>
          </w:tcPr>
          <w:p>
            <w:r>
              <w:t>120832.97</w:t>
            </w:r>
          </w:p>
        </w:tc>
        <w:tc>
          <w:tcPr>
            <w:tcW w:type="dxa" w:w="1440"/>
          </w:tcPr>
          <w:p>
            <w:r>
              <w:t>226982.77</w:t>
            </w:r>
          </w:p>
        </w:tc>
      </w:tr>
    </w:tbl>
    <w:p>
      <w:pPr>
        <w:pStyle w:val="Heading1"/>
      </w:pPr>
      <w:r>
        <w:t>表6 :分类型高校各类教学行政用房面积占比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总建筑面积</w:t>
            </w:r>
          </w:p>
        </w:tc>
        <w:tc>
          <w:tcPr>
            <w:tcW w:type="dxa" w:w="1440"/>
          </w:tcPr>
          <w:p>
            <w:r>
              <w:t>74721817.52</w:t>
            </w:r>
          </w:p>
        </w:tc>
        <w:tc>
          <w:tcPr>
            <w:tcW w:type="dxa" w:w="1440"/>
          </w:tcPr>
          <w:p>
            <w:r>
              <w:t>89375900.1</w:t>
            </w:r>
          </w:p>
        </w:tc>
        <w:tc>
          <w:tcPr>
            <w:tcW w:type="dxa" w:w="1440"/>
          </w:tcPr>
          <w:p>
            <w:r>
              <w:t>443413238.72</w:t>
            </w:r>
          </w:p>
        </w:tc>
        <w:tc>
          <w:tcPr>
            <w:tcW w:type="dxa" w:w="1440"/>
          </w:tcPr>
          <w:p>
            <w:r>
              <w:t>65455427.25</w:t>
            </w:r>
          </w:p>
        </w:tc>
        <w:tc>
          <w:tcPr>
            <w:tcW w:type="dxa" w:w="1440"/>
          </w:tcPr>
          <w:p>
            <w:r>
              <w:t>672966383.59</w:t>
            </w:r>
          </w:p>
        </w:tc>
      </w:tr>
      <w:tr>
        <w:tc>
          <w:tcPr>
            <w:tcW w:type="dxa" w:w="1440"/>
          </w:tcPr>
          <w:p>
            <w:r>
              <w:t>平均项: 总建筑面积</w:t>
            </w:r>
          </w:p>
        </w:tc>
        <w:tc>
          <w:tcPr>
            <w:tcW w:type="dxa" w:w="1440"/>
          </w:tcPr>
          <w:p>
            <w:r>
              <w:t>1822483.35</w:t>
            </w:r>
          </w:p>
        </w:tc>
        <w:tc>
          <w:tcPr>
            <w:tcW w:type="dxa" w:w="1440"/>
          </w:tcPr>
          <w:p>
            <w:r>
              <w:t>940798.95</w:t>
            </w:r>
          </w:p>
        </w:tc>
        <w:tc>
          <w:tcPr>
            <w:tcW w:type="dxa" w:w="1440"/>
          </w:tcPr>
          <w:p>
            <w:r>
              <w:t>529764.92</w:t>
            </w:r>
          </w:p>
        </w:tc>
        <w:tc>
          <w:tcPr>
            <w:tcW w:type="dxa" w:w="1440"/>
          </w:tcPr>
          <w:p>
            <w:r>
              <w:t>260778.59</w:t>
            </w:r>
          </w:p>
        </w:tc>
        <w:tc>
          <w:tcPr>
            <w:tcW w:type="dxa" w:w="1440"/>
          </w:tcPr>
          <w:p>
            <w:r>
              <w:t>549809.14</w:t>
            </w:r>
          </w:p>
        </w:tc>
      </w:tr>
      <w:tr>
        <w:tc>
          <w:tcPr>
            <w:tcW w:type="dxa" w:w="1440"/>
          </w:tcPr>
          <w:p>
            <w:r>
              <w:t>求和项: 行政用房</w:t>
            </w:r>
          </w:p>
        </w:tc>
        <w:tc>
          <w:tcPr>
            <w:tcW w:type="dxa" w:w="1440"/>
          </w:tcPr>
          <w:p>
            <w:r>
              <w:t>3849588.41</w:t>
            </w:r>
          </w:p>
        </w:tc>
        <w:tc>
          <w:tcPr>
            <w:tcW w:type="dxa" w:w="1440"/>
          </w:tcPr>
          <w:p>
            <w:r>
              <w:t>5136707.98</w:t>
            </w:r>
          </w:p>
        </w:tc>
        <w:tc>
          <w:tcPr>
            <w:tcW w:type="dxa" w:w="1440"/>
          </w:tcPr>
          <w:p>
            <w:r>
              <w:t>25811731.27</w:t>
            </w:r>
          </w:p>
        </w:tc>
        <w:tc>
          <w:tcPr>
            <w:tcW w:type="dxa" w:w="1440"/>
          </w:tcPr>
          <w:p>
            <w:r>
              <w:t>3583247.44</w:t>
            </w:r>
          </w:p>
        </w:tc>
        <w:tc>
          <w:tcPr>
            <w:tcW w:type="dxa" w:w="1440"/>
          </w:tcPr>
          <w:p>
            <w:r>
              <w:t>38381275.1</w:t>
            </w:r>
          </w:p>
        </w:tc>
      </w:tr>
      <w:tr>
        <w:tc>
          <w:tcPr>
            <w:tcW w:type="dxa" w:w="1440"/>
          </w:tcPr>
          <w:p>
            <w:r>
              <w:t>平均项: 行政用房</w:t>
            </w:r>
          </w:p>
        </w:tc>
        <w:tc>
          <w:tcPr>
            <w:tcW w:type="dxa" w:w="1440"/>
          </w:tcPr>
          <w:p>
            <w:r>
              <w:t>93892.4</w:t>
            </w:r>
          </w:p>
        </w:tc>
        <w:tc>
          <w:tcPr>
            <w:tcW w:type="dxa" w:w="1440"/>
          </w:tcPr>
          <w:p>
            <w:r>
              <w:t>54070.61</w:t>
            </w:r>
          </w:p>
        </w:tc>
        <w:tc>
          <w:tcPr>
            <w:tcW w:type="dxa" w:w="1440"/>
          </w:tcPr>
          <w:p>
            <w:r>
              <w:t>30838.39</w:t>
            </w:r>
          </w:p>
        </w:tc>
        <w:tc>
          <w:tcPr>
            <w:tcW w:type="dxa" w:w="1440"/>
          </w:tcPr>
          <w:p>
            <w:r>
              <w:t>14275.89</w:t>
            </w:r>
          </w:p>
        </w:tc>
        <w:tc>
          <w:tcPr>
            <w:tcW w:type="dxa" w:w="1440"/>
          </w:tcPr>
          <w:p>
            <w:r>
              <w:t>31357.25</w:t>
            </w:r>
          </w:p>
        </w:tc>
      </w:tr>
      <w:tr>
        <w:tc>
          <w:tcPr>
            <w:tcW w:type="dxa" w:w="1440"/>
          </w:tcPr>
          <w:p>
            <w:r>
              <w:t>求和项: 教学科研及辅助用房</w:t>
            </w:r>
          </w:p>
        </w:tc>
        <w:tc>
          <w:tcPr>
            <w:tcW w:type="dxa" w:w="1440"/>
          </w:tcPr>
          <w:p>
            <w:r>
              <w:t>26526601.38</w:t>
            </w:r>
          </w:p>
        </w:tc>
        <w:tc>
          <w:tcPr>
            <w:tcW w:type="dxa" w:w="1440"/>
          </w:tcPr>
          <w:p>
            <w:r>
              <w:t>32338431.9</w:t>
            </w:r>
          </w:p>
        </w:tc>
        <w:tc>
          <w:tcPr>
            <w:tcW w:type="dxa" w:w="1440"/>
          </w:tcPr>
          <w:p>
            <w:r>
              <w:t>188632806.89</w:t>
            </w:r>
          </w:p>
        </w:tc>
        <w:tc>
          <w:tcPr>
            <w:tcW w:type="dxa" w:w="1440"/>
          </w:tcPr>
          <w:p>
            <w:r>
              <w:t>30329076.42</w:t>
            </w:r>
          </w:p>
        </w:tc>
        <w:tc>
          <w:tcPr>
            <w:tcW w:type="dxa" w:w="1440"/>
          </w:tcPr>
          <w:p>
            <w:r>
              <w:t>277826916.59</w:t>
            </w:r>
          </w:p>
        </w:tc>
      </w:tr>
      <w:tr>
        <w:tc>
          <w:tcPr>
            <w:tcW w:type="dxa" w:w="1440"/>
          </w:tcPr>
          <w:p>
            <w:r>
              <w:t>平均项: 教学科研及辅助用房</w:t>
            </w:r>
          </w:p>
        </w:tc>
        <w:tc>
          <w:tcPr>
            <w:tcW w:type="dxa" w:w="1440"/>
          </w:tcPr>
          <w:p>
            <w:r>
              <w:t>646990.28</w:t>
            </w:r>
          </w:p>
        </w:tc>
        <w:tc>
          <w:tcPr>
            <w:tcW w:type="dxa" w:w="1440"/>
          </w:tcPr>
          <w:p>
            <w:r>
              <w:t>340404.55</w:t>
            </w:r>
          </w:p>
        </w:tc>
        <w:tc>
          <w:tcPr>
            <w:tcW w:type="dxa" w:w="1440"/>
          </w:tcPr>
          <w:p>
            <w:r>
              <w:t>225367.75</w:t>
            </w:r>
          </w:p>
        </w:tc>
        <w:tc>
          <w:tcPr>
            <w:tcW w:type="dxa" w:w="1440"/>
          </w:tcPr>
          <w:p>
            <w:r>
              <w:t>120832.97</w:t>
            </w:r>
          </w:p>
        </w:tc>
        <w:tc>
          <w:tcPr>
            <w:tcW w:type="dxa" w:w="1440"/>
          </w:tcPr>
          <w:p>
            <w:r>
              <w:t>226982.77</w:t>
            </w:r>
          </w:p>
        </w:tc>
      </w:tr>
      <w:tr>
        <w:tc>
          <w:tcPr>
            <w:tcW w:type="dxa" w:w="1440"/>
          </w:tcPr>
          <w:p>
            <w:r>
              <w:t>求和项: 总建筑面积</w:t>
            </w:r>
          </w:p>
        </w:tc>
        <w:tc>
          <w:tcPr>
            <w:tcW w:type="dxa" w:w="1440"/>
          </w:tcPr>
          <w:p>
            <w:r>
              <w:t>74721817.52</w:t>
            </w:r>
          </w:p>
        </w:tc>
        <w:tc>
          <w:tcPr>
            <w:tcW w:type="dxa" w:w="1440"/>
          </w:tcPr>
          <w:p>
            <w:r>
              <w:t>89375900.1</w:t>
            </w:r>
          </w:p>
        </w:tc>
        <w:tc>
          <w:tcPr>
            <w:tcW w:type="dxa" w:w="1440"/>
          </w:tcPr>
          <w:p>
            <w:r>
              <w:t>443413238.72</w:t>
            </w:r>
          </w:p>
        </w:tc>
        <w:tc>
          <w:tcPr>
            <w:tcW w:type="dxa" w:w="1440"/>
          </w:tcPr>
          <w:p>
            <w:r>
              <w:t>65455427.25</w:t>
            </w:r>
          </w:p>
        </w:tc>
        <w:tc>
          <w:tcPr>
            <w:tcW w:type="dxa" w:w="1440"/>
          </w:tcPr>
          <w:p>
            <w:r>
              <w:t>672966383.59</w:t>
            </w:r>
          </w:p>
        </w:tc>
      </w:tr>
      <w:tr>
        <w:tc>
          <w:tcPr>
            <w:tcW w:type="dxa" w:w="1440"/>
          </w:tcPr>
          <w:p>
            <w:r>
              <w:t>平均项: 总建筑面积</w:t>
            </w:r>
          </w:p>
        </w:tc>
        <w:tc>
          <w:tcPr>
            <w:tcW w:type="dxa" w:w="1440"/>
          </w:tcPr>
          <w:p>
            <w:r>
              <w:t>1822483.35</w:t>
            </w:r>
          </w:p>
        </w:tc>
        <w:tc>
          <w:tcPr>
            <w:tcW w:type="dxa" w:w="1440"/>
          </w:tcPr>
          <w:p>
            <w:r>
              <w:t>940798.95</w:t>
            </w:r>
          </w:p>
        </w:tc>
        <w:tc>
          <w:tcPr>
            <w:tcW w:type="dxa" w:w="1440"/>
          </w:tcPr>
          <w:p>
            <w:r>
              <w:t>529764.92</w:t>
            </w:r>
          </w:p>
        </w:tc>
        <w:tc>
          <w:tcPr>
            <w:tcW w:type="dxa" w:w="1440"/>
          </w:tcPr>
          <w:p>
            <w:r>
              <w:t>260778.59</w:t>
            </w:r>
          </w:p>
        </w:tc>
        <w:tc>
          <w:tcPr>
            <w:tcW w:type="dxa" w:w="1440"/>
          </w:tcPr>
          <w:p>
            <w:r>
              <w:t>549809.14</w:t>
            </w:r>
          </w:p>
        </w:tc>
      </w:tr>
      <w:tr>
        <w:tc>
          <w:tcPr>
            <w:tcW w:type="dxa" w:w="1440"/>
          </w:tcPr>
          <w:p>
            <w:r>
              <w:t>求和项: 行政用房</w:t>
            </w:r>
          </w:p>
        </w:tc>
        <w:tc>
          <w:tcPr>
            <w:tcW w:type="dxa" w:w="1440"/>
          </w:tcPr>
          <w:p>
            <w:r>
              <w:t>3849588.41</w:t>
            </w:r>
          </w:p>
        </w:tc>
        <w:tc>
          <w:tcPr>
            <w:tcW w:type="dxa" w:w="1440"/>
          </w:tcPr>
          <w:p>
            <w:r>
              <w:t>5136707.98</w:t>
            </w:r>
          </w:p>
        </w:tc>
        <w:tc>
          <w:tcPr>
            <w:tcW w:type="dxa" w:w="1440"/>
          </w:tcPr>
          <w:p>
            <w:r>
              <w:t>25811731.27</w:t>
            </w:r>
          </w:p>
        </w:tc>
        <w:tc>
          <w:tcPr>
            <w:tcW w:type="dxa" w:w="1440"/>
          </w:tcPr>
          <w:p>
            <w:r>
              <w:t>3583247.44</w:t>
            </w:r>
          </w:p>
        </w:tc>
        <w:tc>
          <w:tcPr>
            <w:tcW w:type="dxa" w:w="1440"/>
          </w:tcPr>
          <w:p>
            <w:r>
              <w:t>38381275.1</w:t>
            </w:r>
          </w:p>
        </w:tc>
      </w:tr>
      <w:tr>
        <w:tc>
          <w:tcPr>
            <w:tcW w:type="dxa" w:w="1440"/>
          </w:tcPr>
          <w:p>
            <w:r>
              <w:t>平均项: 行政用房</w:t>
            </w:r>
          </w:p>
        </w:tc>
        <w:tc>
          <w:tcPr>
            <w:tcW w:type="dxa" w:w="1440"/>
          </w:tcPr>
          <w:p>
            <w:r>
              <w:t>93892.4</w:t>
            </w:r>
          </w:p>
        </w:tc>
        <w:tc>
          <w:tcPr>
            <w:tcW w:type="dxa" w:w="1440"/>
          </w:tcPr>
          <w:p>
            <w:r>
              <w:t>54070.61</w:t>
            </w:r>
          </w:p>
        </w:tc>
        <w:tc>
          <w:tcPr>
            <w:tcW w:type="dxa" w:w="1440"/>
          </w:tcPr>
          <w:p>
            <w:r>
              <w:t>30838.39</w:t>
            </w:r>
          </w:p>
        </w:tc>
        <w:tc>
          <w:tcPr>
            <w:tcW w:type="dxa" w:w="1440"/>
          </w:tcPr>
          <w:p>
            <w:r>
              <w:t>14275.89</w:t>
            </w:r>
          </w:p>
        </w:tc>
        <w:tc>
          <w:tcPr>
            <w:tcW w:type="dxa" w:w="1440"/>
          </w:tcPr>
          <w:p>
            <w:r>
              <w:t>31357.25</w:t>
            </w:r>
          </w:p>
        </w:tc>
      </w:tr>
      <w:tr>
        <w:tc>
          <w:tcPr>
            <w:tcW w:type="dxa" w:w="1440"/>
          </w:tcPr>
          <w:p>
            <w:r>
              <w:t>求和项: 教学科研及辅助用房</w:t>
            </w:r>
          </w:p>
        </w:tc>
        <w:tc>
          <w:tcPr>
            <w:tcW w:type="dxa" w:w="1440"/>
          </w:tcPr>
          <w:p>
            <w:r>
              <w:t>26526601.38</w:t>
            </w:r>
          </w:p>
        </w:tc>
        <w:tc>
          <w:tcPr>
            <w:tcW w:type="dxa" w:w="1440"/>
          </w:tcPr>
          <w:p>
            <w:r>
              <w:t>32338431.9</w:t>
            </w:r>
          </w:p>
        </w:tc>
        <w:tc>
          <w:tcPr>
            <w:tcW w:type="dxa" w:w="1440"/>
          </w:tcPr>
          <w:p>
            <w:r>
              <w:t>188632806.89</w:t>
            </w:r>
          </w:p>
        </w:tc>
        <w:tc>
          <w:tcPr>
            <w:tcW w:type="dxa" w:w="1440"/>
          </w:tcPr>
          <w:p>
            <w:r>
              <w:t>30329076.42</w:t>
            </w:r>
          </w:p>
        </w:tc>
        <w:tc>
          <w:tcPr>
            <w:tcW w:type="dxa" w:w="1440"/>
          </w:tcPr>
          <w:p>
            <w:r>
              <w:t>277826916.59</w:t>
            </w:r>
          </w:p>
        </w:tc>
      </w:tr>
      <w:tr>
        <w:tc>
          <w:tcPr>
            <w:tcW w:type="dxa" w:w="1440"/>
          </w:tcPr>
          <w:p>
            <w:r>
              <w:t>平均项: 教学科研及辅助用房</w:t>
            </w:r>
          </w:p>
        </w:tc>
        <w:tc>
          <w:tcPr>
            <w:tcW w:type="dxa" w:w="1440"/>
          </w:tcPr>
          <w:p>
            <w:r>
              <w:t>646990.28</w:t>
            </w:r>
          </w:p>
        </w:tc>
        <w:tc>
          <w:tcPr>
            <w:tcW w:type="dxa" w:w="1440"/>
          </w:tcPr>
          <w:p>
            <w:r>
              <w:t>340404.55</w:t>
            </w:r>
          </w:p>
        </w:tc>
        <w:tc>
          <w:tcPr>
            <w:tcW w:type="dxa" w:w="1440"/>
          </w:tcPr>
          <w:p>
            <w:r>
              <w:t>225367.75</w:t>
            </w:r>
          </w:p>
        </w:tc>
        <w:tc>
          <w:tcPr>
            <w:tcW w:type="dxa" w:w="1440"/>
          </w:tcPr>
          <w:p>
            <w:r>
              <w:t>120832.97</w:t>
            </w:r>
          </w:p>
        </w:tc>
        <w:tc>
          <w:tcPr>
            <w:tcW w:type="dxa" w:w="1440"/>
          </w:tcPr>
          <w:p>
            <w:r>
              <w:t>226982.77</w:t>
            </w:r>
          </w:p>
        </w:tc>
      </w:tr>
      <w:tr>
        <w:tc>
          <w:tcPr>
            <w:tcW w:type="dxa" w:w="1440"/>
          </w:tcPr>
          <w:p>
            <w:r>
              <w:t>求和项: 教室</w:t>
            </w:r>
          </w:p>
        </w:tc>
        <w:tc>
          <w:tcPr>
            <w:tcW w:type="dxa" w:w="1440"/>
          </w:tcPr>
          <w:p>
            <w:r>
              <w:t>5075396.85</w:t>
            </w:r>
          </w:p>
        </w:tc>
        <w:tc>
          <w:tcPr>
            <w:tcW w:type="dxa" w:w="1440"/>
          </w:tcPr>
          <w:p>
            <w:r>
              <w:t>9024107.1</w:t>
            </w:r>
          </w:p>
        </w:tc>
        <w:tc>
          <w:tcPr>
            <w:tcW w:type="dxa" w:w="1440"/>
          </w:tcPr>
          <w:p>
            <w:r>
              <w:t>71423497.98</w:t>
            </w:r>
          </w:p>
        </w:tc>
        <w:tc>
          <w:tcPr>
            <w:tcW w:type="dxa" w:w="1440"/>
          </w:tcPr>
          <w:p>
            <w:r>
              <w:t>14725731.62</w:t>
            </w:r>
          </w:p>
        </w:tc>
        <w:tc>
          <w:tcPr>
            <w:tcW w:type="dxa" w:w="1440"/>
          </w:tcPr>
          <w:p>
            <w:r>
              <w:t>100248733.55</w:t>
            </w:r>
          </w:p>
        </w:tc>
      </w:tr>
      <w:tr>
        <w:tc>
          <w:tcPr>
            <w:tcW w:type="dxa" w:w="1440"/>
          </w:tcPr>
          <w:p>
            <w:r>
              <w:t>平均项: 教室</w:t>
            </w:r>
          </w:p>
        </w:tc>
        <w:tc>
          <w:tcPr>
            <w:tcW w:type="dxa" w:w="1440"/>
          </w:tcPr>
          <w:p>
            <w:r>
              <w:t>123790.17</w:t>
            </w:r>
          </w:p>
        </w:tc>
        <w:tc>
          <w:tcPr>
            <w:tcW w:type="dxa" w:w="1440"/>
          </w:tcPr>
          <w:p>
            <w:r>
              <w:t>94990.6</w:t>
            </w:r>
          </w:p>
        </w:tc>
        <w:tc>
          <w:tcPr>
            <w:tcW w:type="dxa" w:w="1440"/>
          </w:tcPr>
          <w:p>
            <w:r>
              <w:t>85332.73</w:t>
            </w:r>
          </w:p>
        </w:tc>
        <w:tc>
          <w:tcPr>
            <w:tcW w:type="dxa" w:w="1440"/>
          </w:tcPr>
          <w:p>
            <w:r>
              <w:t>58668.25</w:t>
            </w:r>
          </w:p>
        </w:tc>
        <w:tc>
          <w:tcPr>
            <w:tcW w:type="dxa" w:w="1440"/>
          </w:tcPr>
          <w:p>
            <w:r>
              <w:t>81902.56</w:t>
            </w:r>
          </w:p>
        </w:tc>
      </w:tr>
      <w:tr>
        <w:tc>
          <w:tcPr>
            <w:tcW w:type="dxa" w:w="1440"/>
          </w:tcPr>
          <w:p>
            <w:r>
              <w:t>求和项: 图书馆</w:t>
            </w:r>
          </w:p>
        </w:tc>
        <w:tc>
          <w:tcPr>
            <w:tcW w:type="dxa" w:w="1440"/>
          </w:tcPr>
          <w:p>
            <w:r>
              <w:t>2641994.72</w:t>
            </w:r>
          </w:p>
        </w:tc>
        <w:tc>
          <w:tcPr>
            <w:tcW w:type="dxa" w:w="1440"/>
          </w:tcPr>
          <w:p>
            <w:r>
              <w:t>3781937.42</w:t>
            </w:r>
          </w:p>
        </w:tc>
        <w:tc>
          <w:tcPr>
            <w:tcW w:type="dxa" w:w="1440"/>
          </w:tcPr>
          <w:p>
            <w:r>
              <w:t>24302823.5</w:t>
            </w:r>
          </w:p>
        </w:tc>
        <w:tc>
          <w:tcPr>
            <w:tcW w:type="dxa" w:w="1440"/>
          </w:tcPr>
          <w:p>
            <w:r>
              <w:t>4111414.59</w:t>
            </w:r>
          </w:p>
        </w:tc>
        <w:tc>
          <w:tcPr>
            <w:tcW w:type="dxa" w:w="1440"/>
          </w:tcPr>
          <w:p>
            <w:r>
              <w:t>34838170.23</w:t>
            </w:r>
          </w:p>
        </w:tc>
      </w:tr>
      <w:tr>
        <w:tc>
          <w:tcPr>
            <w:tcW w:type="dxa" w:w="1440"/>
          </w:tcPr>
          <w:p>
            <w:r>
              <w:t>平均项: 图书馆</w:t>
            </w:r>
          </w:p>
        </w:tc>
        <w:tc>
          <w:tcPr>
            <w:tcW w:type="dxa" w:w="1440"/>
          </w:tcPr>
          <w:p>
            <w:r>
              <w:t>64438.9</w:t>
            </w:r>
          </w:p>
        </w:tc>
        <w:tc>
          <w:tcPr>
            <w:tcW w:type="dxa" w:w="1440"/>
          </w:tcPr>
          <w:p>
            <w:r>
              <w:t>39809.87</w:t>
            </w:r>
          </w:p>
        </w:tc>
        <w:tc>
          <w:tcPr>
            <w:tcW w:type="dxa" w:w="1440"/>
          </w:tcPr>
          <w:p>
            <w:r>
              <w:t>29035.63</w:t>
            </w:r>
          </w:p>
        </w:tc>
        <w:tc>
          <w:tcPr>
            <w:tcW w:type="dxa" w:w="1440"/>
          </w:tcPr>
          <w:p>
            <w:r>
              <w:t>16380.14</w:t>
            </w:r>
          </w:p>
        </w:tc>
        <w:tc>
          <w:tcPr>
            <w:tcW w:type="dxa" w:w="1440"/>
          </w:tcPr>
          <w:p>
            <w:r>
              <w:t>28462.56</w:t>
            </w:r>
          </w:p>
        </w:tc>
      </w:tr>
      <w:tr>
        <w:tc>
          <w:tcPr>
            <w:tcW w:type="dxa" w:w="1440"/>
          </w:tcPr>
          <w:p>
            <w:r>
              <w:t>求和项: 实验室实习场所</w:t>
            </w:r>
          </w:p>
        </w:tc>
        <w:tc>
          <w:tcPr>
            <w:tcW w:type="dxa" w:w="1440"/>
          </w:tcPr>
          <w:p>
            <w:r>
              <w:t>10139196.94</w:t>
            </w:r>
          </w:p>
        </w:tc>
        <w:tc>
          <w:tcPr>
            <w:tcW w:type="dxa" w:w="1440"/>
          </w:tcPr>
          <w:p>
            <w:r>
              <w:t>12704357.15</w:t>
            </w:r>
          </w:p>
        </w:tc>
        <w:tc>
          <w:tcPr>
            <w:tcW w:type="dxa" w:w="1440"/>
          </w:tcPr>
          <w:p>
            <w:r>
              <w:t>65672813.9</w:t>
            </w:r>
          </w:p>
        </w:tc>
        <w:tc>
          <w:tcPr>
            <w:tcW w:type="dxa" w:w="1440"/>
          </w:tcPr>
          <w:p>
            <w:r>
              <w:t>8326469.73</w:t>
            </w:r>
          </w:p>
        </w:tc>
        <w:tc>
          <w:tcPr>
            <w:tcW w:type="dxa" w:w="1440"/>
          </w:tcPr>
          <w:p>
            <w:r>
              <w:t>96842837.72</w:t>
            </w:r>
          </w:p>
        </w:tc>
      </w:tr>
      <w:tr>
        <w:tc>
          <w:tcPr>
            <w:tcW w:type="dxa" w:w="1440"/>
          </w:tcPr>
          <w:p>
            <w:r>
              <w:t>平均项: 实验室实习场所</w:t>
            </w:r>
          </w:p>
        </w:tc>
        <w:tc>
          <w:tcPr>
            <w:tcW w:type="dxa" w:w="1440"/>
          </w:tcPr>
          <w:p>
            <w:r>
              <w:t>247297.49</w:t>
            </w:r>
          </w:p>
        </w:tc>
        <w:tc>
          <w:tcPr>
            <w:tcW w:type="dxa" w:w="1440"/>
          </w:tcPr>
          <w:p>
            <w:r>
              <w:t>133730.08</w:t>
            </w:r>
          </w:p>
        </w:tc>
        <w:tc>
          <w:tcPr>
            <w:tcW w:type="dxa" w:w="1440"/>
          </w:tcPr>
          <w:p>
            <w:r>
              <w:t>78462.14</w:t>
            </w:r>
          </w:p>
        </w:tc>
        <w:tc>
          <w:tcPr>
            <w:tcW w:type="dxa" w:w="1440"/>
          </w:tcPr>
          <w:p>
            <w:r>
              <w:t>33173.19</w:t>
            </w:r>
          </w:p>
        </w:tc>
        <w:tc>
          <w:tcPr>
            <w:tcW w:type="dxa" w:w="1440"/>
          </w:tcPr>
          <w:p>
            <w:r>
              <w:t>79119.97</w:t>
            </w:r>
          </w:p>
        </w:tc>
      </w:tr>
      <w:tr>
        <w:tc>
          <w:tcPr>
            <w:tcW w:type="dxa" w:w="1440"/>
          </w:tcPr>
          <w:p>
            <w:r>
              <w:t>求和项: 专用科研用房</w:t>
            </w:r>
          </w:p>
        </w:tc>
        <w:tc>
          <w:tcPr>
            <w:tcW w:type="dxa" w:w="1440"/>
          </w:tcPr>
          <w:p>
            <w:r>
              <w:t>6869703.05</w:t>
            </w:r>
          </w:p>
        </w:tc>
        <w:tc>
          <w:tcPr>
            <w:tcW w:type="dxa" w:w="1440"/>
          </w:tcPr>
          <w:p>
            <w:r>
              <w:t>3897391.55</w:t>
            </w:r>
          </w:p>
        </w:tc>
        <w:tc>
          <w:tcPr>
            <w:tcW w:type="dxa" w:w="1440"/>
          </w:tcPr>
          <w:p>
            <w:r>
              <w:t>10154926.18</w:t>
            </w:r>
          </w:p>
        </w:tc>
        <w:tc>
          <w:tcPr>
            <w:tcW w:type="dxa" w:w="1440"/>
          </w:tcPr>
          <w:p>
            <w:r>
              <w:t>424670.46</w:t>
            </w:r>
          </w:p>
        </w:tc>
        <w:tc>
          <w:tcPr>
            <w:tcW w:type="dxa" w:w="1440"/>
          </w:tcPr>
          <w:p>
            <w:r>
              <w:t>21346691.24</w:t>
            </w:r>
          </w:p>
        </w:tc>
      </w:tr>
      <w:tr>
        <w:tc>
          <w:tcPr>
            <w:tcW w:type="dxa" w:w="1440"/>
          </w:tcPr>
          <w:p>
            <w:r>
              <w:t>平均项: 专用科研用房</w:t>
            </w:r>
          </w:p>
        </w:tc>
        <w:tc>
          <w:tcPr>
            <w:tcW w:type="dxa" w:w="1440"/>
          </w:tcPr>
          <w:p>
            <w:r>
              <w:t>167553.73</w:t>
            </w:r>
          </w:p>
        </w:tc>
        <w:tc>
          <w:tcPr>
            <w:tcW w:type="dxa" w:w="1440"/>
          </w:tcPr>
          <w:p>
            <w:r>
              <w:t>41025.17</w:t>
            </w:r>
          </w:p>
        </w:tc>
        <w:tc>
          <w:tcPr>
            <w:tcW w:type="dxa" w:w="1440"/>
          </w:tcPr>
          <w:p>
            <w:r>
              <w:t>12132.53</w:t>
            </w:r>
          </w:p>
        </w:tc>
        <w:tc>
          <w:tcPr>
            <w:tcW w:type="dxa" w:w="1440"/>
          </w:tcPr>
          <w:p>
            <w:r>
              <w:t>1691.91</w:t>
            </w:r>
          </w:p>
        </w:tc>
        <w:tc>
          <w:tcPr>
            <w:tcW w:type="dxa" w:w="1440"/>
          </w:tcPr>
          <w:p>
            <w:r>
              <w:t>17440.11</w:t>
            </w:r>
          </w:p>
        </w:tc>
      </w:tr>
      <w:tr>
        <w:tc>
          <w:tcPr>
            <w:tcW w:type="dxa" w:w="1440"/>
          </w:tcPr>
          <w:p>
            <w:r>
              <w:t>求和项: 体育馆</w:t>
            </w:r>
          </w:p>
        </w:tc>
        <w:tc>
          <w:tcPr>
            <w:tcW w:type="dxa" w:w="1440"/>
          </w:tcPr>
          <w:p>
            <w:r>
              <w:t>1374497.69</w:t>
            </w:r>
          </w:p>
        </w:tc>
        <w:tc>
          <w:tcPr>
            <w:tcW w:type="dxa" w:w="1440"/>
          </w:tcPr>
          <w:p>
            <w:r>
              <w:t>2271309.88</w:t>
            </w:r>
          </w:p>
        </w:tc>
        <w:tc>
          <w:tcPr>
            <w:tcW w:type="dxa" w:w="1440"/>
          </w:tcPr>
          <w:p>
            <w:r>
              <w:t>12822867.04</w:t>
            </w:r>
          </w:p>
        </w:tc>
        <w:tc>
          <w:tcPr>
            <w:tcW w:type="dxa" w:w="1440"/>
          </w:tcPr>
          <w:p>
            <w:r>
              <w:t>1884750.17</w:t>
            </w:r>
          </w:p>
        </w:tc>
        <w:tc>
          <w:tcPr>
            <w:tcW w:type="dxa" w:w="1440"/>
          </w:tcPr>
          <w:p>
            <w:r>
              <w:t>18353424.78</w:t>
            </w:r>
          </w:p>
        </w:tc>
      </w:tr>
      <w:tr>
        <w:tc>
          <w:tcPr>
            <w:tcW w:type="dxa" w:w="1440"/>
          </w:tcPr>
          <w:p>
            <w:r>
              <w:t>平均项: 体育馆</w:t>
            </w:r>
          </w:p>
        </w:tc>
        <w:tc>
          <w:tcPr>
            <w:tcW w:type="dxa" w:w="1440"/>
          </w:tcPr>
          <w:p>
            <w:r>
              <w:t>33524.33</w:t>
            </w:r>
          </w:p>
        </w:tc>
        <w:tc>
          <w:tcPr>
            <w:tcW w:type="dxa" w:w="1440"/>
          </w:tcPr>
          <w:p>
            <w:r>
              <w:t>23908.53</w:t>
            </w:r>
          </w:p>
        </w:tc>
        <w:tc>
          <w:tcPr>
            <w:tcW w:type="dxa" w:w="1440"/>
          </w:tcPr>
          <w:p>
            <w:r>
              <w:t>15320.03</w:t>
            </w:r>
          </w:p>
        </w:tc>
        <w:tc>
          <w:tcPr>
            <w:tcW w:type="dxa" w:w="1440"/>
          </w:tcPr>
          <w:p>
            <w:r>
              <w:t>7508.96</w:t>
            </w:r>
          </w:p>
        </w:tc>
        <w:tc>
          <w:tcPr>
            <w:tcW w:type="dxa" w:w="1440"/>
          </w:tcPr>
          <w:p>
            <w:r>
              <w:t>14994.63</w:t>
            </w:r>
          </w:p>
        </w:tc>
      </w:tr>
      <w:tr>
        <w:tc>
          <w:tcPr>
            <w:tcW w:type="dxa" w:w="1440"/>
          </w:tcPr>
          <w:p>
            <w:r>
              <w:t>求和项: 会堂</w:t>
            </w:r>
          </w:p>
        </w:tc>
        <w:tc>
          <w:tcPr>
            <w:tcW w:type="dxa" w:w="1440"/>
          </w:tcPr>
          <w:p>
            <w:r>
              <w:t>425812.13</w:t>
            </w:r>
          </w:p>
        </w:tc>
        <w:tc>
          <w:tcPr>
            <w:tcW w:type="dxa" w:w="1440"/>
          </w:tcPr>
          <w:p>
            <w:r>
              <w:t>659328.8</w:t>
            </w:r>
          </w:p>
        </w:tc>
        <w:tc>
          <w:tcPr>
            <w:tcW w:type="dxa" w:w="1440"/>
          </w:tcPr>
          <w:p>
            <w:r>
              <w:t>4255878.29</w:t>
            </w:r>
          </w:p>
        </w:tc>
        <w:tc>
          <w:tcPr>
            <w:tcW w:type="dxa" w:w="1440"/>
          </w:tcPr>
          <w:p>
            <w:r>
              <w:t>856039.85</w:t>
            </w:r>
          </w:p>
        </w:tc>
        <w:tc>
          <w:tcPr>
            <w:tcW w:type="dxa" w:w="1440"/>
          </w:tcPr>
          <w:p>
            <w:r>
              <w:t>6197059.07</w:t>
            </w:r>
          </w:p>
        </w:tc>
      </w:tr>
      <w:tr>
        <w:tc>
          <w:tcPr>
            <w:tcW w:type="dxa" w:w="1440"/>
          </w:tcPr>
          <w:p>
            <w:r>
              <w:t>平均项: 会堂</w:t>
            </w:r>
          </w:p>
        </w:tc>
        <w:tc>
          <w:tcPr>
            <w:tcW w:type="dxa" w:w="1440"/>
          </w:tcPr>
          <w:p>
            <w:r>
              <w:t>10385.66</w:t>
            </w:r>
          </w:p>
        </w:tc>
        <w:tc>
          <w:tcPr>
            <w:tcW w:type="dxa" w:w="1440"/>
          </w:tcPr>
          <w:p>
            <w:r>
              <w:t>6940.3</w:t>
            </w:r>
          </w:p>
        </w:tc>
        <w:tc>
          <w:tcPr>
            <w:tcW w:type="dxa" w:w="1440"/>
          </w:tcPr>
          <w:p>
            <w:r>
              <w:t>5084.68</w:t>
            </w:r>
          </w:p>
        </w:tc>
        <w:tc>
          <w:tcPr>
            <w:tcW w:type="dxa" w:w="1440"/>
          </w:tcPr>
          <w:p>
            <w:r>
              <w:t>3410.52</w:t>
            </w:r>
          </w:p>
        </w:tc>
        <w:tc>
          <w:tcPr>
            <w:tcW w:type="dxa" w:w="1440"/>
          </w:tcPr>
          <w:p>
            <w:r>
              <w:t>5062.96</w:t>
            </w:r>
          </w:p>
        </w:tc>
      </w:tr>
      <w:tr>
        <w:tc>
          <w:tcPr>
            <w:tcW w:type="dxa" w:w="1440"/>
          </w:tcPr>
          <w:p>
            <w:r>
              <w:t>求和项: 学生食堂面积</w:t>
            </w:r>
          </w:p>
        </w:tc>
        <w:tc>
          <w:tcPr>
            <w:tcW w:type="dxa" w:w="1440"/>
          </w:tcPr>
          <w:p>
            <w:r>
              <w:t>1979260.87</w:t>
            </w:r>
          </w:p>
        </w:tc>
        <w:tc>
          <w:tcPr>
            <w:tcW w:type="dxa" w:w="1440"/>
          </w:tcPr>
          <w:p>
            <w:r>
              <w:t>2826151.45</w:t>
            </w:r>
          </w:p>
        </w:tc>
        <w:tc>
          <w:tcPr>
            <w:tcW w:type="dxa" w:w="1440"/>
          </w:tcPr>
          <w:p>
            <w:r>
              <w:t>17075418.91</w:t>
            </w:r>
          </w:p>
        </w:tc>
        <w:tc>
          <w:tcPr>
            <w:tcW w:type="dxa" w:w="1440"/>
          </w:tcPr>
          <w:p>
            <w:r>
              <w:t>3157655.0</w:t>
            </w:r>
          </w:p>
        </w:tc>
        <w:tc>
          <w:tcPr>
            <w:tcW w:type="dxa" w:w="1440"/>
          </w:tcPr>
          <w:p>
            <w:r>
              <w:t>25038486.23</w:t>
            </w:r>
          </w:p>
        </w:tc>
      </w:tr>
      <w:tr>
        <w:tc>
          <w:tcPr>
            <w:tcW w:type="dxa" w:w="1440"/>
          </w:tcPr>
          <w:p>
            <w:r>
              <w:t>平均项: 学生食堂面积</w:t>
            </w:r>
          </w:p>
        </w:tc>
        <w:tc>
          <w:tcPr>
            <w:tcW w:type="dxa" w:w="1440"/>
          </w:tcPr>
          <w:p>
            <w:r>
              <w:t>48274.66</w:t>
            </w:r>
          </w:p>
        </w:tc>
        <w:tc>
          <w:tcPr>
            <w:tcW w:type="dxa" w:w="1440"/>
          </w:tcPr>
          <w:p>
            <w:r>
              <w:t>29748.96</w:t>
            </w:r>
          </w:p>
        </w:tc>
        <w:tc>
          <w:tcPr>
            <w:tcW w:type="dxa" w:w="1440"/>
          </w:tcPr>
          <w:p>
            <w:r>
              <w:t>20400.74</w:t>
            </w:r>
          </w:p>
        </w:tc>
        <w:tc>
          <w:tcPr>
            <w:tcW w:type="dxa" w:w="1440"/>
          </w:tcPr>
          <w:p>
            <w:r>
              <w:t>12580.3</w:t>
            </w:r>
          </w:p>
        </w:tc>
        <w:tc>
          <w:tcPr>
            <w:tcW w:type="dxa" w:w="1440"/>
          </w:tcPr>
          <w:p>
            <w:r>
              <w:t>20456.28</w:t>
            </w:r>
          </w:p>
        </w:tc>
      </w:tr>
      <w:tr>
        <w:tc>
          <w:tcPr>
            <w:tcW w:type="dxa" w:w="1440"/>
          </w:tcPr>
          <w:p>
            <w:r>
              <w:t>求和项: 学生宿舍面积</w:t>
            </w:r>
          </w:p>
        </w:tc>
        <w:tc>
          <w:tcPr>
            <w:tcW w:type="dxa" w:w="1440"/>
          </w:tcPr>
          <w:p>
            <w:r>
              <w:t>16264767.4</w:t>
            </w:r>
          </w:p>
        </w:tc>
        <w:tc>
          <w:tcPr>
            <w:tcW w:type="dxa" w:w="1440"/>
          </w:tcPr>
          <w:p>
            <w:r>
              <w:t>22686387.05</w:t>
            </w:r>
          </w:p>
        </w:tc>
        <w:tc>
          <w:tcPr>
            <w:tcW w:type="dxa" w:w="1440"/>
          </w:tcPr>
          <w:p>
            <w:r>
              <w:t>125389391.77</w:t>
            </w:r>
          </w:p>
        </w:tc>
        <w:tc>
          <w:tcPr>
            <w:tcW w:type="dxa" w:w="1440"/>
          </w:tcPr>
          <w:p>
            <w:r>
              <w:t>22552456.25</w:t>
            </w:r>
          </w:p>
        </w:tc>
        <w:tc>
          <w:tcPr>
            <w:tcW w:type="dxa" w:w="1440"/>
          </w:tcPr>
          <w:p>
            <w:r>
              <w:t>186893002.47</w:t>
            </w:r>
          </w:p>
        </w:tc>
      </w:tr>
      <w:tr>
        <w:tc>
          <w:tcPr>
            <w:tcW w:type="dxa" w:w="1440"/>
          </w:tcPr>
          <w:p>
            <w:r>
              <w:t>平均项: 学生宿舍面积</w:t>
            </w:r>
          </w:p>
        </w:tc>
        <w:tc>
          <w:tcPr>
            <w:tcW w:type="dxa" w:w="1440"/>
          </w:tcPr>
          <w:p>
            <w:r>
              <w:t>396701.64</w:t>
            </w:r>
          </w:p>
        </w:tc>
        <w:tc>
          <w:tcPr>
            <w:tcW w:type="dxa" w:w="1440"/>
          </w:tcPr>
          <w:p>
            <w:r>
              <w:t>238804.07</w:t>
            </w:r>
          </w:p>
        </w:tc>
        <w:tc>
          <w:tcPr>
            <w:tcW w:type="dxa" w:w="1440"/>
          </w:tcPr>
          <w:p>
            <w:r>
              <w:t>149808.11</w:t>
            </w:r>
          </w:p>
        </w:tc>
        <w:tc>
          <w:tcPr>
            <w:tcW w:type="dxa" w:w="1440"/>
          </w:tcPr>
          <w:p>
            <w:r>
              <w:t>89850.42</w:t>
            </w:r>
          </w:p>
        </w:tc>
        <w:tc>
          <w:tcPr>
            <w:tcW w:type="dxa" w:w="1440"/>
          </w:tcPr>
          <w:p>
            <w:r>
              <w:t>152690.36</w:t>
            </w:r>
          </w:p>
        </w:tc>
      </w:tr>
    </w:tbl>
    <w:p>
      <w:pPr>
        <w:pStyle w:val="Heading1"/>
      </w:pPr>
      <w:r>
        <w:t>表7 :分类型高校各类教学行政用房生均面积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 :分类型高校图书馆阅览室总数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阅览室座位数</w:t>
            </w:r>
          </w:p>
        </w:tc>
        <w:tc>
          <w:tcPr>
            <w:tcW w:type="dxa" w:w="1440"/>
          </w:tcPr>
          <w:p>
            <w:r>
              <w:t>212728</w:t>
            </w:r>
          </w:p>
        </w:tc>
        <w:tc>
          <w:tcPr>
            <w:tcW w:type="dxa" w:w="1440"/>
          </w:tcPr>
          <w:p>
            <w:r>
              <w:t>339030</w:t>
            </w:r>
          </w:p>
        </w:tc>
        <w:tc>
          <w:tcPr>
            <w:tcW w:type="dxa" w:w="1440"/>
          </w:tcPr>
          <w:p>
            <w:r>
              <w:t>2295634</w:t>
            </w:r>
          </w:p>
        </w:tc>
        <w:tc>
          <w:tcPr>
            <w:tcW w:type="dxa" w:w="1440"/>
          </w:tcPr>
          <w:p>
            <w:r>
              <w:t>374673</w:t>
            </w:r>
          </w:p>
        </w:tc>
        <w:tc>
          <w:tcPr>
            <w:tcW w:type="dxa" w:w="1440"/>
          </w:tcPr>
          <w:p>
            <w:r>
              <w:t>3222065</w:t>
            </w:r>
          </w:p>
        </w:tc>
      </w:tr>
      <w:tr>
        <w:tc>
          <w:tcPr>
            <w:tcW w:type="dxa" w:w="1440"/>
          </w:tcPr>
          <w:p>
            <w:r>
              <w:t>平均项: 阅览室座位数</w:t>
            </w:r>
          </w:p>
        </w:tc>
        <w:tc>
          <w:tcPr>
            <w:tcW w:type="dxa" w:w="1440"/>
          </w:tcPr>
          <w:p>
            <w:r>
              <w:t>5188.49</w:t>
            </w:r>
          </w:p>
        </w:tc>
        <w:tc>
          <w:tcPr>
            <w:tcW w:type="dxa" w:w="1440"/>
          </w:tcPr>
          <w:p>
            <w:r>
              <w:t>3568.74</w:t>
            </w:r>
          </w:p>
        </w:tc>
        <w:tc>
          <w:tcPr>
            <w:tcW w:type="dxa" w:w="1440"/>
          </w:tcPr>
          <w:p>
            <w:r>
              <w:t>2742.69</w:t>
            </w:r>
          </w:p>
        </w:tc>
        <w:tc>
          <w:tcPr>
            <w:tcW w:type="dxa" w:w="1440"/>
          </w:tcPr>
          <w:p>
            <w:r>
              <w:t>1492.72</w:t>
            </w:r>
          </w:p>
        </w:tc>
        <w:tc>
          <w:tcPr>
            <w:tcW w:type="dxa" w:w="1440"/>
          </w:tcPr>
          <w:p>
            <w:r>
              <w:t>2632.41</w:t>
            </w:r>
          </w:p>
        </w:tc>
      </w:tr>
    </w:tbl>
    <w:p>
      <w:pPr>
        <w:pStyle w:val="Heading1"/>
      </w:pPr>
      <w:r>
        <w:t>表9 :分类型高校图书馆纸质图书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纸质图书总量</w:t>
            </w:r>
          </w:p>
        </w:tc>
        <w:tc>
          <w:tcPr>
            <w:tcW w:type="dxa" w:w="1440"/>
          </w:tcPr>
          <w:p>
            <w:r>
              <w:t>182397026</w:t>
            </w:r>
          </w:p>
        </w:tc>
        <w:tc>
          <w:tcPr>
            <w:tcW w:type="dxa" w:w="1440"/>
          </w:tcPr>
          <w:p>
            <w:r>
              <w:t>212468336</w:t>
            </w:r>
          </w:p>
        </w:tc>
        <w:tc>
          <w:tcPr>
            <w:tcW w:type="dxa" w:w="1440"/>
          </w:tcPr>
          <w:p>
            <w:r>
              <w:t>1232025321</w:t>
            </w:r>
          </w:p>
        </w:tc>
        <w:tc>
          <w:tcPr>
            <w:tcW w:type="dxa" w:w="1440"/>
          </w:tcPr>
          <w:p>
            <w:r>
              <w:t>199200251</w:t>
            </w:r>
          </w:p>
        </w:tc>
        <w:tc>
          <w:tcPr>
            <w:tcW w:type="dxa" w:w="1440"/>
          </w:tcPr>
          <w:p>
            <w:r>
              <w:t>1826090934</w:t>
            </w:r>
          </w:p>
        </w:tc>
      </w:tr>
      <w:tr>
        <w:tc>
          <w:tcPr>
            <w:tcW w:type="dxa" w:w="1440"/>
          </w:tcPr>
          <w:p>
            <w:r>
              <w:t>平均项: 纸质图书总量</w:t>
            </w:r>
          </w:p>
        </w:tc>
        <w:tc>
          <w:tcPr>
            <w:tcW w:type="dxa" w:w="1440"/>
          </w:tcPr>
          <w:p>
            <w:r>
              <w:t>4448707.95</w:t>
            </w:r>
          </w:p>
        </w:tc>
        <w:tc>
          <w:tcPr>
            <w:tcW w:type="dxa" w:w="1440"/>
          </w:tcPr>
          <w:p>
            <w:r>
              <w:t>2236508.8</w:t>
            </w:r>
          </w:p>
        </w:tc>
        <w:tc>
          <w:tcPr>
            <w:tcW w:type="dxa" w:w="1440"/>
          </w:tcPr>
          <w:p>
            <w:r>
              <w:t>1471953.79</w:t>
            </w:r>
          </w:p>
        </w:tc>
        <w:tc>
          <w:tcPr>
            <w:tcW w:type="dxa" w:w="1440"/>
          </w:tcPr>
          <w:p>
            <w:r>
              <w:t>793626.5</w:t>
            </w:r>
          </w:p>
        </w:tc>
        <w:tc>
          <w:tcPr>
            <w:tcW w:type="dxa" w:w="1440"/>
          </w:tcPr>
          <w:p>
            <w:r>
              <w:t>1491904.36</w:t>
            </w:r>
          </w:p>
        </w:tc>
      </w:tr>
      <w:tr>
        <w:tc>
          <w:tcPr>
            <w:tcW w:type="dxa" w:w="1440"/>
          </w:tcPr>
          <w:p>
            <w:r>
              <w:t>求和项: 当年新增纸质图书</w:t>
            </w:r>
          </w:p>
        </w:tc>
        <w:tc>
          <w:tcPr>
            <w:tcW w:type="dxa" w:w="1440"/>
          </w:tcPr>
          <w:p>
            <w:r>
              <w:t>4743046</w:t>
            </w:r>
          </w:p>
        </w:tc>
        <w:tc>
          <w:tcPr>
            <w:tcW w:type="dxa" w:w="1440"/>
          </w:tcPr>
          <w:p>
            <w:r>
              <w:t>8082580</w:t>
            </w:r>
          </w:p>
        </w:tc>
        <w:tc>
          <w:tcPr>
            <w:tcW w:type="dxa" w:w="1440"/>
          </w:tcPr>
          <w:p>
            <w:r>
              <w:t>53079937</w:t>
            </w:r>
          </w:p>
        </w:tc>
        <w:tc>
          <w:tcPr>
            <w:tcW w:type="dxa" w:w="1440"/>
          </w:tcPr>
          <w:p>
            <w:r>
              <w:t>9461766</w:t>
            </w:r>
          </w:p>
        </w:tc>
        <w:tc>
          <w:tcPr>
            <w:tcW w:type="dxa" w:w="1440"/>
          </w:tcPr>
          <w:p>
            <w:r>
              <w:t>75367329</w:t>
            </w:r>
          </w:p>
        </w:tc>
      </w:tr>
      <w:tr>
        <w:tc>
          <w:tcPr>
            <w:tcW w:type="dxa" w:w="1440"/>
          </w:tcPr>
          <w:p>
            <w:r>
              <w:t>平均项: 当年新增纸质图书</w:t>
            </w:r>
          </w:p>
        </w:tc>
        <w:tc>
          <w:tcPr>
            <w:tcW w:type="dxa" w:w="1440"/>
          </w:tcPr>
          <w:p>
            <w:r>
              <w:t>115684.05</w:t>
            </w:r>
          </w:p>
        </w:tc>
        <w:tc>
          <w:tcPr>
            <w:tcW w:type="dxa" w:w="1440"/>
          </w:tcPr>
          <w:p>
            <w:r>
              <w:t>85079.79</w:t>
            </w:r>
          </w:p>
        </w:tc>
        <w:tc>
          <w:tcPr>
            <w:tcW w:type="dxa" w:w="1440"/>
          </w:tcPr>
          <w:p>
            <w:r>
              <w:t>63416.89</w:t>
            </w:r>
          </w:p>
        </w:tc>
        <w:tc>
          <w:tcPr>
            <w:tcW w:type="dxa" w:w="1440"/>
          </w:tcPr>
          <w:p>
            <w:r>
              <w:t>37696.28</w:t>
            </w:r>
          </w:p>
        </w:tc>
        <w:tc>
          <w:tcPr>
            <w:tcW w:type="dxa" w:w="1440"/>
          </w:tcPr>
          <w:p>
            <w:r>
              <w:t>61574.62</w:t>
            </w:r>
          </w:p>
        </w:tc>
      </w:tr>
    </w:tbl>
    <w:p>
      <w:pPr>
        <w:pStyle w:val="Heading1"/>
      </w:pPr>
      <w:r>
        <w:t>表10 :分类型高校图书馆纸质期刊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纸质期刊数量</w:t>
            </w:r>
          </w:p>
        </w:tc>
        <w:tc>
          <w:tcPr>
            <w:tcW w:type="dxa" w:w="1440"/>
          </w:tcPr>
          <w:p>
            <w:r>
              <w:t>436885</w:t>
            </w:r>
          </w:p>
        </w:tc>
        <w:tc>
          <w:tcPr>
            <w:tcW w:type="dxa" w:w="1440"/>
          </w:tcPr>
          <w:p>
            <w:r>
              <w:t>1665456</w:t>
            </w:r>
          </w:p>
        </w:tc>
        <w:tc>
          <w:tcPr>
            <w:tcW w:type="dxa" w:w="1440"/>
          </w:tcPr>
          <w:p>
            <w:r>
              <w:t>5785902</w:t>
            </w:r>
          </w:p>
        </w:tc>
        <w:tc>
          <w:tcPr>
            <w:tcW w:type="dxa" w:w="1440"/>
          </w:tcPr>
          <w:p>
            <w:r>
              <w:t>931147</w:t>
            </w:r>
          </w:p>
        </w:tc>
        <w:tc>
          <w:tcPr>
            <w:tcW w:type="dxa" w:w="1440"/>
          </w:tcPr>
          <w:p>
            <w:r>
              <w:t>8819390</w:t>
            </w:r>
          </w:p>
        </w:tc>
      </w:tr>
      <w:tr>
        <w:tc>
          <w:tcPr>
            <w:tcW w:type="dxa" w:w="1440"/>
          </w:tcPr>
          <w:p>
            <w:r>
              <w:t>平均项: 纸质期刊数量</w:t>
            </w:r>
          </w:p>
        </w:tc>
        <w:tc>
          <w:tcPr>
            <w:tcW w:type="dxa" w:w="1440"/>
          </w:tcPr>
          <w:p>
            <w:r>
              <w:t>10655.73</w:t>
            </w:r>
          </w:p>
        </w:tc>
        <w:tc>
          <w:tcPr>
            <w:tcW w:type="dxa" w:w="1440"/>
          </w:tcPr>
          <w:p>
            <w:r>
              <w:t>17531.12</w:t>
            </w:r>
          </w:p>
        </w:tc>
        <w:tc>
          <w:tcPr>
            <w:tcW w:type="dxa" w:w="1440"/>
          </w:tcPr>
          <w:p>
            <w:r>
              <w:t>6912.67</w:t>
            </w:r>
          </w:p>
        </w:tc>
        <w:tc>
          <w:tcPr>
            <w:tcW w:type="dxa" w:w="1440"/>
          </w:tcPr>
          <w:p>
            <w:r>
              <w:t>3709.75</w:t>
            </w:r>
          </w:p>
        </w:tc>
        <w:tc>
          <w:tcPr>
            <w:tcW w:type="dxa" w:w="1440"/>
          </w:tcPr>
          <w:p>
            <w:r>
              <w:t>7205.38</w:t>
            </w:r>
          </w:p>
        </w:tc>
      </w:tr>
      <w:tr>
        <w:tc>
          <w:tcPr>
            <w:tcW w:type="dxa" w:w="1440"/>
          </w:tcPr>
          <w:p>
            <w:r>
              <w:t>求和项: 纸质期刊种类</w:t>
            </w:r>
          </w:p>
        </w:tc>
        <w:tc>
          <w:tcPr>
            <w:tcW w:type="dxa" w:w="1440"/>
          </w:tcPr>
          <w:p>
            <w:r>
              <w:t>121633</w:t>
            </w:r>
          </w:p>
        </w:tc>
        <w:tc>
          <w:tcPr>
            <w:tcW w:type="dxa" w:w="1440"/>
          </w:tcPr>
          <w:p>
            <w:r>
              <w:t>245844</w:t>
            </w:r>
          </w:p>
        </w:tc>
        <w:tc>
          <w:tcPr>
            <w:tcW w:type="dxa" w:w="1440"/>
          </w:tcPr>
          <w:p>
            <w:r>
              <w:t>1088119</w:t>
            </w:r>
          </w:p>
        </w:tc>
        <w:tc>
          <w:tcPr>
            <w:tcW w:type="dxa" w:w="1440"/>
          </w:tcPr>
          <w:p>
            <w:r>
              <w:t>161280</w:t>
            </w:r>
          </w:p>
        </w:tc>
        <w:tc>
          <w:tcPr>
            <w:tcW w:type="dxa" w:w="1440"/>
          </w:tcPr>
          <w:p>
            <w:r>
              <w:t>1616876</w:t>
            </w:r>
          </w:p>
        </w:tc>
      </w:tr>
      <w:tr>
        <w:tc>
          <w:tcPr>
            <w:tcW w:type="dxa" w:w="1440"/>
          </w:tcPr>
          <w:p>
            <w:r>
              <w:t>平均项: 纸质期刊种类</w:t>
            </w:r>
          </w:p>
        </w:tc>
        <w:tc>
          <w:tcPr>
            <w:tcW w:type="dxa" w:w="1440"/>
          </w:tcPr>
          <w:p>
            <w:r>
              <w:t>2966.66</w:t>
            </w:r>
          </w:p>
        </w:tc>
        <w:tc>
          <w:tcPr>
            <w:tcW w:type="dxa" w:w="1440"/>
          </w:tcPr>
          <w:p>
            <w:r>
              <w:t>2587.83</w:t>
            </w:r>
          </w:p>
        </w:tc>
        <w:tc>
          <w:tcPr>
            <w:tcW w:type="dxa" w:w="1440"/>
          </w:tcPr>
          <w:p>
            <w:r>
              <w:t>1300.02</w:t>
            </w:r>
          </w:p>
        </w:tc>
        <w:tc>
          <w:tcPr>
            <w:tcW w:type="dxa" w:w="1440"/>
          </w:tcPr>
          <w:p>
            <w:r>
              <w:t>642.55</w:t>
            </w:r>
          </w:p>
        </w:tc>
        <w:tc>
          <w:tcPr>
            <w:tcW w:type="dxa" w:w="1440"/>
          </w:tcPr>
          <w:p>
            <w:r>
              <w:t>1320.98</w:t>
            </w:r>
          </w:p>
        </w:tc>
      </w:tr>
    </w:tbl>
    <w:p>
      <w:pPr>
        <w:pStyle w:val="Heading1"/>
      </w:pPr>
      <w:r>
        <w:t>表11 :分类型高校图书馆生均图书情况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表12 :分类型高校图书馆电子图书情况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电子图书册数</w:t>
            </w:r>
          </w:p>
        </w:tc>
        <w:tc>
          <w:tcPr>
            <w:tcW w:type="dxa" w:w="1440"/>
          </w:tcPr>
          <w:p>
            <w:r>
              <w:t>307158845</w:t>
            </w:r>
          </w:p>
        </w:tc>
        <w:tc>
          <w:tcPr>
            <w:tcW w:type="dxa" w:w="1440"/>
          </w:tcPr>
          <w:p>
            <w:r>
              <w:t>340555846</w:t>
            </w:r>
          </w:p>
        </w:tc>
        <w:tc>
          <w:tcPr>
            <w:tcW w:type="dxa" w:w="1440"/>
          </w:tcPr>
          <w:p>
            <w:r>
              <w:t>1556271628</w:t>
            </w:r>
          </w:p>
        </w:tc>
        <w:tc>
          <w:tcPr>
            <w:tcW w:type="dxa" w:w="1440"/>
          </w:tcPr>
          <w:p>
            <w:r>
              <w:t>336664327</w:t>
            </w:r>
          </w:p>
        </w:tc>
        <w:tc>
          <w:tcPr>
            <w:tcW w:type="dxa" w:w="1440"/>
          </w:tcPr>
          <w:p>
            <w:r>
              <w:t>2540650646</w:t>
            </w:r>
          </w:p>
        </w:tc>
      </w:tr>
      <w:tr>
        <w:tc>
          <w:tcPr>
            <w:tcW w:type="dxa" w:w="1440"/>
          </w:tcPr>
          <w:p>
            <w:r>
              <w:t>平均项: 电子图书册数</w:t>
            </w:r>
          </w:p>
        </w:tc>
        <w:tc>
          <w:tcPr>
            <w:tcW w:type="dxa" w:w="1440"/>
          </w:tcPr>
          <w:p>
            <w:r>
              <w:t>7491679.15</w:t>
            </w:r>
          </w:p>
        </w:tc>
        <w:tc>
          <w:tcPr>
            <w:tcW w:type="dxa" w:w="1440"/>
          </w:tcPr>
          <w:p>
            <w:r>
              <w:t>3584798.38</w:t>
            </w:r>
          </w:p>
        </w:tc>
        <w:tc>
          <w:tcPr>
            <w:tcW w:type="dxa" w:w="1440"/>
          </w:tcPr>
          <w:p>
            <w:r>
              <w:t>1859344.84</w:t>
            </w:r>
          </w:p>
        </w:tc>
        <w:tc>
          <w:tcPr>
            <w:tcW w:type="dxa" w:w="1440"/>
          </w:tcPr>
          <w:p>
            <w:r>
              <w:t>1341292.14</w:t>
            </w:r>
          </w:p>
        </w:tc>
        <w:tc>
          <w:tcPr>
            <w:tcW w:type="dxa" w:w="1440"/>
          </w:tcPr>
          <w:p>
            <w:r>
              <w:t>2075694.97</w:t>
            </w:r>
          </w:p>
        </w:tc>
      </w:tr>
    </w:tbl>
    <w:p>
      <w:pPr>
        <w:pStyle w:val="Heading1"/>
      </w:pPr>
      <w:r>
        <w:t>表13 :分类型高校图书馆数据库情况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数据库数量</w:t>
            </w:r>
          </w:p>
        </w:tc>
        <w:tc>
          <w:tcPr>
            <w:tcW w:type="dxa" w:w="1440"/>
          </w:tcPr>
          <w:p>
            <w:r>
              <w:t>11497</w:t>
            </w:r>
          </w:p>
        </w:tc>
        <w:tc>
          <w:tcPr>
            <w:tcW w:type="dxa" w:w="1440"/>
          </w:tcPr>
          <w:p>
            <w:r>
              <w:t>10955549</w:t>
            </w:r>
          </w:p>
        </w:tc>
        <w:tc>
          <w:tcPr>
            <w:tcW w:type="dxa" w:w="1440"/>
          </w:tcPr>
          <w:p>
            <w:r>
              <w:t>36600</w:t>
            </w:r>
          </w:p>
        </w:tc>
        <w:tc>
          <w:tcPr>
            <w:tcW w:type="dxa" w:w="1440"/>
          </w:tcPr>
          <w:p>
            <w:r>
              <w:t>3230353</w:t>
            </w:r>
          </w:p>
        </w:tc>
        <w:tc>
          <w:tcPr>
            <w:tcW w:type="dxa" w:w="1440"/>
          </w:tcPr>
          <w:p>
            <w:r>
              <w:t>14233999</w:t>
            </w:r>
          </w:p>
        </w:tc>
      </w:tr>
      <w:tr>
        <w:tc>
          <w:tcPr>
            <w:tcW w:type="dxa" w:w="1440"/>
          </w:tcPr>
          <w:p>
            <w:r>
              <w:t>平均项: 数据库数量</w:t>
            </w:r>
          </w:p>
        </w:tc>
        <w:tc>
          <w:tcPr>
            <w:tcW w:type="dxa" w:w="1440"/>
          </w:tcPr>
          <w:p>
            <w:r>
              <w:t>280.41</w:t>
            </w:r>
          </w:p>
        </w:tc>
        <w:tc>
          <w:tcPr>
            <w:tcW w:type="dxa" w:w="1440"/>
          </w:tcPr>
          <w:p>
            <w:r>
              <w:t>115321.57</w:t>
            </w:r>
          </w:p>
        </w:tc>
        <w:tc>
          <w:tcPr>
            <w:tcW w:type="dxa" w:w="1440"/>
          </w:tcPr>
          <w:p>
            <w:r>
              <w:t>43.73</w:t>
            </w:r>
          </w:p>
        </w:tc>
        <w:tc>
          <w:tcPr>
            <w:tcW w:type="dxa" w:w="1440"/>
          </w:tcPr>
          <w:p>
            <w:r>
              <w:t>12869.93</w:t>
            </w:r>
          </w:p>
        </w:tc>
        <w:tc>
          <w:tcPr>
            <w:tcW w:type="dxa" w:w="1440"/>
          </w:tcPr>
          <w:p>
            <w:r>
              <w:t>11629.08</w:t>
            </w:r>
          </w:p>
        </w:tc>
      </w:tr>
    </w:tbl>
    <w:p>
      <w:pPr>
        <w:pStyle w:val="Heading1"/>
      </w:pPr>
      <w:r>
        <w:t>表14 :分类型高校当年文献购置费情况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当年文献购置费</w:t>
            </w:r>
          </w:p>
        </w:tc>
        <w:tc>
          <w:tcPr>
            <w:tcW w:type="dxa" w:w="1440"/>
          </w:tcPr>
          <w:p>
            <w:r>
              <w:t>42766926.62</w:t>
            </w:r>
          </w:p>
        </w:tc>
        <w:tc>
          <w:tcPr>
            <w:tcW w:type="dxa" w:w="1440"/>
          </w:tcPr>
          <w:p>
            <w:r>
              <w:t>54351209.39</w:t>
            </w:r>
          </w:p>
        </w:tc>
        <w:tc>
          <w:tcPr>
            <w:tcW w:type="dxa" w:w="1440"/>
          </w:tcPr>
          <w:p>
            <w:r>
              <w:t>59300232.35</w:t>
            </w:r>
          </w:p>
        </w:tc>
        <w:tc>
          <w:tcPr>
            <w:tcW w:type="dxa" w:w="1440"/>
          </w:tcPr>
          <w:p>
            <w:r>
              <w:t>4414532.13</w:t>
            </w:r>
          </w:p>
        </w:tc>
        <w:tc>
          <w:tcPr>
            <w:tcW w:type="dxa" w:w="1440"/>
          </w:tcPr>
          <w:p>
            <w:r>
              <w:t>160832900.49</w:t>
            </w:r>
          </w:p>
        </w:tc>
      </w:tr>
      <w:tr>
        <w:tc>
          <w:tcPr>
            <w:tcW w:type="dxa" w:w="1440"/>
          </w:tcPr>
          <w:p>
            <w:r>
              <w:t>平均项: 当年文献购置费</w:t>
            </w:r>
          </w:p>
        </w:tc>
        <w:tc>
          <w:tcPr>
            <w:tcW w:type="dxa" w:w="1440"/>
          </w:tcPr>
          <w:p>
            <w:r>
              <w:t>1043095.77</w:t>
            </w:r>
          </w:p>
        </w:tc>
        <w:tc>
          <w:tcPr>
            <w:tcW w:type="dxa" w:w="1440"/>
          </w:tcPr>
          <w:p>
            <w:r>
              <w:t>572117.99</w:t>
            </w:r>
          </w:p>
        </w:tc>
        <w:tc>
          <w:tcPr>
            <w:tcW w:type="dxa" w:w="1440"/>
          </w:tcPr>
          <w:p>
            <w:r>
              <w:t>70848.55</w:t>
            </w:r>
          </w:p>
        </w:tc>
        <w:tc>
          <w:tcPr>
            <w:tcW w:type="dxa" w:w="1440"/>
          </w:tcPr>
          <w:p>
            <w:r>
              <w:t>17587.78</w:t>
            </w:r>
          </w:p>
        </w:tc>
        <w:tc>
          <w:tcPr>
            <w:tcW w:type="dxa" w:w="1440"/>
          </w:tcPr>
          <w:p>
            <w:r>
              <w:t>131399.43</w:t>
            </w:r>
          </w:p>
        </w:tc>
      </w:tr>
    </w:tbl>
    <w:p>
      <w:pPr>
        <w:pStyle w:val="Heading1"/>
      </w:pPr>
      <w:r>
        <w:t>表15 :分类型高校当年图书流通量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当年图书流通量</w:t>
            </w:r>
          </w:p>
        </w:tc>
        <w:tc>
          <w:tcPr>
            <w:tcW w:type="dxa" w:w="1440"/>
          </w:tcPr>
          <w:p>
            <w:r>
              <w:t>20725491</w:t>
            </w:r>
          </w:p>
        </w:tc>
        <w:tc>
          <w:tcPr>
            <w:tcW w:type="dxa" w:w="1440"/>
          </w:tcPr>
          <w:p>
            <w:r>
              <w:t>22076882</w:t>
            </w:r>
          </w:p>
        </w:tc>
        <w:tc>
          <w:tcPr>
            <w:tcW w:type="dxa" w:w="1440"/>
          </w:tcPr>
          <w:p>
            <w:r>
              <w:t>114566889</w:t>
            </w:r>
          </w:p>
        </w:tc>
        <w:tc>
          <w:tcPr>
            <w:tcW w:type="dxa" w:w="1440"/>
          </w:tcPr>
          <w:p>
            <w:r>
              <w:t>18722973</w:t>
            </w:r>
          </w:p>
        </w:tc>
        <w:tc>
          <w:tcPr>
            <w:tcW w:type="dxa" w:w="1440"/>
          </w:tcPr>
          <w:p>
            <w:r>
              <w:t>176092235</w:t>
            </w:r>
          </w:p>
        </w:tc>
      </w:tr>
      <w:tr>
        <w:tc>
          <w:tcPr>
            <w:tcW w:type="dxa" w:w="1440"/>
          </w:tcPr>
          <w:p>
            <w:r>
              <w:t>平均项: 当年图书流通量</w:t>
            </w:r>
          </w:p>
        </w:tc>
        <w:tc>
          <w:tcPr>
            <w:tcW w:type="dxa" w:w="1440"/>
          </w:tcPr>
          <w:p>
            <w:r>
              <w:t>505499.78</w:t>
            </w:r>
          </w:p>
        </w:tc>
        <w:tc>
          <w:tcPr>
            <w:tcW w:type="dxa" w:w="1440"/>
          </w:tcPr>
          <w:p>
            <w:r>
              <w:t>232388.23</w:t>
            </w:r>
          </w:p>
        </w:tc>
        <w:tc>
          <w:tcPr>
            <w:tcW w:type="dxa" w:w="1440"/>
          </w:tcPr>
          <w:p>
            <w:r>
              <w:t>136878.0</w:t>
            </w:r>
          </w:p>
        </w:tc>
        <w:tc>
          <w:tcPr>
            <w:tcW w:type="dxa" w:w="1440"/>
          </w:tcPr>
          <w:p>
            <w:r>
              <w:t>74593.52</w:t>
            </w:r>
          </w:p>
        </w:tc>
        <w:tc>
          <w:tcPr>
            <w:tcW w:type="dxa" w:w="1440"/>
          </w:tcPr>
          <w:p>
            <w:r>
              <w:t>143866.21</w:t>
            </w:r>
          </w:p>
        </w:tc>
      </w:tr>
    </w:tbl>
    <w:p>
      <w:pPr>
        <w:pStyle w:val="Heading1"/>
      </w:pPr>
      <w:r>
        <w:t>表16 :分类型高校当年电子资源访问量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当年电子资源访问量</w:t>
            </w:r>
          </w:p>
        </w:tc>
        <w:tc>
          <w:tcPr>
            <w:tcW w:type="dxa" w:w="1440"/>
          </w:tcPr>
          <w:p>
            <w:r>
              <w:t>2854838093</w:t>
            </w:r>
          </w:p>
        </w:tc>
        <w:tc>
          <w:tcPr>
            <w:tcW w:type="dxa" w:w="1440"/>
          </w:tcPr>
          <w:p>
            <w:r>
              <w:t>2336916455</w:t>
            </w:r>
          </w:p>
        </w:tc>
        <w:tc>
          <w:tcPr>
            <w:tcW w:type="dxa" w:w="1440"/>
          </w:tcPr>
          <w:p>
            <w:r>
              <w:t>8283480687</w:t>
            </w:r>
          </w:p>
        </w:tc>
        <w:tc>
          <w:tcPr>
            <w:tcW w:type="dxa" w:w="1440"/>
          </w:tcPr>
          <w:p>
            <w:r>
              <w:t>672001750</w:t>
            </w:r>
          </w:p>
        </w:tc>
        <w:tc>
          <w:tcPr>
            <w:tcW w:type="dxa" w:w="1440"/>
          </w:tcPr>
          <w:p>
            <w:r>
              <w:t>14147236985</w:t>
            </w:r>
          </w:p>
        </w:tc>
      </w:tr>
      <w:tr>
        <w:tc>
          <w:tcPr>
            <w:tcW w:type="dxa" w:w="1440"/>
          </w:tcPr>
          <w:p>
            <w:r>
              <w:t>平均项: 当年电子资源访问量</w:t>
            </w:r>
          </w:p>
        </w:tc>
        <w:tc>
          <w:tcPr>
            <w:tcW w:type="dxa" w:w="1440"/>
          </w:tcPr>
          <w:p>
            <w:r>
              <w:t>69630197.39</w:t>
            </w:r>
          </w:p>
        </w:tc>
        <w:tc>
          <w:tcPr>
            <w:tcW w:type="dxa" w:w="1440"/>
          </w:tcPr>
          <w:p>
            <w:r>
              <w:t>24599120.58</w:t>
            </w:r>
          </w:p>
        </w:tc>
        <w:tc>
          <w:tcPr>
            <w:tcW w:type="dxa" w:w="1440"/>
          </w:tcPr>
          <w:p>
            <w:r>
              <w:t>9896631.65</w:t>
            </w:r>
          </w:p>
        </w:tc>
        <w:tc>
          <w:tcPr>
            <w:tcW w:type="dxa" w:w="1440"/>
          </w:tcPr>
          <w:p>
            <w:r>
              <w:t>2677297.81</w:t>
            </w:r>
          </w:p>
        </w:tc>
        <w:tc>
          <w:tcPr>
            <w:tcW w:type="dxa" w:w="1440"/>
          </w:tcPr>
          <w:p>
            <w:r>
              <w:t>11558200.15</w:t>
            </w:r>
          </w:p>
        </w:tc>
      </w:tr>
    </w:tbl>
    <w:p>
      <w:pPr>
        <w:pStyle w:val="Heading1"/>
      </w:pPr>
      <w:r>
        <w:t>表17 :分类型高校校园网建设情况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校园网主干带宽</w:t>
            </w:r>
          </w:p>
        </w:tc>
        <w:tc>
          <w:tcPr>
            <w:tcW w:type="dxa" w:w="1440"/>
          </w:tcPr>
          <w:p>
            <w:r>
              <w:t>1020960.0</w:t>
            </w:r>
          </w:p>
        </w:tc>
        <w:tc>
          <w:tcPr>
            <w:tcW w:type="dxa" w:w="1440"/>
          </w:tcPr>
          <w:p>
            <w:r>
              <w:t>1129000.0</w:t>
            </w:r>
          </w:p>
        </w:tc>
        <w:tc>
          <w:tcPr>
            <w:tcW w:type="dxa" w:w="1440"/>
          </w:tcPr>
          <w:p>
            <w:r>
              <w:t>7028448.0</w:t>
            </w:r>
          </w:p>
        </w:tc>
        <w:tc>
          <w:tcPr>
            <w:tcW w:type="dxa" w:w="1440"/>
          </w:tcPr>
          <w:p>
            <w:r>
              <w:t>1279080.8</w:t>
            </w:r>
          </w:p>
        </w:tc>
        <w:tc>
          <w:tcPr>
            <w:tcW w:type="dxa" w:w="1440"/>
          </w:tcPr>
          <w:p>
            <w:r>
              <w:t>10457488.8</w:t>
            </w:r>
          </w:p>
        </w:tc>
      </w:tr>
      <w:tr>
        <w:tc>
          <w:tcPr>
            <w:tcW w:type="dxa" w:w="1440"/>
          </w:tcPr>
          <w:p>
            <w:r>
              <w:t>平均项: 校园网主干带宽</w:t>
            </w:r>
          </w:p>
        </w:tc>
        <w:tc>
          <w:tcPr>
            <w:tcW w:type="dxa" w:w="1440"/>
          </w:tcPr>
          <w:p>
            <w:r>
              <w:t>24901.46</w:t>
            </w:r>
          </w:p>
        </w:tc>
        <w:tc>
          <w:tcPr>
            <w:tcW w:type="dxa" w:w="1440"/>
          </w:tcPr>
          <w:p>
            <w:r>
              <w:t>11884.21</w:t>
            </w:r>
          </w:p>
        </w:tc>
        <w:tc>
          <w:tcPr>
            <w:tcW w:type="dxa" w:w="1440"/>
          </w:tcPr>
          <w:p>
            <w:r>
              <w:t>8397.19</w:t>
            </w:r>
          </w:p>
        </w:tc>
        <w:tc>
          <w:tcPr>
            <w:tcW w:type="dxa" w:w="1440"/>
          </w:tcPr>
          <w:p>
            <w:r>
              <w:t>5095.94</w:t>
            </w:r>
          </w:p>
        </w:tc>
        <w:tc>
          <w:tcPr>
            <w:tcW w:type="dxa" w:w="1440"/>
          </w:tcPr>
          <w:p>
            <w:r>
              <w:t>8543.7</w:t>
            </w:r>
          </w:p>
        </w:tc>
      </w:tr>
      <w:tr>
        <w:tc>
          <w:tcPr>
            <w:tcW w:type="dxa" w:w="1440"/>
          </w:tcPr>
          <w:p>
            <w:r>
              <w:t>求和项: 校园网出口带宽</w:t>
            </w:r>
          </w:p>
        </w:tc>
        <w:tc>
          <w:tcPr>
            <w:tcW w:type="dxa" w:w="1440"/>
          </w:tcPr>
          <w:p>
            <w:r>
              <w:t>575601.0</w:t>
            </w:r>
          </w:p>
        </w:tc>
        <w:tc>
          <w:tcPr>
            <w:tcW w:type="dxa" w:w="1440"/>
          </w:tcPr>
          <w:p>
            <w:r>
              <w:t>1521798.0</w:t>
            </w:r>
          </w:p>
        </w:tc>
        <w:tc>
          <w:tcPr>
            <w:tcW w:type="dxa" w:w="1440"/>
          </w:tcPr>
          <w:p>
            <w:r>
              <w:t>5321899.7</w:t>
            </w:r>
          </w:p>
        </w:tc>
        <w:tc>
          <w:tcPr>
            <w:tcW w:type="dxa" w:w="1440"/>
          </w:tcPr>
          <w:p>
            <w:r>
              <w:t>1198771.8</w:t>
            </w:r>
          </w:p>
        </w:tc>
        <w:tc>
          <w:tcPr>
            <w:tcW w:type="dxa" w:w="1440"/>
          </w:tcPr>
          <w:p>
            <w:r>
              <w:t>8618070.5</w:t>
            </w:r>
          </w:p>
        </w:tc>
      </w:tr>
      <w:tr>
        <w:tc>
          <w:tcPr>
            <w:tcW w:type="dxa" w:w="1440"/>
          </w:tcPr>
          <w:p>
            <w:r>
              <w:t>平均项: 校园网出口带宽</w:t>
            </w:r>
          </w:p>
        </w:tc>
        <w:tc>
          <w:tcPr>
            <w:tcW w:type="dxa" w:w="1440"/>
          </w:tcPr>
          <w:p>
            <w:r>
              <w:t>14039.05</w:t>
            </w:r>
          </w:p>
        </w:tc>
        <w:tc>
          <w:tcPr>
            <w:tcW w:type="dxa" w:w="1440"/>
          </w:tcPr>
          <w:p>
            <w:r>
              <w:t>16018.93</w:t>
            </w:r>
          </w:p>
        </w:tc>
        <w:tc>
          <w:tcPr>
            <w:tcW w:type="dxa" w:w="1440"/>
          </w:tcPr>
          <w:p>
            <w:r>
              <w:t>6358.3</w:t>
            </w:r>
          </w:p>
        </w:tc>
        <w:tc>
          <w:tcPr>
            <w:tcW w:type="dxa" w:w="1440"/>
          </w:tcPr>
          <w:p>
            <w:r>
              <w:t>4775.98</w:t>
            </w:r>
          </w:p>
        </w:tc>
        <w:tc>
          <w:tcPr>
            <w:tcW w:type="dxa" w:w="1440"/>
          </w:tcPr>
          <w:p>
            <w:r>
              <w:t>7040.91</w:t>
            </w:r>
          </w:p>
        </w:tc>
      </w:tr>
      <w:tr>
        <w:tc>
          <w:tcPr>
            <w:tcW w:type="dxa" w:w="1440"/>
          </w:tcPr>
          <w:p>
            <w:r>
              <w:t>求和项: 网络接入信息点数量</w:t>
            </w:r>
          </w:p>
        </w:tc>
        <w:tc>
          <w:tcPr>
            <w:tcW w:type="dxa" w:w="1440"/>
          </w:tcPr>
          <w:p>
            <w:r>
              <w:t>2739128</w:t>
            </w:r>
          </w:p>
        </w:tc>
        <w:tc>
          <w:tcPr>
            <w:tcW w:type="dxa" w:w="1440"/>
          </w:tcPr>
          <w:p>
            <w:r>
              <w:t>2875493</w:t>
            </w:r>
          </w:p>
        </w:tc>
        <w:tc>
          <w:tcPr>
            <w:tcW w:type="dxa" w:w="1440"/>
          </w:tcPr>
          <w:p>
            <w:r>
              <w:t>12548260</w:t>
            </w:r>
          </w:p>
        </w:tc>
        <w:tc>
          <w:tcPr>
            <w:tcW w:type="dxa" w:w="1440"/>
          </w:tcPr>
          <w:p>
            <w:r>
              <w:t>2154612</w:t>
            </w:r>
          </w:p>
        </w:tc>
        <w:tc>
          <w:tcPr>
            <w:tcW w:type="dxa" w:w="1440"/>
          </w:tcPr>
          <w:p>
            <w:r>
              <w:t>20317493</w:t>
            </w:r>
          </w:p>
        </w:tc>
      </w:tr>
      <w:tr>
        <w:tc>
          <w:tcPr>
            <w:tcW w:type="dxa" w:w="1440"/>
          </w:tcPr>
          <w:p>
            <w:r>
              <w:t>平均项: 网络接入信息点数量</w:t>
            </w:r>
          </w:p>
        </w:tc>
        <w:tc>
          <w:tcPr>
            <w:tcW w:type="dxa" w:w="1440"/>
          </w:tcPr>
          <w:p>
            <w:r>
              <w:t>66808.0</w:t>
            </w:r>
          </w:p>
        </w:tc>
        <w:tc>
          <w:tcPr>
            <w:tcW w:type="dxa" w:w="1440"/>
          </w:tcPr>
          <w:p>
            <w:r>
              <w:t>30268.35</w:t>
            </w:r>
          </w:p>
        </w:tc>
        <w:tc>
          <w:tcPr>
            <w:tcW w:type="dxa" w:w="1440"/>
          </w:tcPr>
          <w:p>
            <w:r>
              <w:t>14991.95</w:t>
            </w:r>
          </w:p>
        </w:tc>
        <w:tc>
          <w:tcPr>
            <w:tcW w:type="dxa" w:w="1440"/>
          </w:tcPr>
          <w:p>
            <w:r>
              <w:t>8584.11</w:t>
            </w:r>
          </w:p>
        </w:tc>
        <w:tc>
          <w:tcPr>
            <w:tcW w:type="dxa" w:w="1440"/>
          </w:tcPr>
          <w:p>
            <w:r>
              <w:t>16599.26</w:t>
            </w:r>
          </w:p>
        </w:tc>
      </w:tr>
    </w:tbl>
    <w:p>
      <w:pPr>
        <w:pStyle w:val="Heading1"/>
      </w:pPr>
      <w:r>
        <w:t>表18 :分类型高校固定资产总值情况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固定资产总值</w:t>
            </w:r>
          </w:p>
        </w:tc>
        <w:tc>
          <w:tcPr>
            <w:tcW w:type="dxa" w:w="1440"/>
          </w:tcPr>
          <w:p>
            <w:r>
              <w:t>29253019.89</w:t>
            </w:r>
          </w:p>
        </w:tc>
        <w:tc>
          <w:tcPr>
            <w:tcW w:type="dxa" w:w="1440"/>
          </w:tcPr>
          <w:p>
            <w:r>
              <w:t>1899535527.32</w:t>
            </w:r>
          </w:p>
        </w:tc>
        <w:tc>
          <w:tcPr>
            <w:tcW w:type="dxa" w:w="1440"/>
          </w:tcPr>
          <w:p>
            <w:r>
              <w:t>1459289403.29</w:t>
            </w:r>
          </w:p>
        </w:tc>
        <w:tc>
          <w:tcPr>
            <w:tcW w:type="dxa" w:w="1440"/>
          </w:tcPr>
          <w:p>
            <w:r>
              <w:t>11392535.54</w:t>
            </w:r>
          </w:p>
        </w:tc>
        <w:tc>
          <w:tcPr>
            <w:tcW w:type="dxa" w:w="1440"/>
          </w:tcPr>
          <w:p>
            <w:r>
              <w:t>3399470486.04</w:t>
            </w:r>
          </w:p>
        </w:tc>
      </w:tr>
      <w:tr>
        <w:tc>
          <w:tcPr>
            <w:tcW w:type="dxa" w:w="1440"/>
          </w:tcPr>
          <w:p>
            <w:r>
              <w:t>平均项: 固定资产总值</w:t>
            </w:r>
          </w:p>
        </w:tc>
        <w:tc>
          <w:tcPr>
            <w:tcW w:type="dxa" w:w="1440"/>
          </w:tcPr>
          <w:p>
            <w:r>
              <w:t>713488.29</w:t>
            </w:r>
          </w:p>
        </w:tc>
        <w:tc>
          <w:tcPr>
            <w:tcW w:type="dxa" w:w="1440"/>
          </w:tcPr>
          <w:p>
            <w:r>
              <w:t>19995110.81</w:t>
            </w:r>
          </w:p>
        </w:tc>
        <w:tc>
          <w:tcPr>
            <w:tcW w:type="dxa" w:w="1440"/>
          </w:tcPr>
          <w:p>
            <w:r>
              <w:t>1743475.99</w:t>
            </w:r>
          </w:p>
        </w:tc>
        <w:tc>
          <w:tcPr>
            <w:tcW w:type="dxa" w:w="1440"/>
          </w:tcPr>
          <w:p>
            <w:r>
              <w:t>45388.59</w:t>
            </w:r>
          </w:p>
        </w:tc>
        <w:tc>
          <w:tcPr>
            <w:tcW w:type="dxa" w:w="1440"/>
          </w:tcPr>
          <w:p>
            <w:r>
              <w:t>2777345.17</w:t>
            </w:r>
          </w:p>
        </w:tc>
      </w:tr>
    </w:tbl>
    <w:p>
      <w:pPr>
        <w:pStyle w:val="Heading1"/>
      </w:pPr>
      <w:r>
        <w:t>表19 :分类型高校教学科研仪器设备总值情况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教学科研仪器设备资产总值</w:t>
            </w:r>
          </w:p>
        </w:tc>
        <w:tc>
          <w:tcPr>
            <w:tcW w:type="dxa" w:w="1440"/>
          </w:tcPr>
          <w:p>
            <w:r>
              <w:t>10906120.59</w:t>
            </w:r>
          </w:p>
        </w:tc>
        <w:tc>
          <w:tcPr>
            <w:tcW w:type="dxa" w:w="1440"/>
          </w:tcPr>
          <w:p>
            <w:r>
              <w:t>7436577.92</w:t>
            </w:r>
          </w:p>
        </w:tc>
        <w:tc>
          <w:tcPr>
            <w:tcW w:type="dxa" w:w="1440"/>
          </w:tcPr>
          <w:p>
            <w:r>
              <w:t>20055057.05</w:t>
            </w:r>
          </w:p>
        </w:tc>
        <w:tc>
          <w:tcPr>
            <w:tcW w:type="dxa" w:w="1440"/>
          </w:tcPr>
          <w:p>
            <w:r>
              <w:t>1475102.99</w:t>
            </w:r>
          </w:p>
        </w:tc>
        <w:tc>
          <w:tcPr>
            <w:tcW w:type="dxa" w:w="1440"/>
          </w:tcPr>
          <w:p>
            <w:r>
              <w:t>39872858.55</w:t>
            </w:r>
          </w:p>
        </w:tc>
      </w:tr>
      <w:tr>
        <w:tc>
          <w:tcPr>
            <w:tcW w:type="dxa" w:w="1440"/>
          </w:tcPr>
          <w:p>
            <w:r>
              <w:t>平均项: 教学科研仪器设备资产总值</w:t>
            </w:r>
          </w:p>
        </w:tc>
        <w:tc>
          <w:tcPr>
            <w:tcW w:type="dxa" w:w="1440"/>
          </w:tcPr>
          <w:p>
            <w:r>
              <w:t>266002.94</w:t>
            </w:r>
          </w:p>
        </w:tc>
        <w:tc>
          <w:tcPr>
            <w:tcW w:type="dxa" w:w="1440"/>
          </w:tcPr>
          <w:p>
            <w:r>
              <w:t>78279.77</w:t>
            </w:r>
          </w:p>
        </w:tc>
        <w:tc>
          <w:tcPr>
            <w:tcW w:type="dxa" w:w="1440"/>
          </w:tcPr>
          <w:p>
            <w:r>
              <w:t>23960.64</w:t>
            </w:r>
          </w:p>
        </w:tc>
        <w:tc>
          <w:tcPr>
            <w:tcW w:type="dxa" w:w="1440"/>
          </w:tcPr>
          <w:p>
            <w:r>
              <w:t>5876.9</w:t>
            </w:r>
          </w:p>
        </w:tc>
        <w:tc>
          <w:tcPr>
            <w:tcW w:type="dxa" w:w="1440"/>
          </w:tcPr>
          <w:p>
            <w:r>
              <w:t>32575.86</w:t>
            </w:r>
          </w:p>
        </w:tc>
      </w:tr>
    </w:tbl>
    <w:p>
      <w:pPr>
        <w:pStyle w:val="Heading1"/>
      </w:pPr>
      <w:r>
        <w:t>表20 :分类型高校教学科研仪器设备当年新增值情况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教学科研仪器设备资产当年新增值</w:t>
            </w:r>
          </w:p>
        </w:tc>
        <w:tc>
          <w:tcPr>
            <w:tcW w:type="dxa" w:w="1440"/>
          </w:tcPr>
          <w:p>
            <w:r>
              <w:t>1177329.73</w:t>
            </w:r>
          </w:p>
        </w:tc>
        <w:tc>
          <w:tcPr>
            <w:tcW w:type="dxa" w:w="1440"/>
          </w:tcPr>
          <w:p>
            <w:r>
              <w:t>792058.14</w:t>
            </w:r>
          </w:p>
        </w:tc>
        <w:tc>
          <w:tcPr>
            <w:tcW w:type="dxa" w:w="1440"/>
          </w:tcPr>
          <w:p>
            <w:r>
              <w:t>2463172.37</w:t>
            </w:r>
          </w:p>
        </w:tc>
        <w:tc>
          <w:tcPr>
            <w:tcW w:type="dxa" w:w="1440"/>
          </w:tcPr>
          <w:p>
            <w:r>
              <w:t>116484.94</w:t>
            </w:r>
          </w:p>
        </w:tc>
        <w:tc>
          <w:tcPr>
            <w:tcW w:type="dxa" w:w="1440"/>
          </w:tcPr>
          <w:p>
            <w:r>
              <w:t>4549045.18</w:t>
            </w:r>
          </w:p>
        </w:tc>
      </w:tr>
      <w:tr>
        <w:tc>
          <w:tcPr>
            <w:tcW w:type="dxa" w:w="1440"/>
          </w:tcPr>
          <w:p>
            <w:r>
              <w:t>平均项: 教学科研仪器设备资产当年新增值</w:t>
            </w:r>
          </w:p>
        </w:tc>
        <w:tc>
          <w:tcPr>
            <w:tcW w:type="dxa" w:w="1440"/>
          </w:tcPr>
          <w:p>
            <w:r>
              <w:t>28715.36</w:t>
            </w:r>
          </w:p>
        </w:tc>
        <w:tc>
          <w:tcPr>
            <w:tcW w:type="dxa" w:w="1440"/>
          </w:tcPr>
          <w:p>
            <w:r>
              <w:t>8337.45</w:t>
            </w:r>
          </w:p>
        </w:tc>
        <w:tc>
          <w:tcPr>
            <w:tcW w:type="dxa" w:w="1440"/>
          </w:tcPr>
          <w:p>
            <w:r>
              <w:t>2942.86</w:t>
            </w:r>
          </w:p>
        </w:tc>
        <w:tc>
          <w:tcPr>
            <w:tcW w:type="dxa" w:w="1440"/>
          </w:tcPr>
          <w:p>
            <w:r>
              <w:t>464.08</w:t>
            </w:r>
          </w:p>
        </w:tc>
        <w:tc>
          <w:tcPr>
            <w:tcW w:type="dxa" w:w="1440"/>
          </w:tcPr>
          <w:p>
            <w:r>
              <w:t>3716.54</w:t>
            </w:r>
          </w:p>
        </w:tc>
      </w:tr>
    </w:tbl>
    <w:p>
      <w:pPr>
        <w:pStyle w:val="Heading1"/>
      </w:pPr>
      <w:r>
        <w:t>表21 :分类型高校教学科研仪器设备值占固定资产总值情况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表22 :分类型高校信息化设备资产总值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信息化设备资产总值</w:t>
            </w:r>
          </w:p>
        </w:tc>
        <w:tc>
          <w:tcPr>
            <w:tcW w:type="dxa" w:w="1440"/>
          </w:tcPr>
          <w:p>
            <w:r>
              <w:t>2334719.16</w:t>
            </w:r>
          </w:p>
        </w:tc>
        <w:tc>
          <w:tcPr>
            <w:tcW w:type="dxa" w:w="1440"/>
          </w:tcPr>
          <w:p>
            <w:r>
              <w:t>166935765.13</w:t>
            </w:r>
          </w:p>
        </w:tc>
        <w:tc>
          <w:tcPr>
            <w:tcW w:type="dxa" w:w="1440"/>
          </w:tcPr>
          <w:p>
            <w:r>
              <w:t>6461078.09</w:t>
            </w:r>
          </w:p>
        </w:tc>
        <w:tc>
          <w:tcPr>
            <w:tcW w:type="dxa" w:w="1440"/>
          </w:tcPr>
          <w:p>
            <w:r>
              <w:t>2281524.98</w:t>
            </w:r>
          </w:p>
        </w:tc>
        <w:tc>
          <w:tcPr>
            <w:tcW w:type="dxa" w:w="1440"/>
          </w:tcPr>
          <w:p>
            <w:r>
              <w:t>178013087.36</w:t>
            </w:r>
          </w:p>
        </w:tc>
      </w:tr>
      <w:tr>
        <w:tc>
          <w:tcPr>
            <w:tcW w:type="dxa" w:w="1440"/>
          </w:tcPr>
          <w:p>
            <w:r>
              <w:t>平均项: 信息化设备资产总值</w:t>
            </w:r>
          </w:p>
        </w:tc>
        <w:tc>
          <w:tcPr>
            <w:tcW w:type="dxa" w:w="1440"/>
          </w:tcPr>
          <w:p>
            <w:r>
              <w:t>56944.37</w:t>
            </w:r>
          </w:p>
        </w:tc>
        <w:tc>
          <w:tcPr>
            <w:tcW w:type="dxa" w:w="1440"/>
          </w:tcPr>
          <w:p>
            <w:r>
              <w:t>1757218.58</w:t>
            </w:r>
          </w:p>
        </w:tc>
        <w:tc>
          <w:tcPr>
            <w:tcW w:type="dxa" w:w="1440"/>
          </w:tcPr>
          <w:p>
            <w:r>
              <w:t>7719.33</w:t>
            </w:r>
          </w:p>
        </w:tc>
        <w:tc>
          <w:tcPr>
            <w:tcW w:type="dxa" w:w="1440"/>
          </w:tcPr>
          <w:p>
            <w:r>
              <w:t>9089.74</w:t>
            </w:r>
          </w:p>
        </w:tc>
        <w:tc>
          <w:tcPr>
            <w:tcW w:type="dxa" w:w="1440"/>
          </w:tcPr>
          <w:p>
            <w:r>
              <w:t>145435.53</w:t>
            </w:r>
          </w:p>
        </w:tc>
      </w:tr>
    </w:tbl>
    <w:p>
      <w:pPr>
        <w:pStyle w:val="Heading1"/>
      </w:pPr>
      <w:r>
        <w:t>表23 :分类型高校教育经费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学校教育经费总额</w:t>
            </w:r>
          </w:p>
        </w:tc>
        <w:tc>
          <w:tcPr>
            <w:tcW w:type="dxa" w:w="1440"/>
          </w:tcPr>
          <w:p>
            <w:r>
              <w:t>12120266.27</w:t>
            </w:r>
          </w:p>
        </w:tc>
        <w:tc>
          <w:tcPr>
            <w:tcW w:type="dxa" w:w="1440"/>
          </w:tcPr>
          <w:p>
            <w:r>
              <w:t>11766469.17</w:t>
            </w:r>
          </w:p>
        </w:tc>
        <w:tc>
          <w:tcPr>
            <w:tcW w:type="dxa" w:w="1440"/>
          </w:tcPr>
          <w:p>
            <w:r>
              <w:t>34064113.78</w:t>
            </w:r>
          </w:p>
        </w:tc>
        <w:tc>
          <w:tcPr>
            <w:tcW w:type="dxa" w:w="1440"/>
          </w:tcPr>
          <w:p>
            <w:r>
              <w:t>28657407.3</w:t>
            </w:r>
          </w:p>
        </w:tc>
        <w:tc>
          <w:tcPr>
            <w:tcW w:type="dxa" w:w="1440"/>
          </w:tcPr>
          <w:p>
            <w:r>
              <w:t>86608256.52</w:t>
            </w:r>
          </w:p>
        </w:tc>
      </w:tr>
      <w:tr>
        <w:tc>
          <w:tcPr>
            <w:tcW w:type="dxa" w:w="1440"/>
          </w:tcPr>
          <w:p>
            <w:r>
              <w:t>平均项: 学校教育经费总额</w:t>
            </w:r>
          </w:p>
        </w:tc>
        <w:tc>
          <w:tcPr>
            <w:tcW w:type="dxa" w:w="1440"/>
          </w:tcPr>
          <w:p>
            <w:r>
              <w:t>295616.25</w:t>
            </w:r>
          </w:p>
        </w:tc>
        <w:tc>
          <w:tcPr>
            <w:tcW w:type="dxa" w:w="1440"/>
          </w:tcPr>
          <w:p>
            <w:r>
              <w:t>123857.57</w:t>
            </w:r>
          </w:p>
        </w:tc>
        <w:tc>
          <w:tcPr>
            <w:tcW w:type="dxa" w:w="1440"/>
          </w:tcPr>
          <w:p>
            <w:r>
              <w:t>40697.87</w:t>
            </w:r>
          </w:p>
        </w:tc>
        <w:tc>
          <w:tcPr>
            <w:tcW w:type="dxa" w:w="1440"/>
          </w:tcPr>
          <w:p>
            <w:r>
              <w:t>114172.94</w:t>
            </w:r>
          </w:p>
        </w:tc>
        <w:tc>
          <w:tcPr>
            <w:tcW w:type="dxa" w:w="1440"/>
          </w:tcPr>
          <w:p>
            <w:r>
              <w:t>70758.38</w:t>
            </w:r>
          </w:p>
        </w:tc>
      </w:tr>
    </w:tbl>
    <w:p>
      <w:pPr>
        <w:pStyle w:val="Heading1"/>
      </w:pPr>
      <w:r>
        <w:t>表24 :分类型高校教学经费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教学经费总额</w:t>
            </w:r>
          </w:p>
        </w:tc>
        <w:tc>
          <w:tcPr>
            <w:tcW w:type="dxa" w:w="1440"/>
          </w:tcPr>
          <w:p>
            <w:r>
              <w:t>5324898.22</w:t>
            </w:r>
          </w:p>
        </w:tc>
        <w:tc>
          <w:tcPr>
            <w:tcW w:type="dxa" w:w="1440"/>
          </w:tcPr>
          <w:p>
            <w:r>
              <w:t>4743380.22</w:t>
            </w:r>
          </w:p>
        </w:tc>
        <w:tc>
          <w:tcPr>
            <w:tcW w:type="dxa" w:w="1440"/>
          </w:tcPr>
          <w:p>
            <w:r>
              <w:t>10836375.7</w:t>
            </w:r>
          </w:p>
        </w:tc>
        <w:tc>
          <w:tcPr>
            <w:tcW w:type="dxa" w:w="1440"/>
          </w:tcPr>
          <w:p>
            <w:r>
              <w:t>8824381.57</w:t>
            </w:r>
          </w:p>
        </w:tc>
        <w:tc>
          <w:tcPr>
            <w:tcW w:type="dxa" w:w="1440"/>
          </w:tcPr>
          <w:p>
            <w:r>
              <w:t>29729035.71</w:t>
            </w:r>
          </w:p>
        </w:tc>
      </w:tr>
      <w:tr>
        <w:tc>
          <w:tcPr>
            <w:tcW w:type="dxa" w:w="1440"/>
          </w:tcPr>
          <w:p>
            <w:r>
              <w:t>平均项: 教学经费总额</w:t>
            </w:r>
          </w:p>
        </w:tc>
        <w:tc>
          <w:tcPr>
            <w:tcW w:type="dxa" w:w="1440"/>
          </w:tcPr>
          <w:p>
            <w:r>
              <w:t>129875.57</w:t>
            </w:r>
          </w:p>
        </w:tc>
        <w:tc>
          <w:tcPr>
            <w:tcW w:type="dxa" w:w="1440"/>
          </w:tcPr>
          <w:p>
            <w:r>
              <w:t>49930.32</w:t>
            </w:r>
          </w:p>
        </w:tc>
        <w:tc>
          <w:tcPr>
            <w:tcW w:type="dxa" w:w="1440"/>
          </w:tcPr>
          <w:p>
            <w:r>
              <w:t>12946.69</w:t>
            </w:r>
          </w:p>
        </w:tc>
        <w:tc>
          <w:tcPr>
            <w:tcW w:type="dxa" w:w="1440"/>
          </w:tcPr>
          <w:p>
            <w:r>
              <w:t>35156.9</w:t>
            </w:r>
          </w:p>
        </w:tc>
        <w:tc>
          <w:tcPr>
            <w:tcW w:type="dxa" w:w="1440"/>
          </w:tcPr>
          <w:p>
            <w:r>
              <w:t>24288.43</w:t>
            </w:r>
          </w:p>
        </w:tc>
      </w:tr>
    </w:tbl>
    <w:p>
      <w:pPr>
        <w:pStyle w:val="Heading1"/>
      </w:pPr>
      <w:r>
        <w:t>表25 :分类型高校教学改革经费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教学改革与建设专项经费总额</w:t>
            </w:r>
          </w:p>
        </w:tc>
        <w:tc>
          <w:tcPr>
            <w:tcW w:type="dxa" w:w="1440"/>
          </w:tcPr>
          <w:p>
            <w:r>
              <w:t>1240879</w:t>
            </w:r>
          </w:p>
        </w:tc>
        <w:tc>
          <w:tcPr>
            <w:tcW w:type="dxa" w:w="1440"/>
          </w:tcPr>
          <w:p>
            <w:r>
              <w:t>721597</w:t>
            </w:r>
          </w:p>
        </w:tc>
        <w:tc>
          <w:tcPr>
            <w:tcW w:type="dxa" w:w="1440"/>
          </w:tcPr>
          <w:p>
            <w:r>
              <w:t>2486763</w:t>
            </w:r>
          </w:p>
        </w:tc>
        <w:tc>
          <w:tcPr>
            <w:tcW w:type="dxa" w:w="1440"/>
          </w:tcPr>
          <w:p>
            <w:r>
              <w:t>2375569</w:t>
            </w:r>
          </w:p>
        </w:tc>
        <w:tc>
          <w:tcPr>
            <w:tcW w:type="dxa" w:w="1440"/>
          </w:tcPr>
          <w:p>
            <w:r>
              <w:t>6824808</w:t>
            </w:r>
          </w:p>
        </w:tc>
      </w:tr>
      <w:tr>
        <w:tc>
          <w:tcPr>
            <w:tcW w:type="dxa" w:w="1440"/>
          </w:tcPr>
          <w:p>
            <w:r>
              <w:t>平均项: 教学改革与建设专项经费总额</w:t>
            </w:r>
          </w:p>
        </w:tc>
        <w:tc>
          <w:tcPr>
            <w:tcW w:type="dxa" w:w="1440"/>
          </w:tcPr>
          <w:p>
            <w:r>
              <w:t>30265.34</w:t>
            </w:r>
          </w:p>
        </w:tc>
        <w:tc>
          <w:tcPr>
            <w:tcW w:type="dxa" w:w="1440"/>
          </w:tcPr>
          <w:p>
            <w:r>
              <w:t>7595.76</w:t>
            </w:r>
          </w:p>
        </w:tc>
        <w:tc>
          <w:tcPr>
            <w:tcW w:type="dxa" w:w="1440"/>
          </w:tcPr>
          <w:p>
            <w:r>
              <w:t>2971.04</w:t>
            </w:r>
          </w:p>
        </w:tc>
        <w:tc>
          <w:tcPr>
            <w:tcW w:type="dxa" w:w="1440"/>
          </w:tcPr>
          <w:p>
            <w:r>
              <w:t>9464.42</w:t>
            </w:r>
          </w:p>
        </w:tc>
        <w:tc>
          <w:tcPr>
            <w:tcW w:type="dxa" w:w="1440"/>
          </w:tcPr>
          <w:p>
            <w:r>
              <w:t>5575.82</w:t>
            </w:r>
          </w:p>
        </w:tc>
      </w:tr>
    </w:tbl>
    <w:p>
      <w:pPr>
        <w:pStyle w:val="Heading1"/>
      </w:pPr>
      <w:r>
        <w:t>表26 :分类型高校日常经费支出情况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教育经费支出总计</w:t>
            </w:r>
          </w:p>
        </w:tc>
        <w:tc>
          <w:tcPr>
            <w:tcW w:type="dxa" w:w="1440"/>
          </w:tcPr>
          <w:p>
            <w:r>
              <w:t>1159293.63</w:t>
            </w:r>
          </w:p>
        </w:tc>
        <w:tc>
          <w:tcPr>
            <w:tcW w:type="dxa" w:w="1440"/>
          </w:tcPr>
          <w:p>
            <w:r>
              <w:t>1494608.24</w:t>
            </w:r>
          </w:p>
        </w:tc>
        <w:tc>
          <w:tcPr>
            <w:tcW w:type="dxa" w:w="1440"/>
          </w:tcPr>
          <w:p>
            <w:r>
              <w:t>777610005.92</w:t>
            </w:r>
          </w:p>
        </w:tc>
        <w:tc>
          <w:tcPr>
            <w:tcW w:type="dxa" w:w="1440"/>
          </w:tcPr>
          <w:p>
            <w:r>
              <w:t>8614891.27</w:t>
            </w:r>
          </w:p>
        </w:tc>
        <w:tc>
          <w:tcPr>
            <w:tcW w:type="dxa" w:w="1440"/>
          </w:tcPr>
          <w:p>
            <w:r>
              <w:t>788878799.06</w:t>
            </w:r>
          </w:p>
        </w:tc>
      </w:tr>
      <w:tr>
        <w:tc>
          <w:tcPr>
            <w:tcW w:type="dxa" w:w="1440"/>
          </w:tcPr>
          <w:p>
            <w:r>
              <w:t>平均项: 教育经费支出总计</w:t>
            </w:r>
          </w:p>
        </w:tc>
        <w:tc>
          <w:tcPr>
            <w:tcW w:type="dxa" w:w="1440"/>
          </w:tcPr>
          <w:p>
            <w:r>
              <w:t>28275.45</w:t>
            </w:r>
          </w:p>
        </w:tc>
        <w:tc>
          <w:tcPr>
            <w:tcW w:type="dxa" w:w="1440"/>
          </w:tcPr>
          <w:p>
            <w:r>
              <w:t>15732.72</w:t>
            </w:r>
          </w:p>
        </w:tc>
        <w:tc>
          <w:tcPr>
            <w:tcW w:type="dxa" w:w="1440"/>
          </w:tcPr>
          <w:p>
            <w:r>
              <w:t>929044.21</w:t>
            </w:r>
          </w:p>
        </w:tc>
        <w:tc>
          <w:tcPr>
            <w:tcW w:type="dxa" w:w="1440"/>
          </w:tcPr>
          <w:p>
            <w:r>
              <w:t>34322.28</w:t>
            </w:r>
          </w:p>
        </w:tc>
        <w:tc>
          <w:tcPr>
            <w:tcW w:type="dxa" w:w="1440"/>
          </w:tcPr>
          <w:p>
            <w:r>
              <w:t>644508.82</w:t>
            </w:r>
          </w:p>
        </w:tc>
      </w:tr>
      <w:tr>
        <w:tc>
          <w:tcPr>
            <w:tcW w:type="dxa" w:w="1440"/>
          </w:tcPr>
          <w:p>
            <w:r>
              <w:t>求和项: 教学日常运行支出</w:t>
            </w:r>
          </w:p>
        </w:tc>
        <w:tc>
          <w:tcPr>
            <w:tcW w:type="dxa" w:w="1440"/>
          </w:tcPr>
          <w:p>
            <w:r>
              <w:t>636065.03</w:t>
            </w:r>
          </w:p>
        </w:tc>
        <w:tc>
          <w:tcPr>
            <w:tcW w:type="dxa" w:w="1440"/>
          </w:tcPr>
          <w:p>
            <w:r>
              <w:t>757756.31</w:t>
            </w:r>
          </w:p>
        </w:tc>
        <w:tc>
          <w:tcPr>
            <w:tcW w:type="dxa" w:w="1440"/>
          </w:tcPr>
          <w:p>
            <w:r>
              <w:t>3513088.92</w:t>
            </w:r>
          </w:p>
        </w:tc>
        <w:tc>
          <w:tcPr>
            <w:tcW w:type="dxa" w:w="1440"/>
          </w:tcPr>
          <w:p>
            <w:r>
              <w:t>6050603.41</w:t>
            </w:r>
          </w:p>
        </w:tc>
        <w:tc>
          <w:tcPr>
            <w:tcW w:type="dxa" w:w="1440"/>
          </w:tcPr>
          <w:p>
            <w:r>
              <w:t>10957513.67</w:t>
            </w:r>
          </w:p>
        </w:tc>
      </w:tr>
      <w:tr>
        <w:tc>
          <w:tcPr>
            <w:tcW w:type="dxa" w:w="1440"/>
          </w:tcPr>
          <w:p>
            <w:r>
              <w:t>平均项: 教学日常运行支出</w:t>
            </w:r>
          </w:p>
        </w:tc>
        <w:tc>
          <w:tcPr>
            <w:tcW w:type="dxa" w:w="1440"/>
          </w:tcPr>
          <w:p>
            <w:r>
              <w:t>15513.78</w:t>
            </w:r>
          </w:p>
        </w:tc>
        <w:tc>
          <w:tcPr>
            <w:tcW w:type="dxa" w:w="1440"/>
          </w:tcPr>
          <w:p>
            <w:r>
              <w:t>7976.38</w:t>
            </w:r>
          </w:p>
        </w:tc>
        <w:tc>
          <w:tcPr>
            <w:tcW w:type="dxa" w:w="1440"/>
          </w:tcPr>
          <w:p>
            <w:r>
              <w:t>4197.24</w:t>
            </w:r>
          </w:p>
        </w:tc>
        <w:tc>
          <w:tcPr>
            <w:tcW w:type="dxa" w:w="1440"/>
          </w:tcPr>
          <w:p>
            <w:r>
              <w:t>24105.99</w:t>
            </w:r>
          </w:p>
        </w:tc>
        <w:tc>
          <w:tcPr>
            <w:tcW w:type="dxa" w:w="1440"/>
          </w:tcPr>
          <w:p>
            <w:r>
              <w:t>8952.22</w:t>
            </w:r>
          </w:p>
        </w:tc>
      </w:tr>
      <w:tr>
        <w:tc>
          <w:tcPr>
            <w:tcW w:type="dxa" w:w="1440"/>
          </w:tcPr>
          <w:p>
            <w:r>
              <w:t>求和项: 教学改革支出</w:t>
            </w:r>
          </w:p>
        </w:tc>
        <w:tc>
          <w:tcPr>
            <w:tcW w:type="dxa" w:w="1440"/>
          </w:tcPr>
          <w:p>
            <w:r>
              <w:t>118719.46</w:t>
            </w:r>
          </w:p>
        </w:tc>
        <w:tc>
          <w:tcPr>
            <w:tcW w:type="dxa" w:w="1440"/>
          </w:tcPr>
          <w:p>
            <w:r>
              <w:t>106252.12</w:t>
            </w:r>
          </w:p>
        </w:tc>
        <w:tc>
          <w:tcPr>
            <w:tcW w:type="dxa" w:w="1440"/>
          </w:tcPr>
          <w:p>
            <w:r>
              <w:t>286173.61</w:t>
            </w:r>
          </w:p>
        </w:tc>
        <w:tc>
          <w:tcPr>
            <w:tcW w:type="dxa" w:w="1440"/>
          </w:tcPr>
          <w:p>
            <w:r>
              <w:t>135560.69</w:t>
            </w:r>
          </w:p>
        </w:tc>
        <w:tc>
          <w:tcPr>
            <w:tcW w:type="dxa" w:w="1440"/>
          </w:tcPr>
          <w:p>
            <w:r>
              <w:t>646705.88</w:t>
            </w:r>
          </w:p>
        </w:tc>
      </w:tr>
      <w:tr>
        <w:tc>
          <w:tcPr>
            <w:tcW w:type="dxa" w:w="1440"/>
          </w:tcPr>
          <w:p>
            <w:r>
              <w:t>平均项: 教学改革支出</w:t>
            </w:r>
          </w:p>
        </w:tc>
        <w:tc>
          <w:tcPr>
            <w:tcW w:type="dxa" w:w="1440"/>
          </w:tcPr>
          <w:p>
            <w:r>
              <w:t>2895.6</w:t>
            </w:r>
          </w:p>
        </w:tc>
        <w:tc>
          <w:tcPr>
            <w:tcW w:type="dxa" w:w="1440"/>
          </w:tcPr>
          <w:p>
            <w:r>
              <w:t>1118.44</w:t>
            </w:r>
          </w:p>
        </w:tc>
        <w:tc>
          <w:tcPr>
            <w:tcW w:type="dxa" w:w="1440"/>
          </w:tcPr>
          <w:p>
            <w:r>
              <w:t>341.9</w:t>
            </w:r>
          </w:p>
        </w:tc>
        <w:tc>
          <w:tcPr>
            <w:tcW w:type="dxa" w:w="1440"/>
          </w:tcPr>
          <w:p>
            <w:r>
              <w:t>540.08</w:t>
            </w:r>
          </w:p>
        </w:tc>
        <w:tc>
          <w:tcPr>
            <w:tcW w:type="dxa" w:w="1440"/>
          </w:tcPr>
          <w:p>
            <w:r>
              <w:t>528.35</w:t>
            </w:r>
          </w:p>
        </w:tc>
      </w:tr>
      <w:tr>
        <w:tc>
          <w:tcPr>
            <w:tcW w:type="dxa" w:w="1440"/>
          </w:tcPr>
          <w:p>
            <w:r>
              <w:t>求和项: 专业建设支出</w:t>
            </w:r>
          </w:p>
        </w:tc>
        <w:tc>
          <w:tcPr>
            <w:tcW w:type="dxa" w:w="1440"/>
          </w:tcPr>
          <w:p>
            <w:r>
              <w:t>125931.04</w:t>
            </w:r>
          </w:p>
        </w:tc>
        <w:tc>
          <w:tcPr>
            <w:tcW w:type="dxa" w:w="1440"/>
          </w:tcPr>
          <w:p>
            <w:r>
              <w:t>168195.05</w:t>
            </w:r>
          </w:p>
        </w:tc>
        <w:tc>
          <w:tcPr>
            <w:tcW w:type="dxa" w:w="1440"/>
          </w:tcPr>
          <w:p>
            <w:r>
              <w:t>732825.12</w:t>
            </w:r>
          </w:p>
        </w:tc>
        <w:tc>
          <w:tcPr>
            <w:tcW w:type="dxa" w:w="1440"/>
          </w:tcPr>
          <w:p>
            <w:r>
              <w:t>67318.18</w:t>
            </w:r>
          </w:p>
        </w:tc>
        <w:tc>
          <w:tcPr>
            <w:tcW w:type="dxa" w:w="1440"/>
          </w:tcPr>
          <w:p>
            <w:r>
              <w:t>1094269.39</w:t>
            </w:r>
          </w:p>
        </w:tc>
      </w:tr>
      <w:tr>
        <w:tc>
          <w:tcPr>
            <w:tcW w:type="dxa" w:w="1440"/>
          </w:tcPr>
          <w:p>
            <w:r>
              <w:t>平均项: 专业建设支出</w:t>
            </w:r>
          </w:p>
        </w:tc>
        <w:tc>
          <w:tcPr>
            <w:tcW w:type="dxa" w:w="1440"/>
          </w:tcPr>
          <w:p>
            <w:r>
              <w:t>3071.49</w:t>
            </w:r>
          </w:p>
        </w:tc>
        <w:tc>
          <w:tcPr>
            <w:tcW w:type="dxa" w:w="1440"/>
          </w:tcPr>
          <w:p>
            <w:r>
              <w:t>1770.47</w:t>
            </w:r>
          </w:p>
        </w:tc>
        <w:tc>
          <w:tcPr>
            <w:tcW w:type="dxa" w:w="1440"/>
          </w:tcPr>
          <w:p>
            <w:r>
              <w:t>875.54</w:t>
            </w:r>
          </w:p>
        </w:tc>
        <w:tc>
          <w:tcPr>
            <w:tcW w:type="dxa" w:w="1440"/>
          </w:tcPr>
          <w:p>
            <w:r>
              <w:t>268.2</w:t>
            </w:r>
          </w:p>
        </w:tc>
        <w:tc>
          <w:tcPr>
            <w:tcW w:type="dxa" w:w="1440"/>
          </w:tcPr>
          <w:p>
            <w:r>
              <w:t>894.01</w:t>
            </w:r>
          </w:p>
        </w:tc>
      </w:tr>
      <w:tr>
        <w:tc>
          <w:tcPr>
            <w:tcW w:type="dxa" w:w="1440"/>
          </w:tcPr>
          <w:p>
            <w:r>
              <w:t>求和项: 实践教学支出</w:t>
            </w:r>
          </w:p>
        </w:tc>
        <w:tc>
          <w:tcPr>
            <w:tcW w:type="dxa" w:w="1440"/>
          </w:tcPr>
          <w:p>
            <w:r>
              <w:t>165956.28</w:t>
            </w:r>
          </w:p>
        </w:tc>
        <w:tc>
          <w:tcPr>
            <w:tcW w:type="dxa" w:w="1440"/>
          </w:tcPr>
          <w:p>
            <w:r>
              <w:t>182796.83</w:t>
            </w:r>
          </w:p>
        </w:tc>
        <w:tc>
          <w:tcPr>
            <w:tcW w:type="dxa" w:w="1440"/>
          </w:tcPr>
          <w:p>
            <w:r>
              <w:t>732240.43</w:t>
            </w:r>
          </w:p>
        </w:tc>
        <w:tc>
          <w:tcPr>
            <w:tcW w:type="dxa" w:w="1440"/>
          </w:tcPr>
          <w:p>
            <w:r>
              <w:t>1137119.3</w:t>
            </w:r>
          </w:p>
        </w:tc>
        <w:tc>
          <w:tcPr>
            <w:tcW w:type="dxa" w:w="1440"/>
          </w:tcPr>
          <w:p>
            <w:r>
              <w:t>2218112.84</w:t>
            </w:r>
          </w:p>
        </w:tc>
      </w:tr>
      <w:tr>
        <w:tc>
          <w:tcPr>
            <w:tcW w:type="dxa" w:w="1440"/>
          </w:tcPr>
          <w:p>
            <w:r>
              <w:t>平均项: 实践教学支出</w:t>
            </w:r>
          </w:p>
        </w:tc>
        <w:tc>
          <w:tcPr>
            <w:tcW w:type="dxa" w:w="1440"/>
          </w:tcPr>
          <w:p>
            <w:r>
              <w:t>4047.71</w:t>
            </w:r>
          </w:p>
        </w:tc>
        <w:tc>
          <w:tcPr>
            <w:tcW w:type="dxa" w:w="1440"/>
          </w:tcPr>
          <w:p>
            <w:r>
              <w:t>1924.18</w:t>
            </w:r>
          </w:p>
        </w:tc>
        <w:tc>
          <w:tcPr>
            <w:tcW w:type="dxa" w:w="1440"/>
          </w:tcPr>
          <w:p>
            <w:r>
              <w:t>874.84</w:t>
            </w:r>
          </w:p>
        </w:tc>
        <w:tc>
          <w:tcPr>
            <w:tcW w:type="dxa" w:w="1440"/>
          </w:tcPr>
          <w:p>
            <w:r>
              <w:t>4530.36</w:t>
            </w:r>
          </w:p>
        </w:tc>
        <w:tc>
          <w:tcPr>
            <w:tcW w:type="dxa" w:w="1440"/>
          </w:tcPr>
          <w:p>
            <w:r>
              <w:t>1812.18</w:t>
            </w:r>
          </w:p>
        </w:tc>
      </w:tr>
      <w:tr>
        <w:tc>
          <w:tcPr>
            <w:tcW w:type="dxa" w:w="1440"/>
          </w:tcPr>
          <w:p>
            <w:r>
              <w:t>求和项: 其他教学专项</w:t>
            </w:r>
          </w:p>
        </w:tc>
        <w:tc>
          <w:tcPr>
            <w:tcW w:type="dxa" w:w="1440"/>
          </w:tcPr>
          <w:p>
            <w:r>
              <w:t>48621.47</w:t>
            </w:r>
          </w:p>
        </w:tc>
        <w:tc>
          <w:tcPr>
            <w:tcW w:type="dxa" w:w="1440"/>
          </w:tcPr>
          <w:p>
            <w:r>
              <w:t>172648.27</w:t>
            </w:r>
          </w:p>
        </w:tc>
        <w:tc>
          <w:tcPr>
            <w:tcW w:type="dxa" w:w="1440"/>
          </w:tcPr>
          <w:p>
            <w:r>
              <w:t>977645.21</w:t>
            </w:r>
          </w:p>
        </w:tc>
        <w:tc>
          <w:tcPr>
            <w:tcW w:type="dxa" w:w="1440"/>
          </w:tcPr>
          <w:p>
            <w:r>
              <w:t>154984.88</w:t>
            </w:r>
          </w:p>
        </w:tc>
        <w:tc>
          <w:tcPr>
            <w:tcW w:type="dxa" w:w="1440"/>
          </w:tcPr>
          <w:p>
            <w:r>
              <w:t>1353899.83</w:t>
            </w:r>
          </w:p>
        </w:tc>
      </w:tr>
      <w:tr>
        <w:tc>
          <w:tcPr>
            <w:tcW w:type="dxa" w:w="1440"/>
          </w:tcPr>
          <w:p>
            <w:r>
              <w:t>平均项: 其他教学专项</w:t>
            </w:r>
          </w:p>
        </w:tc>
        <w:tc>
          <w:tcPr>
            <w:tcW w:type="dxa" w:w="1440"/>
          </w:tcPr>
          <w:p>
            <w:r>
              <w:t>1185.89</w:t>
            </w:r>
          </w:p>
        </w:tc>
        <w:tc>
          <w:tcPr>
            <w:tcW w:type="dxa" w:w="1440"/>
          </w:tcPr>
          <w:p>
            <w:r>
              <w:t>1817.35</w:t>
            </w:r>
          </w:p>
        </w:tc>
        <w:tc>
          <w:tcPr>
            <w:tcW w:type="dxa" w:w="1440"/>
          </w:tcPr>
          <w:p>
            <w:r>
              <w:t>1168.03</w:t>
            </w:r>
          </w:p>
        </w:tc>
        <w:tc>
          <w:tcPr>
            <w:tcW w:type="dxa" w:w="1440"/>
          </w:tcPr>
          <w:p>
            <w:r>
              <w:t>617.47</w:t>
            </w:r>
          </w:p>
        </w:tc>
        <w:tc>
          <w:tcPr>
            <w:tcW w:type="dxa" w:w="1440"/>
          </w:tcPr>
          <w:p>
            <w:r>
              <w:t>1106.13</w:t>
            </w:r>
          </w:p>
        </w:tc>
      </w:tr>
      <w:tr>
        <w:tc>
          <w:tcPr>
            <w:tcW w:type="dxa" w:w="1440"/>
          </w:tcPr>
          <w:p>
            <w:r>
              <w:t>求和项: 学生活动经费支出</w:t>
            </w:r>
          </w:p>
        </w:tc>
        <w:tc>
          <w:tcPr>
            <w:tcW w:type="dxa" w:w="1440"/>
          </w:tcPr>
          <w:p>
            <w:r>
              <w:t>42017.15</w:t>
            </w:r>
          </w:p>
        </w:tc>
        <w:tc>
          <w:tcPr>
            <w:tcW w:type="dxa" w:w="1440"/>
          </w:tcPr>
          <w:p>
            <w:r>
              <w:t>66137.98</w:t>
            </w:r>
          </w:p>
        </w:tc>
        <w:tc>
          <w:tcPr>
            <w:tcW w:type="dxa" w:w="1440"/>
          </w:tcPr>
          <w:p>
            <w:r>
              <w:t>219930.1</w:t>
            </w:r>
          </w:p>
        </w:tc>
        <w:tc>
          <w:tcPr>
            <w:tcW w:type="dxa" w:w="1440"/>
          </w:tcPr>
          <w:p>
            <w:r>
              <w:t>888901.13</w:t>
            </w:r>
          </w:p>
        </w:tc>
        <w:tc>
          <w:tcPr>
            <w:tcW w:type="dxa" w:w="1440"/>
          </w:tcPr>
          <w:p>
            <w:r>
              <w:t>1216986.36</w:t>
            </w:r>
          </w:p>
        </w:tc>
      </w:tr>
      <w:tr>
        <w:tc>
          <w:tcPr>
            <w:tcW w:type="dxa" w:w="1440"/>
          </w:tcPr>
          <w:p>
            <w:r>
              <w:t>平均项: 学生活动经费支出</w:t>
            </w:r>
          </w:p>
        </w:tc>
        <w:tc>
          <w:tcPr>
            <w:tcW w:type="dxa" w:w="1440"/>
          </w:tcPr>
          <w:p>
            <w:r>
              <w:t>1024.81</w:t>
            </w:r>
          </w:p>
        </w:tc>
        <w:tc>
          <w:tcPr>
            <w:tcW w:type="dxa" w:w="1440"/>
          </w:tcPr>
          <w:p>
            <w:r>
              <w:t>696.19</w:t>
            </w:r>
          </w:p>
        </w:tc>
        <w:tc>
          <w:tcPr>
            <w:tcW w:type="dxa" w:w="1440"/>
          </w:tcPr>
          <w:p>
            <w:r>
              <w:t>262.76</w:t>
            </w:r>
          </w:p>
        </w:tc>
        <w:tc>
          <w:tcPr>
            <w:tcW w:type="dxa" w:w="1440"/>
          </w:tcPr>
          <w:p>
            <w:r>
              <w:t>3541.44</w:t>
            </w:r>
          </w:p>
        </w:tc>
        <w:tc>
          <w:tcPr>
            <w:tcW w:type="dxa" w:w="1440"/>
          </w:tcPr>
          <w:p>
            <w:r>
              <w:t>994.27</w:t>
            </w:r>
          </w:p>
        </w:tc>
      </w:tr>
      <w:tr>
        <w:tc>
          <w:tcPr>
            <w:tcW w:type="dxa" w:w="1440"/>
          </w:tcPr>
          <w:p>
            <w:r>
              <w:t>求和项: 教师培训进修专项经费支出</w:t>
            </w:r>
          </w:p>
        </w:tc>
        <w:tc>
          <w:tcPr>
            <w:tcW w:type="dxa" w:w="1440"/>
          </w:tcPr>
          <w:p>
            <w:r>
              <w:t>21983.2</w:t>
            </w:r>
          </w:p>
        </w:tc>
        <w:tc>
          <w:tcPr>
            <w:tcW w:type="dxa" w:w="1440"/>
          </w:tcPr>
          <w:p>
            <w:r>
              <w:t>40821.68</w:t>
            </w:r>
          </w:p>
        </w:tc>
        <w:tc>
          <w:tcPr>
            <w:tcW w:type="dxa" w:w="1440"/>
          </w:tcPr>
          <w:p>
            <w:r>
              <w:t>771148102.53</w:t>
            </w:r>
          </w:p>
        </w:tc>
        <w:tc>
          <w:tcPr>
            <w:tcW w:type="dxa" w:w="1440"/>
          </w:tcPr>
          <w:p>
            <w:r>
              <w:t>180403.68</w:t>
            </w:r>
          </w:p>
        </w:tc>
        <w:tc>
          <w:tcPr>
            <w:tcW w:type="dxa" w:w="1440"/>
          </w:tcPr>
          <w:p>
            <w:r>
              <w:t>771391311.09</w:t>
            </w:r>
          </w:p>
        </w:tc>
      </w:tr>
      <w:tr>
        <w:tc>
          <w:tcPr>
            <w:tcW w:type="dxa" w:w="1440"/>
          </w:tcPr>
          <w:p>
            <w:r>
              <w:t>平均项: 教师培训进修专项经费支出</w:t>
            </w:r>
          </w:p>
        </w:tc>
        <w:tc>
          <w:tcPr>
            <w:tcW w:type="dxa" w:w="1440"/>
          </w:tcPr>
          <w:p>
            <w:r>
              <w:t>536.18</w:t>
            </w:r>
          </w:p>
        </w:tc>
        <w:tc>
          <w:tcPr>
            <w:tcW w:type="dxa" w:w="1440"/>
          </w:tcPr>
          <w:p>
            <w:r>
              <w:t>429.7</w:t>
            </w:r>
          </w:p>
        </w:tc>
        <w:tc>
          <w:tcPr>
            <w:tcW w:type="dxa" w:w="1440"/>
          </w:tcPr>
          <w:p>
            <w:r>
              <w:t>921323.9</w:t>
            </w:r>
          </w:p>
        </w:tc>
        <w:tc>
          <w:tcPr>
            <w:tcW w:type="dxa" w:w="1440"/>
          </w:tcPr>
          <w:p>
            <w:r>
              <w:t>718.74</w:t>
            </w:r>
          </w:p>
        </w:tc>
        <w:tc>
          <w:tcPr>
            <w:tcW w:type="dxa" w:w="1440"/>
          </w:tcPr>
          <w:p>
            <w:r>
              <w:t>630221.66</w:t>
            </w:r>
          </w:p>
        </w:tc>
      </w:tr>
    </w:tbl>
    <w:p>
      <w:pPr>
        <w:pStyle w:val="Heading1"/>
      </w:pPr>
      <w:r>
        <w:t>表27 :分类型高校日常经费支出占比情况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表28 :分类型高校实践经费支出及占比情况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实践教学支出</w:t>
            </w:r>
          </w:p>
        </w:tc>
        <w:tc>
          <w:tcPr>
            <w:tcW w:type="dxa" w:w="1440"/>
          </w:tcPr>
          <w:p>
            <w:r>
              <w:t>165956.28</w:t>
            </w:r>
          </w:p>
        </w:tc>
        <w:tc>
          <w:tcPr>
            <w:tcW w:type="dxa" w:w="1440"/>
          </w:tcPr>
          <w:p>
            <w:r>
              <w:t>182796.83</w:t>
            </w:r>
          </w:p>
        </w:tc>
        <w:tc>
          <w:tcPr>
            <w:tcW w:type="dxa" w:w="1440"/>
          </w:tcPr>
          <w:p>
            <w:r>
              <w:t>732240.43</w:t>
            </w:r>
          </w:p>
        </w:tc>
        <w:tc>
          <w:tcPr>
            <w:tcW w:type="dxa" w:w="1440"/>
          </w:tcPr>
          <w:p>
            <w:r>
              <w:t>1137119.3</w:t>
            </w:r>
          </w:p>
        </w:tc>
        <w:tc>
          <w:tcPr>
            <w:tcW w:type="dxa" w:w="1440"/>
          </w:tcPr>
          <w:p>
            <w:r>
              <w:t>2218112.84</w:t>
            </w:r>
          </w:p>
        </w:tc>
      </w:tr>
      <w:tr>
        <w:tc>
          <w:tcPr>
            <w:tcW w:type="dxa" w:w="1440"/>
          </w:tcPr>
          <w:p>
            <w:r>
              <w:t>平均项: 实践教学支出</w:t>
            </w:r>
          </w:p>
        </w:tc>
        <w:tc>
          <w:tcPr>
            <w:tcW w:type="dxa" w:w="1440"/>
          </w:tcPr>
          <w:p>
            <w:r>
              <w:t>4047.71</w:t>
            </w:r>
          </w:p>
        </w:tc>
        <w:tc>
          <w:tcPr>
            <w:tcW w:type="dxa" w:w="1440"/>
          </w:tcPr>
          <w:p>
            <w:r>
              <w:t>1924.18</w:t>
            </w:r>
          </w:p>
        </w:tc>
        <w:tc>
          <w:tcPr>
            <w:tcW w:type="dxa" w:w="1440"/>
          </w:tcPr>
          <w:p>
            <w:r>
              <w:t>874.84</w:t>
            </w:r>
          </w:p>
        </w:tc>
        <w:tc>
          <w:tcPr>
            <w:tcW w:type="dxa" w:w="1440"/>
          </w:tcPr>
          <w:p>
            <w:r>
              <w:t>4530.36</w:t>
            </w:r>
          </w:p>
        </w:tc>
        <w:tc>
          <w:tcPr>
            <w:tcW w:type="dxa" w:w="1440"/>
          </w:tcPr>
          <w:p>
            <w:r>
              <w:t>1812.18</w:t>
            </w:r>
          </w:p>
        </w:tc>
      </w:tr>
      <w:tr>
        <w:tc>
          <w:tcPr>
            <w:tcW w:type="dxa" w:w="1440"/>
          </w:tcPr>
          <w:p>
            <w:r>
              <w:t>求和项: 实验经费支出</w:t>
            </w:r>
          </w:p>
        </w:tc>
        <w:tc>
          <w:tcPr>
            <w:tcW w:type="dxa" w:w="1440"/>
          </w:tcPr>
          <w:p>
            <w:r>
              <w:t>103241.82</w:t>
            </w:r>
          </w:p>
        </w:tc>
        <w:tc>
          <w:tcPr>
            <w:tcW w:type="dxa" w:w="1440"/>
          </w:tcPr>
          <w:p>
            <w:r>
              <w:t>106446.0</w:t>
            </w:r>
          </w:p>
        </w:tc>
        <w:tc>
          <w:tcPr>
            <w:tcW w:type="dxa" w:w="1440"/>
          </w:tcPr>
          <w:p>
            <w:r>
              <w:t>371582.49</w:t>
            </w:r>
          </w:p>
        </w:tc>
        <w:tc>
          <w:tcPr>
            <w:tcW w:type="dxa" w:w="1440"/>
          </w:tcPr>
          <w:p>
            <w:r>
              <w:t>620445.94</w:t>
            </w:r>
          </w:p>
        </w:tc>
        <w:tc>
          <w:tcPr>
            <w:tcW w:type="dxa" w:w="1440"/>
          </w:tcPr>
          <w:p>
            <w:r>
              <w:t>1201716.25</w:t>
            </w:r>
          </w:p>
        </w:tc>
      </w:tr>
      <w:tr>
        <w:tc>
          <w:tcPr>
            <w:tcW w:type="dxa" w:w="1440"/>
          </w:tcPr>
          <w:p>
            <w:r>
              <w:t>平均项: 实验经费支出</w:t>
            </w:r>
          </w:p>
        </w:tc>
        <w:tc>
          <w:tcPr>
            <w:tcW w:type="dxa" w:w="1440"/>
          </w:tcPr>
          <w:p>
            <w:r>
              <w:t>2518.09</w:t>
            </w:r>
          </w:p>
        </w:tc>
        <w:tc>
          <w:tcPr>
            <w:tcW w:type="dxa" w:w="1440"/>
          </w:tcPr>
          <w:p>
            <w:r>
              <w:t>1120.48</w:t>
            </w:r>
          </w:p>
        </w:tc>
        <w:tc>
          <w:tcPr>
            <w:tcW w:type="dxa" w:w="1440"/>
          </w:tcPr>
          <w:p>
            <w:r>
              <w:t>443.95</w:t>
            </w:r>
          </w:p>
        </w:tc>
        <w:tc>
          <w:tcPr>
            <w:tcW w:type="dxa" w:w="1440"/>
          </w:tcPr>
          <w:p>
            <w:r>
              <w:t>2471.9</w:t>
            </w:r>
          </w:p>
        </w:tc>
        <w:tc>
          <w:tcPr>
            <w:tcW w:type="dxa" w:w="1440"/>
          </w:tcPr>
          <w:p>
            <w:r>
              <w:t>981.79</w:t>
            </w:r>
          </w:p>
        </w:tc>
      </w:tr>
      <w:tr>
        <w:tc>
          <w:tcPr>
            <w:tcW w:type="dxa" w:w="1440"/>
          </w:tcPr>
          <w:p>
            <w:r>
              <w:t>求和项: 实习经费支出</w:t>
            </w:r>
          </w:p>
        </w:tc>
        <w:tc>
          <w:tcPr>
            <w:tcW w:type="dxa" w:w="1440"/>
          </w:tcPr>
          <w:p>
            <w:r>
              <w:t>48422.28</w:t>
            </w:r>
          </w:p>
        </w:tc>
        <w:tc>
          <w:tcPr>
            <w:tcW w:type="dxa" w:w="1440"/>
          </w:tcPr>
          <w:p>
            <w:r>
              <w:t>55246.48</w:t>
            </w:r>
          </w:p>
        </w:tc>
        <w:tc>
          <w:tcPr>
            <w:tcW w:type="dxa" w:w="1440"/>
          </w:tcPr>
          <w:p>
            <w:r>
              <w:t>265033.21</w:t>
            </w:r>
          </w:p>
        </w:tc>
        <w:tc>
          <w:tcPr>
            <w:tcW w:type="dxa" w:w="1440"/>
          </w:tcPr>
          <w:p>
            <w:r>
              <w:t>507300.37</w:t>
            </w:r>
          </w:p>
        </w:tc>
        <w:tc>
          <w:tcPr>
            <w:tcW w:type="dxa" w:w="1440"/>
          </w:tcPr>
          <w:p>
            <w:r>
              <w:t>876002.34</w:t>
            </w:r>
          </w:p>
        </w:tc>
      </w:tr>
      <w:tr>
        <w:tc>
          <w:tcPr>
            <w:tcW w:type="dxa" w:w="1440"/>
          </w:tcPr>
          <w:p>
            <w:r>
              <w:t>平均项: 实习经费支出</w:t>
            </w:r>
          </w:p>
        </w:tc>
        <w:tc>
          <w:tcPr>
            <w:tcW w:type="dxa" w:w="1440"/>
          </w:tcPr>
          <w:p>
            <w:r>
              <w:t>1181.03</w:t>
            </w:r>
          </w:p>
        </w:tc>
        <w:tc>
          <w:tcPr>
            <w:tcW w:type="dxa" w:w="1440"/>
          </w:tcPr>
          <w:p>
            <w:r>
              <w:t>581.54</w:t>
            </w:r>
          </w:p>
        </w:tc>
        <w:tc>
          <w:tcPr>
            <w:tcW w:type="dxa" w:w="1440"/>
          </w:tcPr>
          <w:p>
            <w:r>
              <w:t>316.65</w:t>
            </w:r>
          </w:p>
        </w:tc>
        <w:tc>
          <w:tcPr>
            <w:tcW w:type="dxa" w:w="1440"/>
          </w:tcPr>
          <w:p>
            <w:r>
              <w:t>2021.12</w:t>
            </w:r>
          </w:p>
        </w:tc>
        <w:tc>
          <w:tcPr>
            <w:tcW w:type="dxa" w:w="1440"/>
          </w:tcPr>
          <w:p>
            <w:r>
              <w:t>715.69</w:t>
            </w:r>
          </w:p>
        </w:tc>
      </w:tr>
    </w:tbl>
    <w:p>
      <w:pPr>
        <w:pStyle w:val="Heading1"/>
      </w:pPr>
      <w:r>
        <w:t>表29 :分类型高校高层次人才总数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表30 :分类型高校专任教师及男女数量比例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</w:t>
            </w:r>
          </w:p>
        </w:tc>
        <w:tc>
          <w:tcPr>
            <w:tcW w:type="dxa" w:w="1440"/>
          </w:tcPr>
          <w:p>
            <w:r>
              <w:t>104317</w:t>
            </w:r>
          </w:p>
        </w:tc>
        <w:tc>
          <w:tcPr>
            <w:tcW w:type="dxa" w:w="1440"/>
          </w:tcPr>
          <w:p>
            <w:r>
              <w:t>130512</w:t>
            </w:r>
          </w:p>
        </w:tc>
        <w:tc>
          <w:tcPr>
            <w:tcW w:type="dxa" w:w="1440"/>
          </w:tcPr>
          <w:p>
            <w:r>
              <w:t>674400</w:t>
            </w:r>
          </w:p>
        </w:tc>
        <w:tc>
          <w:tcPr>
            <w:tcW w:type="dxa" w:w="1440"/>
          </w:tcPr>
          <w:p>
            <w:r>
              <w:t>83182</w:t>
            </w:r>
          </w:p>
        </w:tc>
        <w:tc>
          <w:tcPr>
            <w:tcW w:type="dxa" w:w="1440"/>
          </w:tcPr>
          <w:p>
            <w:r>
              <w:t>992411</w:t>
            </w:r>
          </w:p>
        </w:tc>
      </w:tr>
      <w:tr>
        <w:tc>
          <w:tcPr>
            <w:tcW w:type="dxa" w:w="1440"/>
          </w:tcPr>
          <w:p>
            <w:r>
              <w:t>平均项: 专任教师</w:t>
            </w:r>
          </w:p>
        </w:tc>
        <w:tc>
          <w:tcPr>
            <w:tcW w:type="dxa" w:w="1440"/>
          </w:tcPr>
          <w:p>
            <w:r>
              <w:t>2544.32</w:t>
            </w:r>
          </w:p>
        </w:tc>
        <w:tc>
          <w:tcPr>
            <w:tcW w:type="dxa" w:w="1440"/>
          </w:tcPr>
          <w:p>
            <w:r>
              <w:t>1373.81</w:t>
            </w:r>
          </w:p>
        </w:tc>
        <w:tc>
          <w:tcPr>
            <w:tcW w:type="dxa" w:w="1440"/>
          </w:tcPr>
          <w:p>
            <w:r>
              <w:t>805.73</w:t>
            </w:r>
          </w:p>
        </w:tc>
        <w:tc>
          <w:tcPr>
            <w:tcW w:type="dxa" w:w="1440"/>
          </w:tcPr>
          <w:p>
            <w:r>
              <w:t>331.4</w:t>
            </w:r>
          </w:p>
        </w:tc>
        <w:tc>
          <w:tcPr>
            <w:tcW w:type="dxa" w:w="1440"/>
          </w:tcPr>
          <w:p>
            <w:r>
              <w:t>810.79</w:t>
            </w:r>
          </w:p>
        </w:tc>
      </w:tr>
      <w:tr>
        <w:tc>
          <w:tcPr>
            <w:tcW w:type="dxa" w:w="1440"/>
          </w:tcPr>
          <w:p>
            <w:r>
              <w:t>求和项: 专任教师_男</w:t>
            </w:r>
          </w:p>
        </w:tc>
        <w:tc>
          <w:tcPr>
            <w:tcW w:type="dxa" w:w="1440"/>
          </w:tcPr>
          <w:p>
            <w:r>
              <w:t>68390</w:t>
            </w:r>
          </w:p>
        </w:tc>
        <w:tc>
          <w:tcPr>
            <w:tcW w:type="dxa" w:w="1440"/>
          </w:tcPr>
          <w:p>
            <w:r>
              <w:t>74653</w:t>
            </w:r>
          </w:p>
        </w:tc>
        <w:tc>
          <w:tcPr>
            <w:tcW w:type="dxa" w:w="1440"/>
          </w:tcPr>
          <w:p>
            <w:r>
              <w:t>329349</w:t>
            </w:r>
          </w:p>
        </w:tc>
        <w:tc>
          <w:tcPr>
            <w:tcW w:type="dxa" w:w="1440"/>
          </w:tcPr>
          <w:p>
            <w:r>
              <w:t>37623</w:t>
            </w:r>
          </w:p>
        </w:tc>
        <w:tc>
          <w:tcPr>
            <w:tcW w:type="dxa" w:w="1440"/>
          </w:tcPr>
          <w:p>
            <w:r>
              <w:t>510015</w:t>
            </w:r>
          </w:p>
        </w:tc>
      </w:tr>
      <w:tr>
        <w:tc>
          <w:tcPr>
            <w:tcW w:type="dxa" w:w="1440"/>
          </w:tcPr>
          <w:p>
            <w:r>
              <w:t>平均项: 专任教师_男</w:t>
            </w:r>
          </w:p>
        </w:tc>
        <w:tc>
          <w:tcPr>
            <w:tcW w:type="dxa" w:w="1440"/>
          </w:tcPr>
          <w:p>
            <w:r>
              <w:t>1668.05</w:t>
            </w:r>
          </w:p>
        </w:tc>
        <w:tc>
          <w:tcPr>
            <w:tcW w:type="dxa" w:w="1440"/>
          </w:tcPr>
          <w:p>
            <w:r>
              <w:t>785.82</w:t>
            </w:r>
          </w:p>
        </w:tc>
        <w:tc>
          <w:tcPr>
            <w:tcW w:type="dxa" w:w="1440"/>
          </w:tcPr>
          <w:p>
            <w:r>
              <w:t>393.49</w:t>
            </w:r>
          </w:p>
        </w:tc>
        <w:tc>
          <w:tcPr>
            <w:tcW w:type="dxa" w:w="1440"/>
          </w:tcPr>
          <w:p>
            <w:r>
              <w:t>149.89</w:t>
            </w:r>
          </w:p>
        </w:tc>
        <w:tc>
          <w:tcPr>
            <w:tcW w:type="dxa" w:w="1440"/>
          </w:tcPr>
          <w:p>
            <w:r>
              <w:t>416.68</w:t>
            </w:r>
          </w:p>
        </w:tc>
      </w:tr>
      <w:tr>
        <w:tc>
          <w:tcPr>
            <w:tcW w:type="dxa" w:w="1440"/>
          </w:tcPr>
          <w:p>
            <w:r>
              <w:t>求和项: 专任教师_女</w:t>
            </w:r>
          </w:p>
        </w:tc>
        <w:tc>
          <w:tcPr>
            <w:tcW w:type="dxa" w:w="1440"/>
          </w:tcPr>
          <w:p>
            <w:r>
              <w:t>35927</w:t>
            </w:r>
          </w:p>
        </w:tc>
        <w:tc>
          <w:tcPr>
            <w:tcW w:type="dxa" w:w="1440"/>
          </w:tcPr>
          <w:p>
            <w:r>
              <w:t>55859</w:t>
            </w:r>
          </w:p>
        </w:tc>
        <w:tc>
          <w:tcPr>
            <w:tcW w:type="dxa" w:w="1440"/>
          </w:tcPr>
          <w:p>
            <w:r>
              <w:t>345051</w:t>
            </w:r>
          </w:p>
        </w:tc>
        <w:tc>
          <w:tcPr>
            <w:tcW w:type="dxa" w:w="1440"/>
          </w:tcPr>
          <w:p>
            <w:r>
              <w:t>45559</w:t>
            </w:r>
          </w:p>
        </w:tc>
        <w:tc>
          <w:tcPr>
            <w:tcW w:type="dxa" w:w="1440"/>
          </w:tcPr>
          <w:p>
            <w:r>
              <w:t>482396</w:t>
            </w:r>
          </w:p>
        </w:tc>
      </w:tr>
      <w:tr>
        <w:tc>
          <w:tcPr>
            <w:tcW w:type="dxa" w:w="1440"/>
          </w:tcPr>
          <w:p>
            <w:r>
              <w:t>平均项: 专任教师_女</w:t>
            </w:r>
          </w:p>
        </w:tc>
        <w:tc>
          <w:tcPr>
            <w:tcW w:type="dxa" w:w="1440"/>
          </w:tcPr>
          <w:p>
            <w:r>
              <w:t>876.27</w:t>
            </w:r>
          </w:p>
        </w:tc>
        <w:tc>
          <w:tcPr>
            <w:tcW w:type="dxa" w:w="1440"/>
          </w:tcPr>
          <w:p>
            <w:r>
              <w:t>587.99</w:t>
            </w:r>
          </w:p>
        </w:tc>
        <w:tc>
          <w:tcPr>
            <w:tcW w:type="dxa" w:w="1440"/>
          </w:tcPr>
          <w:p>
            <w:r>
              <w:t>412.25</w:t>
            </w:r>
          </w:p>
        </w:tc>
        <w:tc>
          <w:tcPr>
            <w:tcW w:type="dxa" w:w="1440"/>
          </w:tcPr>
          <w:p>
            <w:r>
              <w:t>181.51</w:t>
            </w:r>
          </w:p>
        </w:tc>
        <w:tc>
          <w:tcPr>
            <w:tcW w:type="dxa" w:w="1440"/>
          </w:tcPr>
          <w:p>
            <w:r>
              <w:t>394.11</w:t>
            </w:r>
          </w:p>
        </w:tc>
      </w:tr>
    </w:tbl>
    <w:p>
      <w:pPr>
        <w:pStyle w:val="Heading1"/>
      </w:pPr>
      <w:r>
        <w:t>表31 :分类型高校专任教师年龄结构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</w:t>
            </w:r>
          </w:p>
        </w:tc>
        <w:tc>
          <w:tcPr>
            <w:tcW w:type="dxa" w:w="1440"/>
          </w:tcPr>
          <w:p>
            <w:r>
              <w:t>104317</w:t>
            </w:r>
          </w:p>
        </w:tc>
        <w:tc>
          <w:tcPr>
            <w:tcW w:type="dxa" w:w="1440"/>
          </w:tcPr>
          <w:p>
            <w:r>
              <w:t>130512</w:t>
            </w:r>
          </w:p>
        </w:tc>
        <w:tc>
          <w:tcPr>
            <w:tcW w:type="dxa" w:w="1440"/>
          </w:tcPr>
          <w:p>
            <w:r>
              <w:t>674400</w:t>
            </w:r>
          </w:p>
        </w:tc>
        <w:tc>
          <w:tcPr>
            <w:tcW w:type="dxa" w:w="1440"/>
          </w:tcPr>
          <w:p>
            <w:r>
              <w:t>83182</w:t>
            </w:r>
          </w:p>
        </w:tc>
        <w:tc>
          <w:tcPr>
            <w:tcW w:type="dxa" w:w="1440"/>
          </w:tcPr>
          <w:p>
            <w:r>
              <w:t>992411</w:t>
            </w:r>
          </w:p>
        </w:tc>
      </w:tr>
      <w:tr>
        <w:tc>
          <w:tcPr>
            <w:tcW w:type="dxa" w:w="1440"/>
          </w:tcPr>
          <w:p>
            <w:r>
              <w:t>平均项: 专任教师</w:t>
            </w:r>
          </w:p>
        </w:tc>
        <w:tc>
          <w:tcPr>
            <w:tcW w:type="dxa" w:w="1440"/>
          </w:tcPr>
          <w:p>
            <w:r>
              <w:t>2544.32</w:t>
            </w:r>
          </w:p>
        </w:tc>
        <w:tc>
          <w:tcPr>
            <w:tcW w:type="dxa" w:w="1440"/>
          </w:tcPr>
          <w:p>
            <w:r>
              <w:t>1373.81</w:t>
            </w:r>
          </w:p>
        </w:tc>
        <w:tc>
          <w:tcPr>
            <w:tcW w:type="dxa" w:w="1440"/>
          </w:tcPr>
          <w:p>
            <w:r>
              <w:t>805.73</w:t>
            </w:r>
          </w:p>
        </w:tc>
        <w:tc>
          <w:tcPr>
            <w:tcW w:type="dxa" w:w="1440"/>
          </w:tcPr>
          <w:p>
            <w:r>
              <w:t>331.4</w:t>
            </w:r>
          </w:p>
        </w:tc>
        <w:tc>
          <w:tcPr>
            <w:tcW w:type="dxa" w:w="1440"/>
          </w:tcPr>
          <w:p>
            <w:r>
              <w:t>810.79</w:t>
            </w:r>
          </w:p>
        </w:tc>
      </w:tr>
    </w:tbl>
    <w:p>
      <w:pPr>
        <w:pStyle w:val="Heading1"/>
      </w:pPr>
      <w:r>
        <w:t>表32 :分类型高校专任教师学位结构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</w:t>
            </w:r>
          </w:p>
        </w:tc>
        <w:tc>
          <w:tcPr>
            <w:tcW w:type="dxa" w:w="1440"/>
          </w:tcPr>
          <w:p>
            <w:r>
              <w:t>104317</w:t>
            </w:r>
          </w:p>
        </w:tc>
        <w:tc>
          <w:tcPr>
            <w:tcW w:type="dxa" w:w="1440"/>
          </w:tcPr>
          <w:p>
            <w:r>
              <w:t>130512</w:t>
            </w:r>
          </w:p>
        </w:tc>
        <w:tc>
          <w:tcPr>
            <w:tcW w:type="dxa" w:w="1440"/>
          </w:tcPr>
          <w:p>
            <w:r>
              <w:t>674400</w:t>
            </w:r>
          </w:p>
        </w:tc>
        <w:tc>
          <w:tcPr>
            <w:tcW w:type="dxa" w:w="1440"/>
          </w:tcPr>
          <w:p>
            <w:r>
              <w:t>83182</w:t>
            </w:r>
          </w:p>
        </w:tc>
        <w:tc>
          <w:tcPr>
            <w:tcW w:type="dxa" w:w="1440"/>
          </w:tcPr>
          <w:p>
            <w:r>
              <w:t>992411</w:t>
            </w:r>
          </w:p>
        </w:tc>
      </w:tr>
      <w:tr>
        <w:tc>
          <w:tcPr>
            <w:tcW w:type="dxa" w:w="1440"/>
          </w:tcPr>
          <w:p>
            <w:r>
              <w:t>平均项: 专任教师</w:t>
            </w:r>
          </w:p>
        </w:tc>
        <w:tc>
          <w:tcPr>
            <w:tcW w:type="dxa" w:w="1440"/>
          </w:tcPr>
          <w:p>
            <w:r>
              <w:t>2544.32</w:t>
            </w:r>
          </w:p>
        </w:tc>
        <w:tc>
          <w:tcPr>
            <w:tcW w:type="dxa" w:w="1440"/>
          </w:tcPr>
          <w:p>
            <w:r>
              <w:t>1373.81</w:t>
            </w:r>
          </w:p>
        </w:tc>
        <w:tc>
          <w:tcPr>
            <w:tcW w:type="dxa" w:w="1440"/>
          </w:tcPr>
          <w:p>
            <w:r>
              <w:t>805.73</w:t>
            </w:r>
          </w:p>
        </w:tc>
        <w:tc>
          <w:tcPr>
            <w:tcW w:type="dxa" w:w="1440"/>
          </w:tcPr>
          <w:p>
            <w:r>
              <w:t>331.4</w:t>
            </w:r>
          </w:p>
        </w:tc>
        <w:tc>
          <w:tcPr>
            <w:tcW w:type="dxa" w:w="1440"/>
          </w:tcPr>
          <w:p>
            <w:r>
              <w:t>810.79</w:t>
            </w:r>
          </w:p>
        </w:tc>
      </w:tr>
    </w:tbl>
    <w:p>
      <w:pPr>
        <w:pStyle w:val="Heading1"/>
      </w:pPr>
      <w:r>
        <w:t>表33 :分类型高校专任教师职称结构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表34 :分类型高校双师型专任教师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专任教师双师型</w:t>
            </w:r>
          </w:p>
        </w:tc>
        <w:tc>
          <w:tcPr>
            <w:tcW w:type="dxa" w:w="1440"/>
          </w:tcPr>
          <w:p>
            <w:r>
              <w:t>25133</w:t>
            </w:r>
          </w:p>
        </w:tc>
        <w:tc>
          <w:tcPr>
            <w:tcW w:type="dxa" w:w="1440"/>
          </w:tcPr>
          <w:p>
            <w:r>
              <w:t>18398</w:t>
            </w:r>
          </w:p>
        </w:tc>
        <w:tc>
          <w:tcPr>
            <w:tcW w:type="dxa" w:w="1440"/>
          </w:tcPr>
          <w:p>
            <w:r>
              <w:t>144264</w:t>
            </w:r>
          </w:p>
        </w:tc>
        <w:tc>
          <w:tcPr>
            <w:tcW w:type="dxa" w:w="1440"/>
          </w:tcPr>
          <w:p>
            <w:r>
              <w:t>11477</w:t>
            </w:r>
          </w:p>
        </w:tc>
        <w:tc>
          <w:tcPr>
            <w:tcW w:type="dxa" w:w="1440"/>
          </w:tcPr>
          <w:p>
            <w:r>
              <w:t>199272</w:t>
            </w:r>
          </w:p>
        </w:tc>
      </w:tr>
      <w:tr>
        <w:tc>
          <w:tcPr>
            <w:tcW w:type="dxa" w:w="1440"/>
          </w:tcPr>
          <w:p>
            <w:r>
              <w:t>平均项: 专任教师双师型</w:t>
            </w:r>
          </w:p>
        </w:tc>
        <w:tc>
          <w:tcPr>
            <w:tcW w:type="dxa" w:w="1440"/>
          </w:tcPr>
          <w:p>
            <w:r>
              <w:t>613.0</w:t>
            </w:r>
          </w:p>
        </w:tc>
        <w:tc>
          <w:tcPr>
            <w:tcW w:type="dxa" w:w="1440"/>
          </w:tcPr>
          <w:p>
            <w:r>
              <w:t>193.66</w:t>
            </w:r>
          </w:p>
        </w:tc>
        <w:tc>
          <w:tcPr>
            <w:tcW w:type="dxa" w:w="1440"/>
          </w:tcPr>
          <w:p>
            <w:r>
              <w:t>172.36</w:t>
            </w:r>
          </w:p>
        </w:tc>
        <w:tc>
          <w:tcPr>
            <w:tcW w:type="dxa" w:w="1440"/>
          </w:tcPr>
          <w:p>
            <w:r>
              <w:t>45.73</w:t>
            </w:r>
          </w:p>
        </w:tc>
        <w:tc>
          <w:tcPr>
            <w:tcW w:type="dxa" w:w="1440"/>
          </w:tcPr>
          <w:p>
            <w:r>
              <w:t>162.8</w:t>
            </w:r>
          </w:p>
        </w:tc>
      </w:tr>
    </w:tbl>
    <w:p>
      <w:pPr>
        <w:pStyle w:val="Heading1"/>
      </w:pPr>
      <w:r>
        <w:t>表35 :分类型高校工程背景专任教师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专任教师工程背景</w:t>
            </w:r>
          </w:p>
        </w:tc>
        <w:tc>
          <w:tcPr>
            <w:tcW w:type="dxa" w:w="1440"/>
          </w:tcPr>
          <w:p>
            <w:r>
              <w:t>27861</w:t>
            </w:r>
          </w:p>
        </w:tc>
        <w:tc>
          <w:tcPr>
            <w:tcW w:type="dxa" w:w="1440"/>
          </w:tcPr>
          <w:p>
            <w:r>
              <w:t>15505</w:t>
            </w:r>
          </w:p>
        </w:tc>
        <w:tc>
          <w:tcPr>
            <w:tcW w:type="dxa" w:w="1440"/>
          </w:tcPr>
          <w:p>
            <w:r>
              <w:t>57827</w:t>
            </w:r>
          </w:p>
        </w:tc>
        <w:tc>
          <w:tcPr>
            <w:tcW w:type="dxa" w:w="1440"/>
          </w:tcPr>
          <w:p>
            <w:r>
              <w:t>5351</w:t>
            </w:r>
          </w:p>
        </w:tc>
        <w:tc>
          <w:tcPr>
            <w:tcW w:type="dxa" w:w="1440"/>
          </w:tcPr>
          <w:p>
            <w:r>
              <w:t>106544</w:t>
            </w:r>
          </w:p>
        </w:tc>
      </w:tr>
      <w:tr>
        <w:tc>
          <w:tcPr>
            <w:tcW w:type="dxa" w:w="1440"/>
          </w:tcPr>
          <w:p>
            <w:r>
              <w:t>平均项: 专任教师工程背景</w:t>
            </w:r>
          </w:p>
        </w:tc>
        <w:tc>
          <w:tcPr>
            <w:tcW w:type="dxa" w:w="1440"/>
          </w:tcPr>
          <w:p>
            <w:r>
              <w:t>679.54</w:t>
            </w:r>
          </w:p>
        </w:tc>
        <w:tc>
          <w:tcPr>
            <w:tcW w:type="dxa" w:w="1440"/>
          </w:tcPr>
          <w:p>
            <w:r>
              <w:t>163.21</w:t>
            </w:r>
          </w:p>
        </w:tc>
        <w:tc>
          <w:tcPr>
            <w:tcW w:type="dxa" w:w="1440"/>
          </w:tcPr>
          <w:p>
            <w:r>
              <w:t>69.09</w:t>
            </w:r>
          </w:p>
        </w:tc>
        <w:tc>
          <w:tcPr>
            <w:tcW w:type="dxa" w:w="1440"/>
          </w:tcPr>
          <w:p>
            <w:r>
              <w:t>21.32</w:t>
            </w:r>
          </w:p>
        </w:tc>
        <w:tc>
          <w:tcPr>
            <w:tcW w:type="dxa" w:w="1440"/>
          </w:tcPr>
          <w:p>
            <w:r>
              <w:t>87.05</w:t>
            </w:r>
          </w:p>
        </w:tc>
      </w:tr>
    </w:tbl>
    <w:p>
      <w:pPr>
        <w:pStyle w:val="Heading1"/>
      </w:pPr>
      <w:r>
        <w:t>表36 :分类型高校行业背景专任教师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专任教师行业背景</w:t>
            </w:r>
          </w:p>
        </w:tc>
        <w:tc>
          <w:tcPr>
            <w:tcW w:type="dxa" w:w="1440"/>
          </w:tcPr>
          <w:p>
            <w:r>
              <w:t>27704</w:t>
            </w:r>
          </w:p>
        </w:tc>
        <w:tc>
          <w:tcPr>
            <w:tcW w:type="dxa" w:w="1440"/>
          </w:tcPr>
          <w:p>
            <w:r>
              <w:t>19063</w:t>
            </w:r>
          </w:p>
        </w:tc>
        <w:tc>
          <w:tcPr>
            <w:tcW w:type="dxa" w:w="1440"/>
          </w:tcPr>
          <w:p>
            <w:r>
              <w:t>107979</w:t>
            </w:r>
          </w:p>
        </w:tc>
        <w:tc>
          <w:tcPr>
            <w:tcW w:type="dxa" w:w="1440"/>
          </w:tcPr>
          <w:p>
            <w:r>
              <w:t>9868</w:t>
            </w:r>
          </w:p>
        </w:tc>
        <w:tc>
          <w:tcPr>
            <w:tcW w:type="dxa" w:w="1440"/>
          </w:tcPr>
          <w:p>
            <w:r>
              <w:t>164614</w:t>
            </w:r>
          </w:p>
        </w:tc>
      </w:tr>
      <w:tr>
        <w:tc>
          <w:tcPr>
            <w:tcW w:type="dxa" w:w="1440"/>
          </w:tcPr>
          <w:p>
            <w:r>
              <w:t>平均项: 专任教师行业背景</w:t>
            </w:r>
          </w:p>
        </w:tc>
        <w:tc>
          <w:tcPr>
            <w:tcW w:type="dxa" w:w="1440"/>
          </w:tcPr>
          <w:p>
            <w:r>
              <w:t>675.71</w:t>
            </w:r>
          </w:p>
        </w:tc>
        <w:tc>
          <w:tcPr>
            <w:tcW w:type="dxa" w:w="1440"/>
          </w:tcPr>
          <w:p>
            <w:r>
              <w:t>200.66</w:t>
            </w:r>
          </w:p>
        </w:tc>
        <w:tc>
          <w:tcPr>
            <w:tcW w:type="dxa" w:w="1440"/>
          </w:tcPr>
          <w:p>
            <w:r>
              <w:t>129.01</w:t>
            </w:r>
          </w:p>
        </w:tc>
        <w:tc>
          <w:tcPr>
            <w:tcW w:type="dxa" w:w="1440"/>
          </w:tcPr>
          <w:p>
            <w:r>
              <w:t>39.31</w:t>
            </w:r>
          </w:p>
        </w:tc>
        <w:tc>
          <w:tcPr>
            <w:tcW w:type="dxa" w:w="1440"/>
          </w:tcPr>
          <w:p>
            <w:r>
              <w:t>134.49</w:t>
            </w:r>
          </w:p>
        </w:tc>
      </w:tr>
    </w:tbl>
    <w:p>
      <w:pPr>
        <w:pStyle w:val="Heading1"/>
      </w:pPr>
      <w:r>
        <w:t>表37 :分类型高校专任教师学缘结构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</w:t>
            </w:r>
          </w:p>
        </w:tc>
        <w:tc>
          <w:tcPr>
            <w:tcW w:type="dxa" w:w="1440"/>
          </w:tcPr>
          <w:p>
            <w:r>
              <w:t>104317</w:t>
            </w:r>
          </w:p>
        </w:tc>
        <w:tc>
          <w:tcPr>
            <w:tcW w:type="dxa" w:w="1440"/>
          </w:tcPr>
          <w:p>
            <w:r>
              <w:t>130512</w:t>
            </w:r>
          </w:p>
        </w:tc>
        <w:tc>
          <w:tcPr>
            <w:tcW w:type="dxa" w:w="1440"/>
          </w:tcPr>
          <w:p>
            <w:r>
              <w:t>674400</w:t>
            </w:r>
          </w:p>
        </w:tc>
        <w:tc>
          <w:tcPr>
            <w:tcW w:type="dxa" w:w="1440"/>
          </w:tcPr>
          <w:p>
            <w:r>
              <w:t>83182</w:t>
            </w:r>
          </w:p>
        </w:tc>
        <w:tc>
          <w:tcPr>
            <w:tcW w:type="dxa" w:w="1440"/>
          </w:tcPr>
          <w:p>
            <w:r>
              <w:t>992411</w:t>
            </w:r>
          </w:p>
        </w:tc>
      </w:tr>
      <w:tr>
        <w:tc>
          <w:tcPr>
            <w:tcW w:type="dxa" w:w="1440"/>
          </w:tcPr>
          <w:p>
            <w:r>
              <w:t>平均项: 专任教师</w:t>
            </w:r>
          </w:p>
        </w:tc>
        <w:tc>
          <w:tcPr>
            <w:tcW w:type="dxa" w:w="1440"/>
          </w:tcPr>
          <w:p>
            <w:r>
              <w:t>2544.32</w:t>
            </w:r>
          </w:p>
        </w:tc>
        <w:tc>
          <w:tcPr>
            <w:tcW w:type="dxa" w:w="1440"/>
          </w:tcPr>
          <w:p>
            <w:r>
              <w:t>1373.81</w:t>
            </w:r>
          </w:p>
        </w:tc>
        <w:tc>
          <w:tcPr>
            <w:tcW w:type="dxa" w:w="1440"/>
          </w:tcPr>
          <w:p>
            <w:r>
              <w:t>805.73</w:t>
            </w:r>
          </w:p>
        </w:tc>
        <w:tc>
          <w:tcPr>
            <w:tcW w:type="dxa" w:w="1440"/>
          </w:tcPr>
          <w:p>
            <w:r>
              <w:t>331.4</w:t>
            </w:r>
          </w:p>
        </w:tc>
        <w:tc>
          <w:tcPr>
            <w:tcW w:type="dxa" w:w="1440"/>
          </w:tcPr>
          <w:p>
            <w:r>
              <w:t>810.79</w:t>
            </w:r>
          </w:p>
        </w:tc>
      </w:tr>
      <w:tr>
        <w:tc>
          <w:tcPr>
            <w:tcW w:type="dxa" w:w="1440"/>
          </w:tcPr>
          <w:p>
            <w:r>
              <w:t>求和项: 专任教师本校</w:t>
            </w:r>
          </w:p>
        </w:tc>
        <w:tc>
          <w:tcPr>
            <w:tcW w:type="dxa" w:w="1440"/>
          </w:tcPr>
          <w:p>
            <w:r>
              <w:t>50564</w:t>
            </w:r>
          </w:p>
        </w:tc>
        <w:tc>
          <w:tcPr>
            <w:tcW w:type="dxa" w:w="1440"/>
          </w:tcPr>
          <w:p>
            <w:r>
              <w:t>46116</w:t>
            </w:r>
          </w:p>
        </w:tc>
        <w:tc>
          <w:tcPr>
            <w:tcW w:type="dxa" w:w="1440"/>
          </w:tcPr>
          <w:p>
            <w:r>
              <w:t>84761</w:t>
            </w:r>
          </w:p>
        </w:tc>
        <w:tc>
          <w:tcPr>
            <w:tcW w:type="dxa" w:w="1440"/>
          </w:tcPr>
          <w:p>
            <w:r>
              <w:t>4879</w:t>
            </w:r>
          </w:p>
        </w:tc>
        <w:tc>
          <w:tcPr>
            <w:tcW w:type="dxa" w:w="1440"/>
          </w:tcPr>
          <w:p>
            <w:r>
              <w:t>186320</w:t>
            </w:r>
          </w:p>
        </w:tc>
      </w:tr>
      <w:tr>
        <w:tc>
          <w:tcPr>
            <w:tcW w:type="dxa" w:w="1440"/>
          </w:tcPr>
          <w:p>
            <w:r>
              <w:t>平均项: 专任教师本校</w:t>
            </w:r>
          </w:p>
        </w:tc>
        <w:tc>
          <w:tcPr>
            <w:tcW w:type="dxa" w:w="1440"/>
          </w:tcPr>
          <w:p>
            <w:r>
              <w:t>1233.27</w:t>
            </w:r>
          </w:p>
        </w:tc>
        <w:tc>
          <w:tcPr>
            <w:tcW w:type="dxa" w:w="1440"/>
          </w:tcPr>
          <w:p>
            <w:r>
              <w:t>485.43</w:t>
            </w:r>
          </w:p>
        </w:tc>
        <w:tc>
          <w:tcPr>
            <w:tcW w:type="dxa" w:w="1440"/>
          </w:tcPr>
          <w:p>
            <w:r>
              <w:t>101.27</w:t>
            </w:r>
          </w:p>
        </w:tc>
        <w:tc>
          <w:tcPr>
            <w:tcW w:type="dxa" w:w="1440"/>
          </w:tcPr>
          <w:p>
            <w:r>
              <w:t>19.44</w:t>
            </w:r>
          </w:p>
        </w:tc>
        <w:tc>
          <w:tcPr>
            <w:tcW w:type="dxa" w:w="1440"/>
          </w:tcPr>
          <w:p>
            <w:r>
              <w:t>152.22</w:t>
            </w:r>
          </w:p>
        </w:tc>
      </w:tr>
      <w:tr>
        <w:tc>
          <w:tcPr>
            <w:tcW w:type="dxa" w:w="1440"/>
          </w:tcPr>
          <w:p>
            <w:r>
              <w:t>求和项: 专任教师外校（境内）</w:t>
            </w:r>
          </w:p>
        </w:tc>
        <w:tc>
          <w:tcPr>
            <w:tcW w:type="dxa" w:w="1440"/>
          </w:tcPr>
          <w:p>
            <w:r>
              <w:t>39339</w:t>
            </w:r>
          </w:p>
        </w:tc>
        <w:tc>
          <w:tcPr>
            <w:tcW w:type="dxa" w:w="1440"/>
          </w:tcPr>
          <w:p>
            <w:r>
              <w:t>73141</w:t>
            </w:r>
          </w:p>
        </w:tc>
        <w:tc>
          <w:tcPr>
            <w:tcW w:type="dxa" w:w="1440"/>
          </w:tcPr>
          <w:p>
            <w:r>
              <w:t>557051</w:t>
            </w:r>
          </w:p>
        </w:tc>
        <w:tc>
          <w:tcPr>
            <w:tcW w:type="dxa" w:w="1440"/>
          </w:tcPr>
          <w:p>
            <w:r>
              <w:t>74237</w:t>
            </w:r>
          </w:p>
        </w:tc>
        <w:tc>
          <w:tcPr>
            <w:tcW w:type="dxa" w:w="1440"/>
          </w:tcPr>
          <w:p>
            <w:r>
              <w:t>743768</w:t>
            </w:r>
          </w:p>
        </w:tc>
      </w:tr>
      <w:tr>
        <w:tc>
          <w:tcPr>
            <w:tcW w:type="dxa" w:w="1440"/>
          </w:tcPr>
          <w:p>
            <w:r>
              <w:t>平均项: 专任教师外校（境内）</w:t>
            </w:r>
          </w:p>
        </w:tc>
        <w:tc>
          <w:tcPr>
            <w:tcW w:type="dxa" w:w="1440"/>
          </w:tcPr>
          <w:p>
            <w:r>
              <w:t>959.49</w:t>
            </w:r>
          </w:p>
        </w:tc>
        <w:tc>
          <w:tcPr>
            <w:tcW w:type="dxa" w:w="1440"/>
          </w:tcPr>
          <w:p>
            <w:r>
              <w:t>769.91</w:t>
            </w:r>
          </w:p>
        </w:tc>
        <w:tc>
          <w:tcPr>
            <w:tcW w:type="dxa" w:w="1440"/>
          </w:tcPr>
          <w:p>
            <w:r>
              <w:t>665.53</w:t>
            </w:r>
          </w:p>
        </w:tc>
        <w:tc>
          <w:tcPr>
            <w:tcW w:type="dxa" w:w="1440"/>
          </w:tcPr>
          <w:p>
            <w:r>
              <w:t>295.76</w:t>
            </w:r>
          </w:p>
        </w:tc>
        <w:tc>
          <w:tcPr>
            <w:tcW w:type="dxa" w:w="1440"/>
          </w:tcPr>
          <w:p>
            <w:r>
              <w:t>607.65</w:t>
            </w:r>
          </w:p>
        </w:tc>
      </w:tr>
      <w:tr>
        <w:tc>
          <w:tcPr>
            <w:tcW w:type="dxa" w:w="1440"/>
          </w:tcPr>
          <w:p>
            <w:r>
              <w:t>求和项: 专任教师外校（境外）</w:t>
            </w:r>
          </w:p>
        </w:tc>
        <w:tc>
          <w:tcPr>
            <w:tcW w:type="dxa" w:w="1440"/>
          </w:tcPr>
          <w:p>
            <w:r>
              <w:t>14414</w:t>
            </w:r>
          </w:p>
        </w:tc>
        <w:tc>
          <w:tcPr>
            <w:tcW w:type="dxa" w:w="1440"/>
          </w:tcPr>
          <w:p>
            <w:r>
              <w:t>11255</w:t>
            </w:r>
          </w:p>
        </w:tc>
        <w:tc>
          <w:tcPr>
            <w:tcW w:type="dxa" w:w="1440"/>
          </w:tcPr>
          <w:p>
            <w:r>
              <w:t>32589</w:t>
            </w:r>
          </w:p>
        </w:tc>
        <w:tc>
          <w:tcPr>
            <w:tcW w:type="dxa" w:w="1440"/>
          </w:tcPr>
          <w:p>
            <w:r>
              <w:t>4066</w:t>
            </w:r>
          </w:p>
        </w:tc>
        <w:tc>
          <w:tcPr>
            <w:tcW w:type="dxa" w:w="1440"/>
          </w:tcPr>
          <w:p>
            <w:r>
              <w:t>62324</w:t>
            </w:r>
          </w:p>
        </w:tc>
      </w:tr>
      <w:tr>
        <w:tc>
          <w:tcPr>
            <w:tcW w:type="dxa" w:w="1440"/>
          </w:tcPr>
          <w:p>
            <w:r>
              <w:t>平均项: 专任教师外校（境外）</w:t>
            </w:r>
          </w:p>
        </w:tc>
        <w:tc>
          <w:tcPr>
            <w:tcW w:type="dxa" w:w="1440"/>
          </w:tcPr>
          <w:p>
            <w:r>
              <w:t>351.56</w:t>
            </w:r>
          </w:p>
        </w:tc>
        <w:tc>
          <w:tcPr>
            <w:tcW w:type="dxa" w:w="1440"/>
          </w:tcPr>
          <w:p>
            <w:r>
              <w:t>118.47</w:t>
            </w:r>
          </w:p>
        </w:tc>
        <w:tc>
          <w:tcPr>
            <w:tcW w:type="dxa" w:w="1440"/>
          </w:tcPr>
          <w:p>
            <w:r>
              <w:t>38.94</w:t>
            </w:r>
          </w:p>
        </w:tc>
        <w:tc>
          <w:tcPr>
            <w:tcW w:type="dxa" w:w="1440"/>
          </w:tcPr>
          <w:p>
            <w:r>
              <w:t>16.2</w:t>
            </w:r>
          </w:p>
        </w:tc>
        <w:tc>
          <w:tcPr>
            <w:tcW w:type="dxa" w:w="1440"/>
          </w:tcPr>
          <w:p>
            <w:r>
              <w:t>50.92</w:t>
            </w:r>
          </w:p>
        </w:tc>
      </w:tr>
    </w:tbl>
    <w:p>
      <w:pPr>
        <w:pStyle w:val="Heading1"/>
      </w:pPr>
      <w:r>
        <w:t>表38 :分类型高校专任教师博导和硕导情况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专任教师博士导师</w:t>
            </w:r>
          </w:p>
        </w:tc>
        <w:tc>
          <w:tcPr>
            <w:tcW w:type="dxa" w:w="1440"/>
          </w:tcPr>
          <w:p>
            <w:r>
              <w:t>31938</w:t>
            </w:r>
          </w:p>
        </w:tc>
        <w:tc>
          <w:tcPr>
            <w:tcW w:type="dxa" w:w="1440"/>
          </w:tcPr>
          <w:p>
            <w:r>
              <w:t>17506</w:t>
            </w:r>
          </w:p>
        </w:tc>
        <w:tc>
          <w:tcPr>
            <w:tcW w:type="dxa" w:w="1440"/>
          </w:tcPr>
          <w:p>
            <w:r>
              <w:t>13351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63188</w:t>
            </w:r>
          </w:p>
        </w:tc>
      </w:tr>
      <w:tr>
        <w:tc>
          <w:tcPr>
            <w:tcW w:type="dxa" w:w="1440"/>
          </w:tcPr>
          <w:p>
            <w:r>
              <w:t>平均项: 专任教师博士导师</w:t>
            </w:r>
          </w:p>
        </w:tc>
        <w:tc>
          <w:tcPr>
            <w:tcW w:type="dxa" w:w="1440"/>
          </w:tcPr>
          <w:p>
            <w:r>
              <w:t>778.98</w:t>
            </w:r>
          </w:p>
        </w:tc>
        <w:tc>
          <w:tcPr>
            <w:tcW w:type="dxa" w:w="1440"/>
          </w:tcPr>
          <w:p>
            <w:r>
              <w:t>184.27</w:t>
            </w:r>
          </w:p>
        </w:tc>
        <w:tc>
          <w:tcPr>
            <w:tcW w:type="dxa" w:w="1440"/>
          </w:tcPr>
          <w:p>
            <w:r>
              <w:t>15.95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51.62</w:t>
            </w:r>
          </w:p>
        </w:tc>
      </w:tr>
      <w:tr>
        <w:tc>
          <w:tcPr>
            <w:tcW w:type="dxa" w:w="1440"/>
          </w:tcPr>
          <w:p>
            <w:r>
              <w:t>求和项: 专任教师硕士导师</w:t>
            </w:r>
          </w:p>
        </w:tc>
        <w:tc>
          <w:tcPr>
            <w:tcW w:type="dxa" w:w="1440"/>
          </w:tcPr>
          <w:p>
            <w:r>
              <w:t>38795</w:t>
            </w:r>
          </w:p>
        </w:tc>
        <w:tc>
          <w:tcPr>
            <w:tcW w:type="dxa" w:w="1440"/>
          </w:tcPr>
          <w:p>
            <w:r>
              <w:t>49003</w:t>
            </w:r>
          </w:p>
        </w:tc>
        <w:tc>
          <w:tcPr>
            <w:tcW w:type="dxa" w:w="1440"/>
          </w:tcPr>
          <w:p>
            <w:r>
              <w:t>117961</w:t>
            </w:r>
          </w:p>
        </w:tc>
        <w:tc>
          <w:tcPr>
            <w:tcW w:type="dxa" w:w="1440"/>
          </w:tcPr>
          <w:p>
            <w:r>
              <w:t>2714</w:t>
            </w:r>
          </w:p>
        </w:tc>
        <w:tc>
          <w:tcPr>
            <w:tcW w:type="dxa" w:w="1440"/>
          </w:tcPr>
          <w:p>
            <w:r>
              <w:t>208473</w:t>
            </w:r>
          </w:p>
        </w:tc>
      </w:tr>
      <w:tr>
        <w:tc>
          <w:tcPr>
            <w:tcW w:type="dxa" w:w="1440"/>
          </w:tcPr>
          <w:p>
            <w:r>
              <w:t>平均项: 专任教师硕士导师</w:t>
            </w:r>
          </w:p>
        </w:tc>
        <w:tc>
          <w:tcPr>
            <w:tcW w:type="dxa" w:w="1440"/>
          </w:tcPr>
          <w:p>
            <w:r>
              <w:t>946.22</w:t>
            </w:r>
          </w:p>
        </w:tc>
        <w:tc>
          <w:tcPr>
            <w:tcW w:type="dxa" w:w="1440"/>
          </w:tcPr>
          <w:p>
            <w:r>
              <w:t>515.82</w:t>
            </w:r>
          </w:p>
        </w:tc>
        <w:tc>
          <w:tcPr>
            <w:tcW w:type="dxa" w:w="1440"/>
          </w:tcPr>
          <w:p>
            <w:r>
              <w:t>140.93</w:t>
            </w:r>
          </w:p>
        </w:tc>
        <w:tc>
          <w:tcPr>
            <w:tcW w:type="dxa" w:w="1440"/>
          </w:tcPr>
          <w:p>
            <w:r>
              <w:t>10.81</w:t>
            </w:r>
          </w:p>
        </w:tc>
        <w:tc>
          <w:tcPr>
            <w:tcW w:type="dxa" w:w="1440"/>
          </w:tcPr>
          <w:p>
            <w:r>
              <w:t>170.32</w:t>
            </w:r>
          </w:p>
        </w:tc>
      </w:tr>
      <w:tr>
        <w:tc>
          <w:tcPr>
            <w:tcW w:type="dxa" w:w="1440"/>
          </w:tcPr>
          <w:p>
            <w:r>
              <w:t>求和项: 专任教师非导师</w:t>
            </w:r>
          </w:p>
        </w:tc>
        <w:tc>
          <w:tcPr>
            <w:tcW w:type="dxa" w:w="1440"/>
          </w:tcPr>
          <w:p>
            <w:r>
              <w:t>33584</w:t>
            </w:r>
          </w:p>
        </w:tc>
        <w:tc>
          <w:tcPr>
            <w:tcW w:type="dxa" w:w="1440"/>
          </w:tcPr>
          <w:p>
            <w:r>
              <w:t>64003</w:t>
            </w:r>
          </w:p>
        </w:tc>
        <w:tc>
          <w:tcPr>
            <w:tcW w:type="dxa" w:w="1440"/>
          </w:tcPr>
          <w:p>
            <w:r>
              <w:t>543088</w:t>
            </w:r>
          </w:p>
        </w:tc>
        <w:tc>
          <w:tcPr>
            <w:tcW w:type="dxa" w:w="1440"/>
          </w:tcPr>
          <w:p>
            <w:r>
              <w:t>80075</w:t>
            </w:r>
          </w:p>
        </w:tc>
        <w:tc>
          <w:tcPr>
            <w:tcW w:type="dxa" w:w="1440"/>
          </w:tcPr>
          <w:p>
            <w:r>
              <w:t>720750</w:t>
            </w:r>
          </w:p>
        </w:tc>
      </w:tr>
      <w:tr>
        <w:tc>
          <w:tcPr>
            <w:tcW w:type="dxa" w:w="1440"/>
          </w:tcPr>
          <w:p>
            <w:r>
              <w:t>平均项: 专任教师非导师</w:t>
            </w:r>
          </w:p>
        </w:tc>
        <w:tc>
          <w:tcPr>
            <w:tcW w:type="dxa" w:w="1440"/>
          </w:tcPr>
          <w:p>
            <w:r>
              <w:t>819.12</w:t>
            </w:r>
          </w:p>
        </w:tc>
        <w:tc>
          <w:tcPr>
            <w:tcW w:type="dxa" w:w="1440"/>
          </w:tcPr>
          <w:p>
            <w:r>
              <w:t>673.72</w:t>
            </w:r>
          </w:p>
        </w:tc>
        <w:tc>
          <w:tcPr>
            <w:tcW w:type="dxa" w:w="1440"/>
          </w:tcPr>
          <w:p>
            <w:r>
              <w:t>648.85</w:t>
            </w:r>
          </w:p>
        </w:tc>
        <w:tc>
          <w:tcPr>
            <w:tcW w:type="dxa" w:w="1440"/>
          </w:tcPr>
          <w:p>
            <w:r>
              <w:t>319.02</w:t>
            </w:r>
          </w:p>
        </w:tc>
        <w:tc>
          <w:tcPr>
            <w:tcW w:type="dxa" w:w="1440"/>
          </w:tcPr>
          <w:p>
            <w:r>
              <w:t>588.85</w:t>
            </w:r>
          </w:p>
        </w:tc>
      </w:tr>
    </w:tbl>
    <w:p>
      <w:pPr>
        <w:pStyle w:val="Heading1"/>
      </w:pPr>
      <w:r>
        <w:t>表39 :分类型高校外聘专任教师男女数量及比例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外聘教师_男</w:t>
            </w:r>
          </w:p>
        </w:tc>
        <w:tc>
          <w:tcPr>
            <w:tcW w:type="dxa" w:w="1440"/>
          </w:tcPr>
          <w:p>
            <w:r>
              <w:t>18694</w:t>
            </w:r>
          </w:p>
        </w:tc>
        <w:tc>
          <w:tcPr>
            <w:tcW w:type="dxa" w:w="1440"/>
          </w:tcPr>
          <w:p>
            <w:r>
              <w:t>24518</w:t>
            </w:r>
          </w:p>
        </w:tc>
        <w:tc>
          <w:tcPr>
            <w:tcW w:type="dxa" w:w="1440"/>
          </w:tcPr>
          <w:p>
            <w:r>
              <w:t>126246</w:t>
            </w:r>
          </w:p>
        </w:tc>
        <w:tc>
          <w:tcPr>
            <w:tcW w:type="dxa" w:w="1440"/>
          </w:tcPr>
          <w:p>
            <w:r>
              <w:t>38550</w:t>
            </w:r>
          </w:p>
        </w:tc>
        <w:tc>
          <w:tcPr>
            <w:tcW w:type="dxa" w:w="1440"/>
          </w:tcPr>
          <w:p>
            <w:r>
              <w:t>208008</w:t>
            </w:r>
          </w:p>
        </w:tc>
      </w:tr>
      <w:tr>
        <w:tc>
          <w:tcPr>
            <w:tcW w:type="dxa" w:w="1440"/>
          </w:tcPr>
          <w:p>
            <w:r>
              <w:t>平均项: 外聘教师_男</w:t>
            </w:r>
          </w:p>
        </w:tc>
        <w:tc>
          <w:tcPr>
            <w:tcW w:type="dxa" w:w="1440"/>
          </w:tcPr>
          <w:p>
            <w:r>
              <w:t>455.95</w:t>
            </w:r>
          </w:p>
        </w:tc>
        <w:tc>
          <w:tcPr>
            <w:tcW w:type="dxa" w:w="1440"/>
          </w:tcPr>
          <w:p>
            <w:r>
              <w:t>258.08</w:t>
            </w:r>
          </w:p>
        </w:tc>
        <w:tc>
          <w:tcPr>
            <w:tcW w:type="dxa" w:w="1440"/>
          </w:tcPr>
          <w:p>
            <w:r>
              <w:t>150.83</w:t>
            </w:r>
          </w:p>
        </w:tc>
        <w:tc>
          <w:tcPr>
            <w:tcW w:type="dxa" w:w="1440"/>
          </w:tcPr>
          <w:p>
            <w:r>
              <w:t>153.59</w:t>
            </w:r>
          </w:p>
        </w:tc>
        <w:tc>
          <w:tcPr>
            <w:tcW w:type="dxa" w:w="1440"/>
          </w:tcPr>
          <w:p>
            <w:r>
              <w:t>169.94</w:t>
            </w:r>
          </w:p>
        </w:tc>
      </w:tr>
      <w:tr>
        <w:tc>
          <w:tcPr>
            <w:tcW w:type="dxa" w:w="1440"/>
          </w:tcPr>
          <w:p>
            <w:r>
              <w:t>求和项: 外聘教师_女</w:t>
            </w:r>
          </w:p>
        </w:tc>
        <w:tc>
          <w:tcPr>
            <w:tcW w:type="dxa" w:w="1440"/>
          </w:tcPr>
          <w:p>
            <w:r>
              <w:t>7795</w:t>
            </w:r>
          </w:p>
        </w:tc>
        <w:tc>
          <w:tcPr>
            <w:tcW w:type="dxa" w:w="1440"/>
          </w:tcPr>
          <w:p>
            <w:r>
              <w:t>8666</w:t>
            </w:r>
          </w:p>
        </w:tc>
        <w:tc>
          <w:tcPr>
            <w:tcW w:type="dxa" w:w="1440"/>
          </w:tcPr>
          <w:p>
            <w:r>
              <w:t>72211</w:t>
            </w:r>
          </w:p>
        </w:tc>
        <w:tc>
          <w:tcPr>
            <w:tcW w:type="dxa" w:w="1440"/>
          </w:tcPr>
          <w:p>
            <w:r>
              <w:t>30520</w:t>
            </w:r>
          </w:p>
        </w:tc>
        <w:tc>
          <w:tcPr>
            <w:tcW w:type="dxa" w:w="1440"/>
          </w:tcPr>
          <w:p>
            <w:r>
              <w:t>119192</w:t>
            </w:r>
          </w:p>
        </w:tc>
      </w:tr>
      <w:tr>
        <w:tc>
          <w:tcPr>
            <w:tcW w:type="dxa" w:w="1440"/>
          </w:tcPr>
          <w:p>
            <w:r>
              <w:t>平均项: 外聘教师_女</w:t>
            </w:r>
          </w:p>
        </w:tc>
        <w:tc>
          <w:tcPr>
            <w:tcW w:type="dxa" w:w="1440"/>
          </w:tcPr>
          <w:p>
            <w:r>
              <w:t>190.12</w:t>
            </w:r>
          </w:p>
        </w:tc>
        <w:tc>
          <w:tcPr>
            <w:tcW w:type="dxa" w:w="1440"/>
          </w:tcPr>
          <w:p>
            <w:r>
              <w:t>91.22</w:t>
            </w:r>
          </w:p>
        </w:tc>
        <w:tc>
          <w:tcPr>
            <w:tcW w:type="dxa" w:w="1440"/>
          </w:tcPr>
          <w:p>
            <w:r>
              <w:t>86.27</w:t>
            </w:r>
          </w:p>
        </w:tc>
        <w:tc>
          <w:tcPr>
            <w:tcW w:type="dxa" w:w="1440"/>
          </w:tcPr>
          <w:p>
            <w:r>
              <w:t>121.59</w:t>
            </w:r>
          </w:p>
        </w:tc>
        <w:tc>
          <w:tcPr>
            <w:tcW w:type="dxa" w:w="1440"/>
          </w:tcPr>
          <w:p>
            <w:r>
              <w:t>97.38</w:t>
            </w:r>
          </w:p>
        </w:tc>
      </w:tr>
    </w:tbl>
    <w:p>
      <w:pPr>
        <w:pStyle w:val="Heading1"/>
      </w:pPr>
      <w:r>
        <w:t>表40 :分类型高校外聘专任教师年龄结构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表41 :分类型高校外聘专任教师时间结构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表42 :分类型高校外聘专任教师学位结构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外聘教师博士</w:t>
            </w:r>
          </w:p>
        </w:tc>
        <w:tc>
          <w:tcPr>
            <w:tcW w:type="dxa" w:w="1440"/>
          </w:tcPr>
          <w:p>
            <w:r>
              <w:t>13594</w:t>
            </w:r>
          </w:p>
        </w:tc>
        <w:tc>
          <w:tcPr>
            <w:tcW w:type="dxa" w:w="1440"/>
          </w:tcPr>
          <w:p>
            <w:r>
              <w:t>13439</w:t>
            </w:r>
          </w:p>
        </w:tc>
        <w:tc>
          <w:tcPr>
            <w:tcW w:type="dxa" w:w="1440"/>
          </w:tcPr>
          <w:p>
            <w:r>
              <w:t>33496</w:t>
            </w:r>
          </w:p>
        </w:tc>
        <w:tc>
          <w:tcPr>
            <w:tcW w:type="dxa" w:w="1440"/>
          </w:tcPr>
          <w:p>
            <w:r>
              <w:t>18313</w:t>
            </w:r>
          </w:p>
        </w:tc>
        <w:tc>
          <w:tcPr>
            <w:tcW w:type="dxa" w:w="1440"/>
          </w:tcPr>
          <w:p>
            <w:r>
              <w:t>78842</w:t>
            </w:r>
          </w:p>
        </w:tc>
      </w:tr>
      <w:tr>
        <w:tc>
          <w:tcPr>
            <w:tcW w:type="dxa" w:w="1440"/>
          </w:tcPr>
          <w:p>
            <w:r>
              <w:t>平均项: 外聘教师博士</w:t>
            </w:r>
          </w:p>
        </w:tc>
        <w:tc>
          <w:tcPr>
            <w:tcW w:type="dxa" w:w="1440"/>
          </w:tcPr>
          <w:p>
            <w:r>
              <w:t>331.56</w:t>
            </w:r>
          </w:p>
        </w:tc>
        <w:tc>
          <w:tcPr>
            <w:tcW w:type="dxa" w:w="1440"/>
          </w:tcPr>
          <w:p>
            <w:r>
              <w:t>141.46</w:t>
            </w:r>
          </w:p>
        </w:tc>
        <w:tc>
          <w:tcPr>
            <w:tcW w:type="dxa" w:w="1440"/>
          </w:tcPr>
          <w:p>
            <w:r>
              <w:t>40.02</w:t>
            </w:r>
          </w:p>
        </w:tc>
        <w:tc>
          <w:tcPr>
            <w:tcW w:type="dxa" w:w="1440"/>
          </w:tcPr>
          <w:p>
            <w:r>
              <w:t>72.96</w:t>
            </w:r>
          </w:p>
        </w:tc>
        <w:tc>
          <w:tcPr>
            <w:tcW w:type="dxa" w:w="1440"/>
          </w:tcPr>
          <w:p>
            <w:r>
              <w:t>64.41</w:t>
            </w:r>
          </w:p>
        </w:tc>
      </w:tr>
      <w:tr>
        <w:tc>
          <w:tcPr>
            <w:tcW w:type="dxa" w:w="1440"/>
          </w:tcPr>
          <w:p>
            <w:r>
              <w:t>求和项: 外聘教师硕士</w:t>
            </w:r>
          </w:p>
        </w:tc>
        <w:tc>
          <w:tcPr>
            <w:tcW w:type="dxa" w:w="1440"/>
          </w:tcPr>
          <w:p>
            <w:r>
              <w:t>6663</w:t>
            </w:r>
          </w:p>
        </w:tc>
        <w:tc>
          <w:tcPr>
            <w:tcW w:type="dxa" w:w="1440"/>
          </w:tcPr>
          <w:p>
            <w:r>
              <w:t>10504</w:t>
            </w:r>
          </w:p>
        </w:tc>
        <w:tc>
          <w:tcPr>
            <w:tcW w:type="dxa" w:w="1440"/>
          </w:tcPr>
          <w:p>
            <w:r>
              <w:t>70776</w:t>
            </w:r>
          </w:p>
        </w:tc>
        <w:tc>
          <w:tcPr>
            <w:tcW w:type="dxa" w:w="1440"/>
          </w:tcPr>
          <w:p>
            <w:r>
              <w:t>33120</w:t>
            </w:r>
          </w:p>
        </w:tc>
        <w:tc>
          <w:tcPr>
            <w:tcW w:type="dxa" w:w="1440"/>
          </w:tcPr>
          <w:p>
            <w:r>
              <w:t>121063</w:t>
            </w:r>
          </w:p>
        </w:tc>
      </w:tr>
      <w:tr>
        <w:tc>
          <w:tcPr>
            <w:tcW w:type="dxa" w:w="1440"/>
          </w:tcPr>
          <w:p>
            <w:r>
              <w:t>平均项: 外聘教师硕士</w:t>
            </w:r>
          </w:p>
        </w:tc>
        <w:tc>
          <w:tcPr>
            <w:tcW w:type="dxa" w:w="1440"/>
          </w:tcPr>
          <w:p>
            <w:r>
              <w:t>162.51</w:t>
            </w:r>
          </w:p>
        </w:tc>
        <w:tc>
          <w:tcPr>
            <w:tcW w:type="dxa" w:w="1440"/>
          </w:tcPr>
          <w:p>
            <w:r>
              <w:t>110.57</w:t>
            </w:r>
          </w:p>
        </w:tc>
        <w:tc>
          <w:tcPr>
            <w:tcW w:type="dxa" w:w="1440"/>
          </w:tcPr>
          <w:p>
            <w:r>
              <w:t>84.56</w:t>
            </w:r>
          </w:p>
        </w:tc>
        <w:tc>
          <w:tcPr>
            <w:tcW w:type="dxa" w:w="1440"/>
          </w:tcPr>
          <w:p>
            <w:r>
              <w:t>131.95</w:t>
            </w:r>
          </w:p>
        </w:tc>
        <w:tc>
          <w:tcPr>
            <w:tcW w:type="dxa" w:w="1440"/>
          </w:tcPr>
          <w:p>
            <w:r>
              <w:t>98.91</w:t>
            </w:r>
          </w:p>
        </w:tc>
      </w:tr>
      <w:tr>
        <w:tc>
          <w:tcPr>
            <w:tcW w:type="dxa" w:w="1440"/>
          </w:tcPr>
          <w:p>
            <w:r>
              <w:t>求和项: 外聘教师学士</w:t>
            </w:r>
          </w:p>
        </w:tc>
        <w:tc>
          <w:tcPr>
            <w:tcW w:type="dxa" w:w="1440"/>
          </w:tcPr>
          <w:p>
            <w:r>
              <w:t>5278</w:t>
            </w:r>
          </w:p>
        </w:tc>
        <w:tc>
          <w:tcPr>
            <w:tcW w:type="dxa" w:w="1440"/>
          </w:tcPr>
          <w:p>
            <w:r>
              <w:t>8142</w:t>
            </w:r>
          </w:p>
        </w:tc>
        <w:tc>
          <w:tcPr>
            <w:tcW w:type="dxa" w:w="1440"/>
          </w:tcPr>
          <w:p>
            <w:r>
              <w:t>78703</w:t>
            </w:r>
          </w:p>
        </w:tc>
        <w:tc>
          <w:tcPr>
            <w:tcW w:type="dxa" w:w="1440"/>
          </w:tcPr>
          <w:p>
            <w:r>
              <w:t>15512</w:t>
            </w:r>
          </w:p>
        </w:tc>
        <w:tc>
          <w:tcPr>
            <w:tcW w:type="dxa" w:w="1440"/>
          </w:tcPr>
          <w:p>
            <w:r>
              <w:t>107635</w:t>
            </w:r>
          </w:p>
        </w:tc>
      </w:tr>
      <w:tr>
        <w:tc>
          <w:tcPr>
            <w:tcW w:type="dxa" w:w="1440"/>
          </w:tcPr>
          <w:p>
            <w:r>
              <w:t>平均项: 外聘教师学士</w:t>
            </w:r>
          </w:p>
        </w:tc>
        <w:tc>
          <w:tcPr>
            <w:tcW w:type="dxa" w:w="1440"/>
          </w:tcPr>
          <w:p>
            <w:r>
              <w:t>128.73</w:t>
            </w:r>
          </w:p>
        </w:tc>
        <w:tc>
          <w:tcPr>
            <w:tcW w:type="dxa" w:w="1440"/>
          </w:tcPr>
          <w:p>
            <w:r>
              <w:t>85.71</w:t>
            </w:r>
          </w:p>
        </w:tc>
        <w:tc>
          <w:tcPr>
            <w:tcW w:type="dxa" w:w="1440"/>
          </w:tcPr>
          <w:p>
            <w:r>
              <w:t>94.03</w:t>
            </w:r>
          </w:p>
        </w:tc>
        <w:tc>
          <w:tcPr>
            <w:tcW w:type="dxa" w:w="1440"/>
          </w:tcPr>
          <w:p>
            <w:r>
              <w:t>61.8</w:t>
            </w:r>
          </w:p>
        </w:tc>
        <w:tc>
          <w:tcPr>
            <w:tcW w:type="dxa" w:w="1440"/>
          </w:tcPr>
          <w:p>
            <w:r>
              <w:t>87.94</w:t>
            </w:r>
          </w:p>
        </w:tc>
      </w:tr>
      <w:tr>
        <w:tc>
          <w:tcPr>
            <w:tcW w:type="dxa" w:w="1440"/>
          </w:tcPr>
          <w:p>
            <w:r>
              <w:t>求和项: 外聘教师无学位</w:t>
            </w:r>
          </w:p>
        </w:tc>
        <w:tc>
          <w:tcPr>
            <w:tcW w:type="dxa" w:w="1440"/>
          </w:tcPr>
          <w:p>
            <w:r>
              <w:t>954</w:t>
            </w:r>
          </w:p>
        </w:tc>
        <w:tc>
          <w:tcPr>
            <w:tcW w:type="dxa" w:w="1440"/>
          </w:tcPr>
          <w:p>
            <w:r>
              <w:t>1099</w:t>
            </w:r>
          </w:p>
        </w:tc>
        <w:tc>
          <w:tcPr>
            <w:tcW w:type="dxa" w:w="1440"/>
          </w:tcPr>
          <w:p>
            <w:r>
              <w:t>15544</w:t>
            </w:r>
          </w:p>
        </w:tc>
        <w:tc>
          <w:tcPr>
            <w:tcW w:type="dxa" w:w="1440"/>
          </w:tcPr>
          <w:p>
            <w:r>
              <w:t>2137</w:t>
            </w:r>
          </w:p>
        </w:tc>
        <w:tc>
          <w:tcPr>
            <w:tcW w:type="dxa" w:w="1440"/>
          </w:tcPr>
          <w:p>
            <w:r>
              <w:t>19734</w:t>
            </w:r>
          </w:p>
        </w:tc>
      </w:tr>
      <w:tr>
        <w:tc>
          <w:tcPr>
            <w:tcW w:type="dxa" w:w="1440"/>
          </w:tcPr>
          <w:p>
            <w:r>
              <w:t>平均项: 外聘教师无学位</w:t>
            </w:r>
          </w:p>
        </w:tc>
        <w:tc>
          <w:tcPr>
            <w:tcW w:type="dxa" w:w="1440"/>
          </w:tcPr>
          <w:p>
            <w:r>
              <w:t>23.27</w:t>
            </w:r>
          </w:p>
        </w:tc>
        <w:tc>
          <w:tcPr>
            <w:tcW w:type="dxa" w:w="1440"/>
          </w:tcPr>
          <w:p>
            <w:r>
              <w:t>11.57</w:t>
            </w:r>
          </w:p>
        </w:tc>
        <w:tc>
          <w:tcPr>
            <w:tcW w:type="dxa" w:w="1440"/>
          </w:tcPr>
          <w:p>
            <w:r>
              <w:t>18.57</w:t>
            </w:r>
          </w:p>
        </w:tc>
        <w:tc>
          <w:tcPr>
            <w:tcW w:type="dxa" w:w="1440"/>
          </w:tcPr>
          <w:p>
            <w:r>
              <w:t>8.51</w:t>
            </w:r>
          </w:p>
        </w:tc>
        <w:tc>
          <w:tcPr>
            <w:tcW w:type="dxa" w:w="1440"/>
          </w:tcPr>
          <w:p>
            <w:r>
              <w:t>16.12</w:t>
            </w:r>
          </w:p>
        </w:tc>
      </w:tr>
    </w:tbl>
    <w:p>
      <w:pPr>
        <w:pStyle w:val="Heading1"/>
      </w:pPr>
      <w:r>
        <w:t>表43 :分类型高校外聘专任教师学历结构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外聘教师博士研究生</w:t>
            </w:r>
          </w:p>
        </w:tc>
        <w:tc>
          <w:tcPr>
            <w:tcW w:type="dxa" w:w="1440"/>
          </w:tcPr>
          <w:p>
            <w:r>
              <w:t>13341</w:t>
            </w:r>
          </w:p>
        </w:tc>
        <w:tc>
          <w:tcPr>
            <w:tcW w:type="dxa" w:w="1440"/>
          </w:tcPr>
          <w:p>
            <w:r>
              <w:t>13350</w:t>
            </w:r>
          </w:p>
        </w:tc>
        <w:tc>
          <w:tcPr>
            <w:tcW w:type="dxa" w:w="1440"/>
          </w:tcPr>
          <w:p>
            <w:r>
              <w:t>32432</w:t>
            </w:r>
          </w:p>
        </w:tc>
        <w:tc>
          <w:tcPr>
            <w:tcW w:type="dxa" w:w="1440"/>
          </w:tcPr>
          <w:p>
            <w:r>
              <w:t>17881</w:t>
            </w:r>
          </w:p>
        </w:tc>
        <w:tc>
          <w:tcPr>
            <w:tcW w:type="dxa" w:w="1440"/>
          </w:tcPr>
          <w:p>
            <w:r>
              <w:t>77004</w:t>
            </w:r>
          </w:p>
        </w:tc>
      </w:tr>
      <w:tr>
        <w:tc>
          <w:tcPr>
            <w:tcW w:type="dxa" w:w="1440"/>
          </w:tcPr>
          <w:p>
            <w:r>
              <w:t>平均项: 外聘教师博士研究生</w:t>
            </w:r>
          </w:p>
        </w:tc>
        <w:tc>
          <w:tcPr>
            <w:tcW w:type="dxa" w:w="1440"/>
          </w:tcPr>
          <w:p>
            <w:r>
              <w:t>325.39</w:t>
            </w:r>
          </w:p>
        </w:tc>
        <w:tc>
          <w:tcPr>
            <w:tcW w:type="dxa" w:w="1440"/>
          </w:tcPr>
          <w:p>
            <w:r>
              <w:t>140.53</w:t>
            </w:r>
          </w:p>
        </w:tc>
        <w:tc>
          <w:tcPr>
            <w:tcW w:type="dxa" w:w="1440"/>
          </w:tcPr>
          <w:p>
            <w:r>
              <w:t>38.75</w:t>
            </w:r>
          </w:p>
        </w:tc>
        <w:tc>
          <w:tcPr>
            <w:tcW w:type="dxa" w:w="1440"/>
          </w:tcPr>
          <w:p>
            <w:r>
              <w:t>71.24</w:t>
            </w:r>
          </w:p>
        </w:tc>
        <w:tc>
          <w:tcPr>
            <w:tcW w:type="dxa" w:w="1440"/>
          </w:tcPr>
          <w:p>
            <w:r>
              <w:t>62.91</w:t>
            </w:r>
          </w:p>
        </w:tc>
      </w:tr>
      <w:tr>
        <w:tc>
          <w:tcPr>
            <w:tcW w:type="dxa" w:w="1440"/>
          </w:tcPr>
          <w:p>
            <w:r>
              <w:t>求和项: 外聘教师硕士研究生</w:t>
            </w:r>
          </w:p>
        </w:tc>
        <w:tc>
          <w:tcPr>
            <w:tcW w:type="dxa" w:w="1440"/>
          </w:tcPr>
          <w:p>
            <w:r>
              <w:t>6824</w:t>
            </w:r>
          </w:p>
        </w:tc>
        <w:tc>
          <w:tcPr>
            <w:tcW w:type="dxa" w:w="1440"/>
          </w:tcPr>
          <w:p>
            <w:r>
              <w:t>9902</w:t>
            </w:r>
          </w:p>
        </w:tc>
        <w:tc>
          <w:tcPr>
            <w:tcW w:type="dxa" w:w="1440"/>
          </w:tcPr>
          <w:p>
            <w:r>
              <w:t>64962</w:t>
            </w:r>
          </w:p>
        </w:tc>
        <w:tc>
          <w:tcPr>
            <w:tcW w:type="dxa" w:w="1440"/>
          </w:tcPr>
          <w:p>
            <w:r>
              <w:t>28825</w:t>
            </w:r>
          </w:p>
        </w:tc>
        <w:tc>
          <w:tcPr>
            <w:tcW w:type="dxa" w:w="1440"/>
          </w:tcPr>
          <w:p>
            <w:r>
              <w:t>110513</w:t>
            </w:r>
          </w:p>
        </w:tc>
      </w:tr>
      <w:tr>
        <w:tc>
          <w:tcPr>
            <w:tcW w:type="dxa" w:w="1440"/>
          </w:tcPr>
          <w:p>
            <w:r>
              <w:t>平均项: 外聘教师硕士研究生</w:t>
            </w:r>
          </w:p>
        </w:tc>
        <w:tc>
          <w:tcPr>
            <w:tcW w:type="dxa" w:w="1440"/>
          </w:tcPr>
          <w:p>
            <w:r>
              <w:t>166.44</w:t>
            </w:r>
          </w:p>
        </w:tc>
        <w:tc>
          <w:tcPr>
            <w:tcW w:type="dxa" w:w="1440"/>
          </w:tcPr>
          <w:p>
            <w:r>
              <w:t>104.23</w:t>
            </w:r>
          </w:p>
        </w:tc>
        <w:tc>
          <w:tcPr>
            <w:tcW w:type="dxa" w:w="1440"/>
          </w:tcPr>
          <w:p>
            <w:r>
              <w:t>77.61</w:t>
            </w:r>
          </w:p>
        </w:tc>
        <w:tc>
          <w:tcPr>
            <w:tcW w:type="dxa" w:w="1440"/>
          </w:tcPr>
          <w:p>
            <w:r>
              <w:t>114.84</w:t>
            </w:r>
          </w:p>
        </w:tc>
        <w:tc>
          <w:tcPr>
            <w:tcW w:type="dxa" w:w="1440"/>
          </w:tcPr>
          <w:p>
            <w:r>
              <w:t>90.29</w:t>
            </w:r>
          </w:p>
        </w:tc>
      </w:tr>
      <w:tr>
        <w:tc>
          <w:tcPr>
            <w:tcW w:type="dxa" w:w="1440"/>
          </w:tcPr>
          <w:p>
            <w:r>
              <w:t>求和项: 外聘教师大学本科</w:t>
            </w:r>
          </w:p>
        </w:tc>
        <w:tc>
          <w:tcPr>
            <w:tcW w:type="dxa" w:w="1440"/>
          </w:tcPr>
          <w:p>
            <w:r>
              <w:t>5854</w:t>
            </w:r>
          </w:p>
        </w:tc>
        <w:tc>
          <w:tcPr>
            <w:tcW w:type="dxa" w:w="1440"/>
          </w:tcPr>
          <w:p>
            <w:r>
              <w:t>9427</w:t>
            </w:r>
          </w:p>
        </w:tc>
        <w:tc>
          <w:tcPr>
            <w:tcW w:type="dxa" w:w="1440"/>
          </w:tcPr>
          <w:p>
            <w:r>
              <w:t>93463</w:t>
            </w:r>
          </w:p>
        </w:tc>
        <w:tc>
          <w:tcPr>
            <w:tcW w:type="dxa" w:w="1440"/>
          </w:tcPr>
          <w:p>
            <w:r>
              <w:t>21474</w:t>
            </w:r>
          </w:p>
        </w:tc>
        <w:tc>
          <w:tcPr>
            <w:tcW w:type="dxa" w:w="1440"/>
          </w:tcPr>
          <w:p>
            <w:r>
              <w:t>130218</w:t>
            </w:r>
          </w:p>
        </w:tc>
      </w:tr>
      <w:tr>
        <w:tc>
          <w:tcPr>
            <w:tcW w:type="dxa" w:w="1440"/>
          </w:tcPr>
          <w:p>
            <w:r>
              <w:t>平均项: 外聘教师大学本科</w:t>
            </w:r>
          </w:p>
        </w:tc>
        <w:tc>
          <w:tcPr>
            <w:tcW w:type="dxa" w:w="1440"/>
          </w:tcPr>
          <w:p>
            <w:r>
              <w:t>142.78</w:t>
            </w:r>
          </w:p>
        </w:tc>
        <w:tc>
          <w:tcPr>
            <w:tcW w:type="dxa" w:w="1440"/>
          </w:tcPr>
          <w:p>
            <w:r>
              <w:t>99.23</w:t>
            </w:r>
          </w:p>
        </w:tc>
        <w:tc>
          <w:tcPr>
            <w:tcW w:type="dxa" w:w="1440"/>
          </w:tcPr>
          <w:p>
            <w:r>
              <w:t>111.66</w:t>
            </w:r>
          </w:p>
        </w:tc>
        <w:tc>
          <w:tcPr>
            <w:tcW w:type="dxa" w:w="1440"/>
          </w:tcPr>
          <w:p>
            <w:r>
              <w:t>85.55</w:t>
            </w:r>
          </w:p>
        </w:tc>
        <w:tc>
          <w:tcPr>
            <w:tcW w:type="dxa" w:w="1440"/>
          </w:tcPr>
          <w:p>
            <w:r>
              <w:t>106.39</w:t>
            </w:r>
          </w:p>
        </w:tc>
      </w:tr>
      <w:tr>
        <w:tc>
          <w:tcPr>
            <w:tcW w:type="dxa" w:w="1440"/>
          </w:tcPr>
          <w:p>
            <w:r>
              <w:t>求和项: 外聘教师专科及以下</w:t>
            </w:r>
          </w:p>
        </w:tc>
        <w:tc>
          <w:tcPr>
            <w:tcW w:type="dxa" w:w="1440"/>
          </w:tcPr>
          <w:p>
            <w:r>
              <w:t>470</w:t>
            </w:r>
          </w:p>
        </w:tc>
        <w:tc>
          <w:tcPr>
            <w:tcW w:type="dxa" w:w="1440"/>
          </w:tcPr>
          <w:p>
            <w:r>
              <w:t>505</w:t>
            </w:r>
          </w:p>
        </w:tc>
        <w:tc>
          <w:tcPr>
            <w:tcW w:type="dxa" w:w="1440"/>
          </w:tcPr>
          <w:p>
            <w:r>
              <w:t>7542</w:t>
            </w:r>
          </w:p>
        </w:tc>
        <w:tc>
          <w:tcPr>
            <w:tcW w:type="dxa" w:w="1440"/>
          </w:tcPr>
          <w:p>
            <w:r>
              <w:t>904</w:t>
            </w:r>
          </w:p>
        </w:tc>
        <w:tc>
          <w:tcPr>
            <w:tcW w:type="dxa" w:w="1440"/>
          </w:tcPr>
          <w:p>
            <w:r>
              <w:t>9421</w:t>
            </w:r>
          </w:p>
        </w:tc>
      </w:tr>
      <w:tr>
        <w:tc>
          <w:tcPr>
            <w:tcW w:type="dxa" w:w="1440"/>
          </w:tcPr>
          <w:p>
            <w:r>
              <w:t>平均项: 外聘教师专科及以下</w:t>
            </w:r>
          </w:p>
        </w:tc>
        <w:tc>
          <w:tcPr>
            <w:tcW w:type="dxa" w:w="1440"/>
          </w:tcPr>
          <w:p>
            <w:r>
              <w:t>11.46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9.01</w:t>
            </w:r>
          </w:p>
        </w:tc>
        <w:tc>
          <w:tcPr>
            <w:tcW w:type="dxa" w:w="1440"/>
          </w:tcPr>
          <w:p>
            <w:r>
              <w:t>3.6</w:t>
            </w:r>
          </w:p>
        </w:tc>
        <w:tc>
          <w:tcPr>
            <w:tcW w:type="dxa" w:w="1440"/>
          </w:tcPr>
          <w:p>
            <w:r>
              <w:t>7.7</w:t>
            </w:r>
          </w:p>
        </w:tc>
      </w:tr>
    </w:tbl>
    <w:p>
      <w:pPr>
        <w:pStyle w:val="Heading1"/>
      </w:pPr>
      <w:r>
        <w:t>表44 :分类型高校外聘专任教师职称结构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外聘教师教授</w:t>
            </w:r>
          </w:p>
        </w:tc>
        <w:tc>
          <w:tcPr>
            <w:tcW w:type="dxa" w:w="1440"/>
          </w:tcPr>
          <w:p>
            <w:r>
              <w:t>5782</w:t>
            </w:r>
          </w:p>
        </w:tc>
        <w:tc>
          <w:tcPr>
            <w:tcW w:type="dxa" w:w="1440"/>
          </w:tcPr>
          <w:p>
            <w:r>
              <w:t>7677</w:t>
            </w:r>
          </w:p>
        </w:tc>
        <w:tc>
          <w:tcPr>
            <w:tcW w:type="dxa" w:w="1440"/>
          </w:tcPr>
          <w:p>
            <w:r>
              <w:t>25537</w:t>
            </w:r>
          </w:p>
        </w:tc>
        <w:tc>
          <w:tcPr>
            <w:tcW w:type="dxa" w:w="1440"/>
          </w:tcPr>
          <w:p>
            <w:r>
              <w:t>8712</w:t>
            </w:r>
          </w:p>
        </w:tc>
        <w:tc>
          <w:tcPr>
            <w:tcW w:type="dxa" w:w="1440"/>
          </w:tcPr>
          <w:p>
            <w:r>
              <w:t>47708</w:t>
            </w:r>
          </w:p>
        </w:tc>
      </w:tr>
      <w:tr>
        <w:tc>
          <w:tcPr>
            <w:tcW w:type="dxa" w:w="1440"/>
          </w:tcPr>
          <w:p>
            <w:r>
              <w:t>平均项: 外聘教师教授</w:t>
            </w:r>
          </w:p>
        </w:tc>
        <w:tc>
          <w:tcPr>
            <w:tcW w:type="dxa" w:w="1440"/>
          </w:tcPr>
          <w:p>
            <w:r>
              <w:t>141.02</w:t>
            </w:r>
          </w:p>
        </w:tc>
        <w:tc>
          <w:tcPr>
            <w:tcW w:type="dxa" w:w="1440"/>
          </w:tcPr>
          <w:p>
            <w:r>
              <w:t>80.81</w:t>
            </w:r>
          </w:p>
        </w:tc>
        <w:tc>
          <w:tcPr>
            <w:tcW w:type="dxa" w:w="1440"/>
          </w:tcPr>
          <w:p>
            <w:r>
              <w:t>30.51</w:t>
            </w:r>
          </w:p>
        </w:tc>
        <w:tc>
          <w:tcPr>
            <w:tcW w:type="dxa" w:w="1440"/>
          </w:tcPr>
          <w:p>
            <w:r>
              <w:t>34.71</w:t>
            </w:r>
          </w:p>
        </w:tc>
        <w:tc>
          <w:tcPr>
            <w:tcW w:type="dxa" w:w="1440"/>
          </w:tcPr>
          <w:p>
            <w:r>
              <w:t>38.98</w:t>
            </w:r>
          </w:p>
        </w:tc>
      </w:tr>
      <w:tr>
        <w:tc>
          <w:tcPr>
            <w:tcW w:type="dxa" w:w="1440"/>
          </w:tcPr>
          <w:p>
            <w:r>
              <w:t>求和项: 外聘教师副教授</w:t>
            </w:r>
          </w:p>
        </w:tc>
        <w:tc>
          <w:tcPr>
            <w:tcW w:type="dxa" w:w="1440"/>
          </w:tcPr>
          <w:p>
            <w:r>
              <w:t>1743</w:t>
            </w:r>
          </w:p>
        </w:tc>
        <w:tc>
          <w:tcPr>
            <w:tcW w:type="dxa" w:w="1440"/>
          </w:tcPr>
          <w:p>
            <w:r>
              <w:t>3512</w:t>
            </w:r>
          </w:p>
        </w:tc>
        <w:tc>
          <w:tcPr>
            <w:tcW w:type="dxa" w:w="1440"/>
          </w:tcPr>
          <w:p>
            <w:r>
              <w:t>27292</w:t>
            </w:r>
          </w:p>
        </w:tc>
        <w:tc>
          <w:tcPr>
            <w:tcW w:type="dxa" w:w="1440"/>
          </w:tcPr>
          <w:p>
            <w:r>
              <w:t>19808</w:t>
            </w:r>
          </w:p>
        </w:tc>
        <w:tc>
          <w:tcPr>
            <w:tcW w:type="dxa" w:w="1440"/>
          </w:tcPr>
          <w:p>
            <w:r>
              <w:t>52355</w:t>
            </w:r>
          </w:p>
        </w:tc>
      </w:tr>
      <w:tr>
        <w:tc>
          <w:tcPr>
            <w:tcW w:type="dxa" w:w="1440"/>
          </w:tcPr>
          <w:p>
            <w:r>
              <w:t>平均项: 外聘教师副教授</w:t>
            </w:r>
          </w:p>
        </w:tc>
        <w:tc>
          <w:tcPr>
            <w:tcW w:type="dxa" w:w="1440"/>
          </w:tcPr>
          <w:p>
            <w:r>
              <w:t>42.51</w:t>
            </w:r>
          </w:p>
        </w:tc>
        <w:tc>
          <w:tcPr>
            <w:tcW w:type="dxa" w:w="1440"/>
          </w:tcPr>
          <w:p>
            <w:r>
              <w:t>36.97</w:t>
            </w:r>
          </w:p>
        </w:tc>
        <w:tc>
          <w:tcPr>
            <w:tcW w:type="dxa" w:w="1440"/>
          </w:tcPr>
          <w:p>
            <w:r>
              <w:t>32.61</w:t>
            </w:r>
          </w:p>
        </w:tc>
        <w:tc>
          <w:tcPr>
            <w:tcW w:type="dxa" w:w="1440"/>
          </w:tcPr>
          <w:p>
            <w:r>
              <w:t>78.92</w:t>
            </w:r>
          </w:p>
        </w:tc>
        <w:tc>
          <w:tcPr>
            <w:tcW w:type="dxa" w:w="1440"/>
          </w:tcPr>
          <w:p>
            <w:r>
              <w:t>42.77</w:t>
            </w:r>
          </w:p>
        </w:tc>
      </w:tr>
      <w:tr>
        <w:tc>
          <w:tcPr>
            <w:tcW w:type="dxa" w:w="1440"/>
          </w:tcPr>
          <w:p>
            <w:r>
              <w:t>求和项: 外聘教师其他正高级</w:t>
            </w:r>
          </w:p>
        </w:tc>
        <w:tc>
          <w:tcPr>
            <w:tcW w:type="dxa" w:w="1440"/>
          </w:tcPr>
          <w:p>
            <w:r>
              <w:t>4494</w:t>
            </w:r>
          </w:p>
        </w:tc>
        <w:tc>
          <w:tcPr>
            <w:tcW w:type="dxa" w:w="1440"/>
          </w:tcPr>
          <w:p>
            <w:r>
              <w:t>5539</w:t>
            </w:r>
          </w:p>
        </w:tc>
        <w:tc>
          <w:tcPr>
            <w:tcW w:type="dxa" w:w="1440"/>
          </w:tcPr>
          <w:p>
            <w:r>
              <w:t>19740</w:t>
            </w:r>
          </w:p>
        </w:tc>
        <w:tc>
          <w:tcPr>
            <w:tcW w:type="dxa" w:w="1440"/>
          </w:tcPr>
          <w:p>
            <w:r>
              <w:t>1258</w:t>
            </w:r>
          </w:p>
        </w:tc>
        <w:tc>
          <w:tcPr>
            <w:tcW w:type="dxa" w:w="1440"/>
          </w:tcPr>
          <w:p>
            <w:r>
              <w:t>31031</w:t>
            </w:r>
          </w:p>
        </w:tc>
      </w:tr>
      <w:tr>
        <w:tc>
          <w:tcPr>
            <w:tcW w:type="dxa" w:w="1440"/>
          </w:tcPr>
          <w:p>
            <w:r>
              <w:t>平均项: 外聘教师其他正高级</w:t>
            </w:r>
          </w:p>
        </w:tc>
        <w:tc>
          <w:tcPr>
            <w:tcW w:type="dxa" w:w="1440"/>
          </w:tcPr>
          <w:p>
            <w:r>
              <w:t>109.61</w:t>
            </w:r>
          </w:p>
        </w:tc>
        <w:tc>
          <w:tcPr>
            <w:tcW w:type="dxa" w:w="1440"/>
          </w:tcPr>
          <w:p>
            <w:r>
              <w:t>58.31</w:t>
            </w:r>
          </w:p>
        </w:tc>
        <w:tc>
          <w:tcPr>
            <w:tcW w:type="dxa" w:w="1440"/>
          </w:tcPr>
          <w:p>
            <w:r>
              <w:t>23.58</w:t>
            </w:r>
          </w:p>
        </w:tc>
        <w:tc>
          <w:tcPr>
            <w:tcW w:type="dxa" w:w="1440"/>
          </w:tcPr>
          <w:p>
            <w:r>
              <w:t>5.01</w:t>
            </w:r>
          </w:p>
        </w:tc>
        <w:tc>
          <w:tcPr>
            <w:tcW w:type="dxa" w:w="1440"/>
          </w:tcPr>
          <w:p>
            <w:r>
              <w:t>25.35</w:t>
            </w:r>
          </w:p>
        </w:tc>
      </w:tr>
      <w:tr>
        <w:tc>
          <w:tcPr>
            <w:tcW w:type="dxa" w:w="1440"/>
          </w:tcPr>
          <w:p>
            <w:r>
              <w:t>求和项: 外聘教师其他副高级</w:t>
            </w:r>
          </w:p>
        </w:tc>
        <w:tc>
          <w:tcPr>
            <w:tcW w:type="dxa" w:w="1440"/>
          </w:tcPr>
          <w:p>
            <w:r>
              <w:t>3506</w:t>
            </w:r>
          </w:p>
        </w:tc>
        <w:tc>
          <w:tcPr>
            <w:tcW w:type="dxa" w:w="1440"/>
          </w:tcPr>
          <w:p>
            <w:r>
              <w:t>4938</w:t>
            </w:r>
          </w:p>
        </w:tc>
        <w:tc>
          <w:tcPr>
            <w:tcW w:type="dxa" w:w="1440"/>
          </w:tcPr>
          <w:p>
            <w:r>
              <w:t>31656</w:t>
            </w:r>
          </w:p>
        </w:tc>
        <w:tc>
          <w:tcPr>
            <w:tcW w:type="dxa" w:w="1440"/>
          </w:tcPr>
          <w:p>
            <w:r>
              <w:t>3590</w:t>
            </w:r>
          </w:p>
        </w:tc>
        <w:tc>
          <w:tcPr>
            <w:tcW w:type="dxa" w:w="1440"/>
          </w:tcPr>
          <w:p>
            <w:r>
              <w:t>43690</w:t>
            </w:r>
          </w:p>
        </w:tc>
      </w:tr>
      <w:tr>
        <w:tc>
          <w:tcPr>
            <w:tcW w:type="dxa" w:w="1440"/>
          </w:tcPr>
          <w:p>
            <w:r>
              <w:t>平均项: 外聘教师其他副高级</w:t>
            </w:r>
          </w:p>
        </w:tc>
        <w:tc>
          <w:tcPr>
            <w:tcW w:type="dxa" w:w="1440"/>
          </w:tcPr>
          <w:p>
            <w:r>
              <w:t>85.51</w:t>
            </w:r>
          </w:p>
        </w:tc>
        <w:tc>
          <w:tcPr>
            <w:tcW w:type="dxa" w:w="1440"/>
          </w:tcPr>
          <w:p>
            <w:r>
              <w:t>51.98</w:t>
            </w:r>
          </w:p>
        </w:tc>
        <w:tc>
          <w:tcPr>
            <w:tcW w:type="dxa" w:w="1440"/>
          </w:tcPr>
          <w:p>
            <w:r>
              <w:t>37.82</w:t>
            </w:r>
          </w:p>
        </w:tc>
        <w:tc>
          <w:tcPr>
            <w:tcW w:type="dxa" w:w="1440"/>
          </w:tcPr>
          <w:p>
            <w:r>
              <w:t>14.3</w:t>
            </w:r>
          </w:p>
        </w:tc>
        <w:tc>
          <w:tcPr>
            <w:tcW w:type="dxa" w:w="1440"/>
          </w:tcPr>
          <w:p>
            <w:r>
              <w:t>35.69</w:t>
            </w:r>
          </w:p>
        </w:tc>
      </w:tr>
      <w:tr>
        <w:tc>
          <w:tcPr>
            <w:tcW w:type="dxa" w:w="1440"/>
          </w:tcPr>
          <w:p>
            <w:r>
              <w:t>求和项: 外聘教师讲师</w:t>
            </w:r>
          </w:p>
        </w:tc>
        <w:tc>
          <w:tcPr>
            <w:tcW w:type="dxa" w:w="1440"/>
          </w:tcPr>
          <w:p>
            <w:r>
              <w:t>1419</w:t>
            </w:r>
          </w:p>
        </w:tc>
        <w:tc>
          <w:tcPr>
            <w:tcW w:type="dxa" w:w="1440"/>
          </w:tcPr>
          <w:p>
            <w:r>
              <w:t>2991</w:t>
            </w:r>
          </w:p>
        </w:tc>
        <w:tc>
          <w:tcPr>
            <w:tcW w:type="dxa" w:w="1440"/>
          </w:tcPr>
          <w:p>
            <w:r>
              <w:t>27106</w:t>
            </w:r>
          </w:p>
        </w:tc>
        <w:tc>
          <w:tcPr>
            <w:tcW w:type="dxa" w:w="1440"/>
          </w:tcPr>
          <w:p>
            <w:r>
              <w:t>23231</w:t>
            </w:r>
          </w:p>
        </w:tc>
        <w:tc>
          <w:tcPr>
            <w:tcW w:type="dxa" w:w="1440"/>
          </w:tcPr>
          <w:p>
            <w:r>
              <w:t>54747</w:t>
            </w:r>
          </w:p>
        </w:tc>
      </w:tr>
      <w:tr>
        <w:tc>
          <w:tcPr>
            <w:tcW w:type="dxa" w:w="1440"/>
          </w:tcPr>
          <w:p>
            <w:r>
              <w:t>平均项: 外聘教师讲师</w:t>
            </w:r>
          </w:p>
        </w:tc>
        <w:tc>
          <w:tcPr>
            <w:tcW w:type="dxa" w:w="1440"/>
          </w:tcPr>
          <w:p>
            <w:r>
              <w:t>34.61</w:t>
            </w:r>
          </w:p>
        </w:tc>
        <w:tc>
          <w:tcPr>
            <w:tcW w:type="dxa" w:w="1440"/>
          </w:tcPr>
          <w:p>
            <w:r>
              <w:t>31.48</w:t>
            </w:r>
          </w:p>
        </w:tc>
        <w:tc>
          <w:tcPr>
            <w:tcW w:type="dxa" w:w="1440"/>
          </w:tcPr>
          <w:p>
            <w:r>
              <w:t>32.38</w:t>
            </w:r>
          </w:p>
        </w:tc>
        <w:tc>
          <w:tcPr>
            <w:tcW w:type="dxa" w:w="1440"/>
          </w:tcPr>
          <w:p>
            <w:r>
              <w:t>92.55</w:t>
            </w:r>
          </w:p>
        </w:tc>
        <w:tc>
          <w:tcPr>
            <w:tcW w:type="dxa" w:w="1440"/>
          </w:tcPr>
          <w:p>
            <w:r>
              <w:t>44.73</w:t>
            </w:r>
          </w:p>
        </w:tc>
      </w:tr>
      <w:tr>
        <w:tc>
          <w:tcPr>
            <w:tcW w:type="dxa" w:w="1440"/>
          </w:tcPr>
          <w:p>
            <w:r>
              <w:t>求和项: 外聘教师助教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537</w:t>
            </w:r>
          </w:p>
        </w:tc>
        <w:tc>
          <w:tcPr>
            <w:tcW w:type="dxa" w:w="1440"/>
          </w:tcPr>
          <w:p>
            <w:r>
              <w:t>6565</w:t>
            </w:r>
          </w:p>
        </w:tc>
        <w:tc>
          <w:tcPr>
            <w:tcW w:type="dxa" w:w="1440"/>
          </w:tcPr>
          <w:p>
            <w:r>
              <w:t>3430</w:t>
            </w:r>
          </w:p>
        </w:tc>
        <w:tc>
          <w:tcPr>
            <w:tcW w:type="dxa" w:w="1440"/>
          </w:tcPr>
          <w:p>
            <w:r>
              <w:t>10867</w:t>
            </w:r>
          </w:p>
        </w:tc>
      </w:tr>
      <w:tr>
        <w:tc>
          <w:tcPr>
            <w:tcW w:type="dxa" w:w="1440"/>
          </w:tcPr>
          <w:p>
            <w:r>
              <w:t>平均项: 外聘教师助教</w:t>
            </w:r>
          </w:p>
        </w:tc>
        <w:tc>
          <w:tcPr>
            <w:tcW w:type="dxa" w:w="1440"/>
          </w:tcPr>
          <w:p>
            <w:r>
              <w:t>8.17</w:t>
            </w:r>
          </w:p>
        </w:tc>
        <w:tc>
          <w:tcPr>
            <w:tcW w:type="dxa" w:w="1440"/>
          </w:tcPr>
          <w:p>
            <w:r>
              <w:t>5.65</w:t>
            </w:r>
          </w:p>
        </w:tc>
        <w:tc>
          <w:tcPr>
            <w:tcW w:type="dxa" w:w="1440"/>
          </w:tcPr>
          <w:p>
            <w:r>
              <w:t>7.84</w:t>
            </w:r>
          </w:p>
        </w:tc>
        <w:tc>
          <w:tcPr>
            <w:tcW w:type="dxa" w:w="1440"/>
          </w:tcPr>
          <w:p>
            <w:r>
              <w:t>13.67</w:t>
            </w:r>
          </w:p>
        </w:tc>
        <w:tc>
          <w:tcPr>
            <w:tcW w:type="dxa" w:w="1440"/>
          </w:tcPr>
          <w:p>
            <w:r>
              <w:t>8.88</w:t>
            </w:r>
          </w:p>
        </w:tc>
      </w:tr>
      <w:tr>
        <w:tc>
          <w:tcPr>
            <w:tcW w:type="dxa" w:w="1440"/>
          </w:tcPr>
          <w:p>
            <w:r>
              <w:t>求和项: 外聘教师其他中级</w:t>
            </w:r>
          </w:p>
        </w:tc>
        <w:tc>
          <w:tcPr>
            <w:tcW w:type="dxa" w:w="1440"/>
          </w:tcPr>
          <w:p>
            <w:r>
              <w:t>3339</w:t>
            </w:r>
          </w:p>
        </w:tc>
        <w:tc>
          <w:tcPr>
            <w:tcW w:type="dxa" w:w="1440"/>
          </w:tcPr>
          <w:p>
            <w:r>
              <w:t>2808</w:t>
            </w:r>
          </w:p>
        </w:tc>
        <w:tc>
          <w:tcPr>
            <w:tcW w:type="dxa" w:w="1440"/>
          </w:tcPr>
          <w:p>
            <w:r>
              <w:t>25054</w:t>
            </w:r>
          </w:p>
        </w:tc>
        <w:tc>
          <w:tcPr>
            <w:tcW w:type="dxa" w:w="1440"/>
          </w:tcPr>
          <w:p>
            <w:r>
              <w:t>3781</w:t>
            </w:r>
          </w:p>
        </w:tc>
        <w:tc>
          <w:tcPr>
            <w:tcW w:type="dxa" w:w="1440"/>
          </w:tcPr>
          <w:p>
            <w:r>
              <w:t>34982</w:t>
            </w:r>
          </w:p>
        </w:tc>
      </w:tr>
      <w:tr>
        <w:tc>
          <w:tcPr>
            <w:tcW w:type="dxa" w:w="1440"/>
          </w:tcPr>
          <w:p>
            <w:r>
              <w:t>平均项: 外聘教师其他中级</w:t>
            </w:r>
          </w:p>
        </w:tc>
        <w:tc>
          <w:tcPr>
            <w:tcW w:type="dxa" w:w="1440"/>
          </w:tcPr>
          <w:p>
            <w:r>
              <w:t>81.44</w:t>
            </w:r>
          </w:p>
        </w:tc>
        <w:tc>
          <w:tcPr>
            <w:tcW w:type="dxa" w:w="1440"/>
          </w:tcPr>
          <w:p>
            <w:r>
              <w:t>29.56</w:t>
            </w:r>
          </w:p>
        </w:tc>
        <w:tc>
          <w:tcPr>
            <w:tcW w:type="dxa" w:w="1440"/>
          </w:tcPr>
          <w:p>
            <w:r>
              <w:t>29.93</w:t>
            </w:r>
          </w:p>
        </w:tc>
        <w:tc>
          <w:tcPr>
            <w:tcW w:type="dxa" w:w="1440"/>
          </w:tcPr>
          <w:p>
            <w:r>
              <w:t>15.06</w:t>
            </w:r>
          </w:p>
        </w:tc>
        <w:tc>
          <w:tcPr>
            <w:tcW w:type="dxa" w:w="1440"/>
          </w:tcPr>
          <w:p>
            <w:r>
              <w:t>28.58</w:t>
            </w:r>
          </w:p>
        </w:tc>
      </w:tr>
      <w:tr>
        <w:tc>
          <w:tcPr>
            <w:tcW w:type="dxa" w:w="1440"/>
          </w:tcPr>
          <w:p>
            <w:r>
              <w:t>求和项: 外聘教师其他初级</w:t>
            </w:r>
          </w:p>
        </w:tc>
        <w:tc>
          <w:tcPr>
            <w:tcW w:type="dxa" w:w="1440"/>
          </w:tcPr>
          <w:p>
            <w:r>
              <w:t>508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4817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6377</w:t>
            </w:r>
          </w:p>
        </w:tc>
      </w:tr>
      <w:tr>
        <w:tc>
          <w:tcPr>
            <w:tcW w:type="dxa" w:w="1440"/>
          </w:tcPr>
          <w:p>
            <w:r>
              <w:t>平均项: 外聘教师其他初级</w:t>
            </w:r>
          </w:p>
        </w:tc>
        <w:tc>
          <w:tcPr>
            <w:tcW w:type="dxa" w:w="1440"/>
          </w:tcPr>
          <w:p>
            <w:r>
              <w:t>12.39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5.76</w:t>
            </w:r>
          </w:p>
        </w:tc>
        <w:tc>
          <w:tcPr>
            <w:tcW w:type="dxa" w:w="1440"/>
          </w:tcPr>
          <w:p>
            <w:r>
              <w:t>2.68</w:t>
            </w:r>
          </w:p>
        </w:tc>
        <w:tc>
          <w:tcPr>
            <w:tcW w:type="dxa" w:w="1440"/>
          </w:tcPr>
          <w:p>
            <w:r>
              <w:t>5.21</w:t>
            </w:r>
          </w:p>
        </w:tc>
      </w:tr>
      <w:tr>
        <w:tc>
          <w:tcPr>
            <w:tcW w:type="dxa" w:w="1440"/>
          </w:tcPr>
          <w:p>
            <w:r>
              <w:t>求和项: 外聘教师未评级</w:t>
            </w:r>
          </w:p>
        </w:tc>
        <w:tc>
          <w:tcPr>
            <w:tcW w:type="dxa" w:w="1440"/>
          </w:tcPr>
          <w:p>
            <w:r>
              <w:t>5363</w:t>
            </w:r>
          </w:p>
        </w:tc>
        <w:tc>
          <w:tcPr>
            <w:tcW w:type="dxa" w:w="1440"/>
          </w:tcPr>
          <w:p>
            <w:r>
              <w:t>4804</w:t>
            </w:r>
          </w:p>
        </w:tc>
        <w:tc>
          <w:tcPr>
            <w:tcW w:type="dxa" w:w="1440"/>
          </w:tcPr>
          <w:p>
            <w:r>
              <w:t>31012</w:t>
            </w:r>
          </w:p>
        </w:tc>
        <w:tc>
          <w:tcPr>
            <w:tcW w:type="dxa" w:w="1440"/>
          </w:tcPr>
          <w:p>
            <w:r>
              <w:t>4603</w:t>
            </w:r>
          </w:p>
        </w:tc>
        <w:tc>
          <w:tcPr>
            <w:tcW w:type="dxa" w:w="1440"/>
          </w:tcPr>
          <w:p>
            <w:r>
              <w:t>45782</w:t>
            </w:r>
          </w:p>
        </w:tc>
      </w:tr>
      <w:tr>
        <w:tc>
          <w:tcPr>
            <w:tcW w:type="dxa" w:w="1440"/>
          </w:tcPr>
          <w:p>
            <w:r>
              <w:t>平均项: 外聘教师未评级</w:t>
            </w:r>
          </w:p>
        </w:tc>
        <w:tc>
          <w:tcPr>
            <w:tcW w:type="dxa" w:w="1440"/>
          </w:tcPr>
          <w:p>
            <w:r>
              <w:t>130.8</w:t>
            </w:r>
          </w:p>
        </w:tc>
        <w:tc>
          <w:tcPr>
            <w:tcW w:type="dxa" w:w="1440"/>
          </w:tcPr>
          <w:p>
            <w:r>
              <w:t>50.57</w:t>
            </w:r>
          </w:p>
        </w:tc>
        <w:tc>
          <w:tcPr>
            <w:tcW w:type="dxa" w:w="1440"/>
          </w:tcPr>
          <w:p>
            <w:r>
              <w:t>37.05</w:t>
            </w:r>
          </w:p>
        </w:tc>
        <w:tc>
          <w:tcPr>
            <w:tcW w:type="dxa" w:w="1440"/>
          </w:tcPr>
          <w:p>
            <w:r>
              <w:t>18.34</w:t>
            </w:r>
          </w:p>
        </w:tc>
        <w:tc>
          <w:tcPr>
            <w:tcW w:type="dxa" w:w="1440"/>
          </w:tcPr>
          <w:p>
            <w:r>
              <w:t>37.4</w:t>
            </w:r>
          </w:p>
        </w:tc>
      </w:tr>
    </w:tbl>
    <w:p>
      <w:pPr>
        <w:pStyle w:val="Heading1"/>
      </w:pPr>
      <w:r>
        <w:t>表45 :分类型高校外聘专任教师单位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外聘教师高等学校</w:t>
            </w:r>
          </w:p>
        </w:tc>
        <w:tc>
          <w:tcPr>
            <w:tcW w:type="dxa" w:w="1440"/>
          </w:tcPr>
          <w:p>
            <w:r>
              <w:t>10923</w:t>
            </w:r>
          </w:p>
        </w:tc>
        <w:tc>
          <w:tcPr>
            <w:tcW w:type="dxa" w:w="1440"/>
          </w:tcPr>
          <w:p>
            <w:r>
              <w:t>14854</w:t>
            </w:r>
          </w:p>
        </w:tc>
        <w:tc>
          <w:tcPr>
            <w:tcW w:type="dxa" w:w="1440"/>
          </w:tcPr>
          <w:p>
            <w:r>
              <w:t>89556</w:t>
            </w:r>
          </w:p>
        </w:tc>
        <w:tc>
          <w:tcPr>
            <w:tcW w:type="dxa" w:w="1440"/>
          </w:tcPr>
          <w:p>
            <w:r>
              <w:t>60440</w:t>
            </w:r>
          </w:p>
        </w:tc>
        <w:tc>
          <w:tcPr>
            <w:tcW w:type="dxa" w:w="1440"/>
          </w:tcPr>
          <w:p>
            <w:r>
              <w:t>175773</w:t>
            </w:r>
          </w:p>
        </w:tc>
      </w:tr>
      <w:tr>
        <w:tc>
          <w:tcPr>
            <w:tcW w:type="dxa" w:w="1440"/>
          </w:tcPr>
          <w:p>
            <w:r>
              <w:t>平均项: 外聘教师高等学校</w:t>
            </w:r>
          </w:p>
        </w:tc>
        <w:tc>
          <w:tcPr>
            <w:tcW w:type="dxa" w:w="1440"/>
          </w:tcPr>
          <w:p>
            <w:r>
              <w:t>266.41</w:t>
            </w:r>
          </w:p>
        </w:tc>
        <w:tc>
          <w:tcPr>
            <w:tcW w:type="dxa" w:w="1440"/>
          </w:tcPr>
          <w:p>
            <w:r>
              <w:t>156.36</w:t>
            </w:r>
          </w:p>
        </w:tc>
        <w:tc>
          <w:tcPr>
            <w:tcW w:type="dxa" w:w="1440"/>
          </w:tcPr>
          <w:p>
            <w:r>
              <w:t>107.0</w:t>
            </w:r>
          </w:p>
        </w:tc>
        <w:tc>
          <w:tcPr>
            <w:tcW w:type="dxa" w:w="1440"/>
          </w:tcPr>
          <w:p>
            <w:r>
              <w:t>240.8</w:t>
            </w:r>
          </w:p>
        </w:tc>
        <w:tc>
          <w:tcPr>
            <w:tcW w:type="dxa" w:w="1440"/>
          </w:tcPr>
          <w:p>
            <w:r>
              <w:t>143.61</w:t>
            </w:r>
          </w:p>
        </w:tc>
      </w:tr>
      <w:tr>
        <w:tc>
          <w:tcPr>
            <w:tcW w:type="dxa" w:w="1440"/>
          </w:tcPr>
          <w:p>
            <w:r>
              <w:t>求和项: 外聘教师行政单位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1311</w:t>
            </w:r>
          </w:p>
        </w:tc>
        <w:tc>
          <w:tcPr>
            <w:tcW w:type="dxa" w:w="1440"/>
          </w:tcPr>
          <w:p>
            <w:r>
              <w:t>5487</w:t>
            </w:r>
          </w:p>
        </w:tc>
        <w:tc>
          <w:tcPr>
            <w:tcW w:type="dxa" w:w="1440"/>
          </w:tcPr>
          <w:p>
            <w:r>
              <w:t>281</w:t>
            </w:r>
          </w:p>
        </w:tc>
        <w:tc>
          <w:tcPr>
            <w:tcW w:type="dxa" w:w="1440"/>
          </w:tcPr>
          <w:p>
            <w:r>
              <w:t>7409</w:t>
            </w:r>
          </w:p>
        </w:tc>
      </w:tr>
      <w:tr>
        <w:tc>
          <w:tcPr>
            <w:tcW w:type="dxa" w:w="1440"/>
          </w:tcPr>
          <w:p>
            <w:r>
              <w:t>平均项: 外聘教师行政单位</w:t>
            </w:r>
          </w:p>
        </w:tc>
        <w:tc>
          <w:tcPr>
            <w:tcW w:type="dxa" w:w="1440"/>
          </w:tcPr>
          <w:p>
            <w:r>
              <w:t>8.05</w:t>
            </w:r>
          </w:p>
        </w:tc>
        <w:tc>
          <w:tcPr>
            <w:tcW w:type="dxa" w:w="1440"/>
          </w:tcPr>
          <w:p>
            <w:r>
              <w:t>13.8</w:t>
            </w:r>
          </w:p>
        </w:tc>
        <w:tc>
          <w:tcPr>
            <w:tcW w:type="dxa" w:w="1440"/>
          </w:tcPr>
          <w:p>
            <w:r>
              <w:t>6.56</w:t>
            </w:r>
          </w:p>
        </w:tc>
        <w:tc>
          <w:tcPr>
            <w:tcW w:type="dxa" w:w="1440"/>
          </w:tcPr>
          <w:p>
            <w:r>
              <w:t>1.12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</w:tr>
      <w:tr>
        <w:tc>
          <w:tcPr>
            <w:tcW w:type="dxa" w:w="1440"/>
          </w:tcPr>
          <w:p>
            <w:r>
              <w:t>求和项: 外聘教师企业</w:t>
            </w:r>
          </w:p>
        </w:tc>
        <w:tc>
          <w:tcPr>
            <w:tcW w:type="dxa" w:w="1440"/>
          </w:tcPr>
          <w:p>
            <w:r>
              <w:t>3338</w:t>
            </w:r>
          </w:p>
        </w:tc>
        <w:tc>
          <w:tcPr>
            <w:tcW w:type="dxa" w:w="1440"/>
          </w:tcPr>
          <w:p>
            <w:r>
              <w:t>7098</w:t>
            </w:r>
          </w:p>
        </w:tc>
        <w:tc>
          <w:tcPr>
            <w:tcW w:type="dxa" w:w="1440"/>
          </w:tcPr>
          <w:p>
            <w:r>
              <w:t>45117</w:t>
            </w:r>
          </w:p>
        </w:tc>
        <w:tc>
          <w:tcPr>
            <w:tcW w:type="dxa" w:w="1440"/>
          </w:tcPr>
          <w:p>
            <w:r>
              <w:t>3815</w:t>
            </w:r>
          </w:p>
        </w:tc>
        <w:tc>
          <w:tcPr>
            <w:tcW w:type="dxa" w:w="1440"/>
          </w:tcPr>
          <w:p>
            <w:r>
              <w:t>59368</w:t>
            </w:r>
          </w:p>
        </w:tc>
      </w:tr>
      <w:tr>
        <w:tc>
          <w:tcPr>
            <w:tcW w:type="dxa" w:w="1440"/>
          </w:tcPr>
          <w:p>
            <w:r>
              <w:t>平均项: 外聘教师企业</w:t>
            </w:r>
          </w:p>
        </w:tc>
        <w:tc>
          <w:tcPr>
            <w:tcW w:type="dxa" w:w="1440"/>
          </w:tcPr>
          <w:p>
            <w:r>
              <w:t>81.41</w:t>
            </w:r>
          </w:p>
        </w:tc>
        <w:tc>
          <w:tcPr>
            <w:tcW w:type="dxa" w:w="1440"/>
          </w:tcPr>
          <w:p>
            <w:r>
              <w:t>74.72</w:t>
            </w:r>
          </w:p>
        </w:tc>
        <w:tc>
          <w:tcPr>
            <w:tcW w:type="dxa" w:w="1440"/>
          </w:tcPr>
          <w:p>
            <w:r>
              <w:t>53.9</w:t>
            </w:r>
          </w:p>
        </w:tc>
        <w:tc>
          <w:tcPr>
            <w:tcW w:type="dxa" w:w="1440"/>
          </w:tcPr>
          <w:p>
            <w:r>
              <w:t>15.2</w:t>
            </w:r>
          </w:p>
        </w:tc>
        <w:tc>
          <w:tcPr>
            <w:tcW w:type="dxa" w:w="1440"/>
          </w:tcPr>
          <w:p>
            <w:r>
              <w:t>48.5</w:t>
            </w:r>
          </w:p>
        </w:tc>
      </w:tr>
      <w:tr>
        <w:tc>
          <w:tcPr>
            <w:tcW w:type="dxa" w:w="1440"/>
          </w:tcPr>
          <w:p>
            <w:r>
              <w:t>求和项: 外聘教师事业单位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平均项: 外聘教师事业单位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求和项: 外聘教师其他单位</w:t>
            </w:r>
          </w:p>
        </w:tc>
        <w:tc>
          <w:tcPr>
            <w:tcW w:type="dxa" w:w="1440"/>
          </w:tcPr>
          <w:p>
            <w:r>
              <w:t>8295</w:t>
            </w:r>
          </w:p>
        </w:tc>
        <w:tc>
          <w:tcPr>
            <w:tcW w:type="dxa" w:w="1440"/>
          </w:tcPr>
          <w:p>
            <w:r>
              <w:t>5520</w:t>
            </w:r>
          </w:p>
        </w:tc>
        <w:tc>
          <w:tcPr>
            <w:tcW w:type="dxa" w:w="1440"/>
          </w:tcPr>
          <w:p>
            <w:r>
              <w:t>44819</w:t>
            </w:r>
          </w:p>
        </w:tc>
        <w:tc>
          <w:tcPr>
            <w:tcW w:type="dxa" w:w="1440"/>
          </w:tcPr>
          <w:p>
            <w:r>
              <w:t>3717</w:t>
            </w:r>
          </w:p>
        </w:tc>
        <w:tc>
          <w:tcPr>
            <w:tcW w:type="dxa" w:w="1440"/>
          </w:tcPr>
          <w:p>
            <w:r>
              <w:t>62351</w:t>
            </w:r>
          </w:p>
        </w:tc>
      </w:tr>
      <w:tr>
        <w:tc>
          <w:tcPr>
            <w:tcW w:type="dxa" w:w="1440"/>
          </w:tcPr>
          <w:p>
            <w:r>
              <w:t>平均项: 外聘教师其他单位</w:t>
            </w:r>
          </w:p>
        </w:tc>
        <w:tc>
          <w:tcPr>
            <w:tcW w:type="dxa" w:w="1440"/>
          </w:tcPr>
          <w:p>
            <w:r>
              <w:t>202.32</w:t>
            </w:r>
          </w:p>
        </w:tc>
        <w:tc>
          <w:tcPr>
            <w:tcW w:type="dxa" w:w="1440"/>
          </w:tcPr>
          <w:p>
            <w:r>
              <w:t>58.11</w:t>
            </w:r>
          </w:p>
        </w:tc>
        <w:tc>
          <w:tcPr>
            <w:tcW w:type="dxa" w:w="1440"/>
          </w:tcPr>
          <w:p>
            <w:r>
              <w:t>53.55</w:t>
            </w:r>
          </w:p>
        </w:tc>
        <w:tc>
          <w:tcPr>
            <w:tcW w:type="dxa" w:w="1440"/>
          </w:tcPr>
          <w:p>
            <w:r>
              <w:t>14.81</w:t>
            </w:r>
          </w:p>
        </w:tc>
        <w:tc>
          <w:tcPr>
            <w:tcW w:type="dxa" w:w="1440"/>
          </w:tcPr>
          <w:p>
            <w:r>
              <w:t>50.94</w:t>
            </w:r>
          </w:p>
        </w:tc>
      </w:tr>
      <w:tr>
        <w:tc>
          <w:tcPr>
            <w:tcW w:type="dxa" w:w="1440"/>
          </w:tcPr>
          <w:p>
            <w:r>
              <w:t>求和项: 外聘教师科研单位</w:t>
            </w:r>
          </w:p>
        </w:tc>
        <w:tc>
          <w:tcPr>
            <w:tcW w:type="dxa" w:w="1440"/>
          </w:tcPr>
          <w:p>
            <w:r>
              <w:t>3081</w:t>
            </w:r>
          </w:p>
        </w:tc>
        <w:tc>
          <w:tcPr>
            <w:tcW w:type="dxa" w:w="1440"/>
          </w:tcPr>
          <w:p>
            <w:r>
              <w:t>3701</w:t>
            </w:r>
          </w:p>
        </w:tc>
        <w:tc>
          <w:tcPr>
            <w:tcW w:type="dxa" w:w="1440"/>
          </w:tcPr>
          <w:p>
            <w:r>
              <w:t>7738</w:t>
            </w:r>
          </w:p>
        </w:tc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14665</w:t>
            </w:r>
          </w:p>
        </w:tc>
      </w:tr>
      <w:tr>
        <w:tc>
          <w:tcPr>
            <w:tcW w:type="dxa" w:w="1440"/>
          </w:tcPr>
          <w:p>
            <w:r>
              <w:t>平均项: 外聘教师科研单位</w:t>
            </w:r>
          </w:p>
        </w:tc>
        <w:tc>
          <w:tcPr>
            <w:tcW w:type="dxa" w:w="1440"/>
          </w:tcPr>
          <w:p>
            <w:r>
              <w:t>75.15</w:t>
            </w:r>
          </w:p>
        </w:tc>
        <w:tc>
          <w:tcPr>
            <w:tcW w:type="dxa" w:w="1440"/>
          </w:tcPr>
          <w:p>
            <w:r>
              <w:t>38.96</w:t>
            </w:r>
          </w:p>
        </w:tc>
        <w:tc>
          <w:tcPr>
            <w:tcW w:type="dxa" w:w="1440"/>
          </w:tcPr>
          <w:p>
            <w:r>
              <w:t>9.24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  <w:tc>
          <w:tcPr>
            <w:tcW w:type="dxa" w:w="1440"/>
          </w:tcPr>
          <w:p>
            <w:r>
              <w:t>11.98</w:t>
            </w:r>
          </w:p>
        </w:tc>
      </w:tr>
      <w:tr>
        <w:tc>
          <w:tcPr>
            <w:tcW w:type="dxa" w:w="1440"/>
          </w:tcPr>
          <w:p>
            <w:r>
              <w:t>求和项: 外聘教师部队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628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879</w:t>
            </w:r>
          </w:p>
        </w:tc>
      </w:tr>
      <w:tr>
        <w:tc>
          <w:tcPr>
            <w:tcW w:type="dxa" w:w="1440"/>
          </w:tcPr>
          <w:p>
            <w:r>
              <w:t>平均项: 外聘教师部队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1.78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</w:tr>
    </w:tbl>
    <w:p>
      <w:pPr>
        <w:pStyle w:val="Heading1"/>
      </w:pPr>
      <w:r>
        <w:t>表46 :分类型高校外聘专任教师学缘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外聘教师</w:t>
            </w:r>
          </w:p>
        </w:tc>
        <w:tc>
          <w:tcPr>
            <w:tcW w:type="dxa" w:w="1440"/>
          </w:tcPr>
          <w:p>
            <w:r>
              <w:t>26488</w:t>
            </w:r>
          </w:p>
        </w:tc>
        <w:tc>
          <w:tcPr>
            <w:tcW w:type="dxa" w:w="1440"/>
          </w:tcPr>
          <w:p>
            <w:r>
              <w:t>33184</w:t>
            </w:r>
          </w:p>
        </w:tc>
        <w:tc>
          <w:tcPr>
            <w:tcW w:type="dxa" w:w="1440"/>
          </w:tcPr>
          <w:p>
            <w:r>
              <w:t>198406</w:t>
            </w:r>
          </w:p>
        </w:tc>
        <w:tc>
          <w:tcPr>
            <w:tcW w:type="dxa" w:w="1440"/>
          </w:tcPr>
          <w:p>
            <w:r>
              <w:t>69045</w:t>
            </w:r>
          </w:p>
        </w:tc>
        <w:tc>
          <w:tcPr>
            <w:tcW w:type="dxa" w:w="1440"/>
          </w:tcPr>
          <w:p>
            <w:r>
              <w:t>327123</w:t>
            </w:r>
          </w:p>
        </w:tc>
      </w:tr>
      <w:tr>
        <w:tc>
          <w:tcPr>
            <w:tcW w:type="dxa" w:w="1440"/>
          </w:tcPr>
          <w:p>
            <w:r>
              <w:t>平均项: 外聘教师</w:t>
            </w:r>
          </w:p>
        </w:tc>
        <w:tc>
          <w:tcPr>
            <w:tcW w:type="dxa" w:w="1440"/>
          </w:tcPr>
          <w:p>
            <w:r>
              <w:t>646.05</w:t>
            </w:r>
          </w:p>
        </w:tc>
        <w:tc>
          <w:tcPr>
            <w:tcW w:type="dxa" w:w="1440"/>
          </w:tcPr>
          <w:p>
            <w:r>
              <w:t>349.31</w:t>
            </w:r>
          </w:p>
        </w:tc>
        <w:tc>
          <w:tcPr>
            <w:tcW w:type="dxa" w:w="1440"/>
          </w:tcPr>
          <w:p>
            <w:r>
              <w:t>237.04</w:t>
            </w:r>
          </w:p>
        </w:tc>
        <w:tc>
          <w:tcPr>
            <w:tcW w:type="dxa" w:w="1440"/>
          </w:tcPr>
          <w:p>
            <w:r>
              <w:t>275.08</w:t>
            </w:r>
          </w:p>
        </w:tc>
        <w:tc>
          <w:tcPr>
            <w:tcW w:type="dxa" w:w="1440"/>
          </w:tcPr>
          <w:p>
            <w:r>
              <w:t>267.26</w:t>
            </w:r>
          </w:p>
        </w:tc>
      </w:tr>
      <w:tr>
        <w:tc>
          <w:tcPr>
            <w:tcW w:type="dxa" w:w="1440"/>
          </w:tcPr>
          <w:p>
            <w:r>
              <w:t>求和项: 外聘教师境内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361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519</w:t>
            </w:r>
          </w:p>
        </w:tc>
      </w:tr>
      <w:tr>
        <w:tc>
          <w:tcPr>
            <w:tcW w:type="dxa" w:w="1440"/>
          </w:tcPr>
          <w:p>
            <w:r>
              <w:t>平均项: 外聘教师境内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</w:tr>
      <w:tr>
        <w:tc>
          <w:tcPr>
            <w:tcW w:type="dxa" w:w="1440"/>
          </w:tcPr>
          <w:p>
            <w:r>
              <w:t>求和项: 外聘教师境外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46</w:t>
            </w:r>
          </w:p>
        </w:tc>
      </w:tr>
      <w:tr>
        <w:tc>
          <w:tcPr>
            <w:tcW w:type="dxa" w:w="1440"/>
          </w:tcPr>
          <w:p>
            <w:r>
              <w:t>平均项: 外聘教师境外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</w:tr>
    </w:tbl>
    <w:p>
      <w:pPr>
        <w:pStyle w:val="Heading1"/>
      </w:pPr>
      <w:r>
        <w:t>表47 :分类型高校教师科研项项目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科研项目数</w:t>
            </w:r>
          </w:p>
        </w:tc>
        <w:tc>
          <w:tcPr>
            <w:tcW w:type="dxa" w:w="1440"/>
          </w:tcPr>
          <w:p>
            <w:r>
              <w:t>143088</w:t>
            </w:r>
          </w:p>
        </w:tc>
        <w:tc>
          <w:tcPr>
            <w:tcW w:type="dxa" w:w="1440"/>
          </w:tcPr>
          <w:p>
            <w:r>
              <w:t>115675</w:t>
            </w:r>
          </w:p>
        </w:tc>
        <w:tc>
          <w:tcPr>
            <w:tcW w:type="dxa" w:w="1440"/>
          </w:tcPr>
          <w:p>
            <w:r>
              <w:t>230221</w:t>
            </w:r>
          </w:p>
        </w:tc>
        <w:tc>
          <w:tcPr>
            <w:tcW w:type="dxa" w:w="1440"/>
          </w:tcPr>
          <w:p>
            <w:r>
              <w:t>9157</w:t>
            </w:r>
          </w:p>
        </w:tc>
        <w:tc>
          <w:tcPr>
            <w:tcW w:type="dxa" w:w="1440"/>
          </w:tcPr>
          <w:p>
            <w:r>
              <w:t>498141</w:t>
            </w:r>
          </w:p>
        </w:tc>
      </w:tr>
      <w:tr>
        <w:tc>
          <w:tcPr>
            <w:tcW w:type="dxa" w:w="1440"/>
          </w:tcPr>
          <w:p>
            <w:r>
              <w:t>平均项: 科研项目数</w:t>
            </w:r>
          </w:p>
        </w:tc>
        <w:tc>
          <w:tcPr>
            <w:tcW w:type="dxa" w:w="1440"/>
          </w:tcPr>
          <w:p>
            <w:r>
              <w:t>3489.95</w:t>
            </w:r>
          </w:p>
        </w:tc>
        <w:tc>
          <w:tcPr>
            <w:tcW w:type="dxa" w:w="1440"/>
          </w:tcPr>
          <w:p>
            <w:r>
              <w:t>1217.63</w:t>
            </w:r>
          </w:p>
        </w:tc>
        <w:tc>
          <w:tcPr>
            <w:tcW w:type="dxa" w:w="1440"/>
          </w:tcPr>
          <w:p>
            <w:r>
              <w:t>275.05</w:t>
            </w:r>
          </w:p>
        </w:tc>
        <w:tc>
          <w:tcPr>
            <w:tcW w:type="dxa" w:w="1440"/>
          </w:tcPr>
          <w:p>
            <w:r>
              <w:t>36.48</w:t>
            </w:r>
          </w:p>
        </w:tc>
        <w:tc>
          <w:tcPr>
            <w:tcW w:type="dxa" w:w="1440"/>
          </w:tcPr>
          <w:p>
            <w:r>
              <w:t>406.98</w:t>
            </w:r>
          </w:p>
        </w:tc>
      </w:tr>
    </w:tbl>
    <w:p>
      <w:pPr>
        <w:pStyle w:val="Heading1"/>
      </w:pPr>
      <w:r>
        <w:t>表48 :分类型高校教师科研项经费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科研项目经费（万元）</w:t>
            </w:r>
          </w:p>
        </w:tc>
        <w:tc>
          <w:tcPr>
            <w:tcW w:type="dxa" w:w="1440"/>
          </w:tcPr>
          <w:p>
            <w:r>
              <w:t>152866919.0</w:t>
            </w:r>
          </w:p>
        </w:tc>
        <w:tc>
          <w:tcPr>
            <w:tcW w:type="dxa" w:w="1440"/>
          </w:tcPr>
          <w:p>
            <w:r>
              <w:t>330073821.65</w:t>
            </w:r>
          </w:p>
        </w:tc>
        <w:tc>
          <w:tcPr>
            <w:tcW w:type="dxa" w:w="1440"/>
          </w:tcPr>
          <w:p>
            <w:r>
              <w:t>136633475.6</w:t>
            </w:r>
          </w:p>
        </w:tc>
        <w:tc>
          <w:tcPr>
            <w:tcW w:type="dxa" w:w="1440"/>
          </w:tcPr>
          <w:p>
            <w:r>
              <w:t>77777.46</w:t>
            </w:r>
          </w:p>
        </w:tc>
        <w:tc>
          <w:tcPr>
            <w:tcW w:type="dxa" w:w="1440"/>
          </w:tcPr>
          <w:p>
            <w:r>
              <w:t>619651993.71</w:t>
            </w:r>
          </w:p>
        </w:tc>
      </w:tr>
      <w:tr>
        <w:tc>
          <w:tcPr>
            <w:tcW w:type="dxa" w:w="1440"/>
          </w:tcPr>
          <w:p>
            <w:r>
              <w:t>平均项: 科研项目经费（万元）</w:t>
            </w:r>
          </w:p>
        </w:tc>
        <w:tc>
          <w:tcPr>
            <w:tcW w:type="dxa" w:w="1440"/>
          </w:tcPr>
          <w:p>
            <w:r>
              <w:t>3728461.44</w:t>
            </w:r>
          </w:p>
        </w:tc>
        <w:tc>
          <w:tcPr>
            <w:tcW w:type="dxa" w:w="1440"/>
          </w:tcPr>
          <w:p>
            <w:r>
              <w:t>3474461.28</w:t>
            </w:r>
          </w:p>
        </w:tc>
        <w:tc>
          <w:tcPr>
            <w:tcW w:type="dxa" w:w="1440"/>
          </w:tcPr>
          <w:p>
            <w:r>
              <w:t>163241.91</w:t>
            </w:r>
          </w:p>
        </w:tc>
        <w:tc>
          <w:tcPr>
            <w:tcW w:type="dxa" w:w="1440"/>
          </w:tcPr>
          <w:p>
            <w:r>
              <w:t>309.87</w:t>
            </w:r>
          </w:p>
        </w:tc>
        <w:tc>
          <w:tcPr>
            <w:tcW w:type="dxa" w:w="1440"/>
          </w:tcPr>
          <w:p>
            <w:r>
              <w:t>506251.63</w:t>
            </w:r>
          </w:p>
        </w:tc>
      </w:tr>
      <w:tr>
        <w:tc>
          <w:tcPr>
            <w:tcW w:type="dxa" w:w="1440"/>
          </w:tcPr>
          <w:p>
            <w:r>
              <w:t>求和项: 科研项目经费（万元）</w:t>
            </w:r>
          </w:p>
        </w:tc>
        <w:tc>
          <w:tcPr>
            <w:tcW w:type="dxa" w:w="1440"/>
          </w:tcPr>
          <w:p>
            <w:r>
              <w:t>152866919.0</w:t>
            </w:r>
          </w:p>
        </w:tc>
        <w:tc>
          <w:tcPr>
            <w:tcW w:type="dxa" w:w="1440"/>
          </w:tcPr>
          <w:p>
            <w:r>
              <w:t>330073821.65</w:t>
            </w:r>
          </w:p>
        </w:tc>
        <w:tc>
          <w:tcPr>
            <w:tcW w:type="dxa" w:w="1440"/>
          </w:tcPr>
          <w:p>
            <w:r>
              <w:t>136633475.6</w:t>
            </w:r>
          </w:p>
        </w:tc>
        <w:tc>
          <w:tcPr>
            <w:tcW w:type="dxa" w:w="1440"/>
          </w:tcPr>
          <w:p>
            <w:r>
              <w:t>77777.46</w:t>
            </w:r>
          </w:p>
        </w:tc>
        <w:tc>
          <w:tcPr>
            <w:tcW w:type="dxa" w:w="1440"/>
          </w:tcPr>
          <w:p>
            <w:r>
              <w:t>619651993.71</w:t>
            </w:r>
          </w:p>
        </w:tc>
      </w:tr>
      <w:tr>
        <w:tc>
          <w:tcPr>
            <w:tcW w:type="dxa" w:w="1440"/>
          </w:tcPr>
          <w:p>
            <w:r>
              <w:t>平均项: 科研项目经费（万元）</w:t>
            </w:r>
          </w:p>
        </w:tc>
        <w:tc>
          <w:tcPr>
            <w:tcW w:type="dxa" w:w="1440"/>
          </w:tcPr>
          <w:p>
            <w:r>
              <w:t>3728461.44</w:t>
            </w:r>
          </w:p>
        </w:tc>
        <w:tc>
          <w:tcPr>
            <w:tcW w:type="dxa" w:w="1440"/>
          </w:tcPr>
          <w:p>
            <w:r>
              <w:t>3474461.28</w:t>
            </w:r>
          </w:p>
        </w:tc>
        <w:tc>
          <w:tcPr>
            <w:tcW w:type="dxa" w:w="1440"/>
          </w:tcPr>
          <w:p>
            <w:r>
              <w:t>163241.91</w:t>
            </w:r>
          </w:p>
        </w:tc>
        <w:tc>
          <w:tcPr>
            <w:tcW w:type="dxa" w:w="1440"/>
          </w:tcPr>
          <w:p>
            <w:r>
              <w:t>309.87</w:t>
            </w:r>
          </w:p>
        </w:tc>
        <w:tc>
          <w:tcPr>
            <w:tcW w:type="dxa" w:w="1440"/>
          </w:tcPr>
          <w:p>
            <w:r>
              <w:t>506251.63</w:t>
            </w:r>
          </w:p>
        </w:tc>
      </w:tr>
    </w:tbl>
    <w:p>
      <w:pPr>
        <w:pStyle w:val="Heading1"/>
      </w:pPr>
      <w:r>
        <w:t>表49 :分类型高校高校教师出版著作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教师出版译著</w:t>
            </w:r>
          </w:p>
        </w:tc>
        <w:tc>
          <w:tcPr>
            <w:tcW w:type="dxa" w:w="1440"/>
          </w:tcPr>
          <w:p>
            <w:r>
              <w:t>607</w:t>
            </w:r>
          </w:p>
        </w:tc>
        <w:tc>
          <w:tcPr>
            <w:tcW w:type="dxa" w:w="1440"/>
          </w:tcPr>
          <w:p>
            <w:r>
              <w:t>539</w:t>
            </w:r>
          </w:p>
        </w:tc>
        <w:tc>
          <w:tcPr>
            <w:tcW w:type="dxa" w:w="1440"/>
          </w:tcPr>
          <w:p>
            <w:r>
              <w:t>1134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2328</w:t>
            </w:r>
          </w:p>
        </w:tc>
      </w:tr>
      <w:tr>
        <w:tc>
          <w:tcPr>
            <w:tcW w:type="dxa" w:w="1440"/>
          </w:tcPr>
          <w:p>
            <w:r>
              <w:t>平均项: 教师出版译著</w:t>
            </w:r>
          </w:p>
        </w:tc>
        <w:tc>
          <w:tcPr>
            <w:tcW w:type="dxa" w:w="1440"/>
          </w:tcPr>
          <w:p>
            <w:r>
              <w:t>14.8</w:t>
            </w:r>
          </w:p>
        </w:tc>
        <w:tc>
          <w:tcPr>
            <w:tcW w:type="dxa" w:w="1440"/>
          </w:tcPr>
          <w:p>
            <w:r>
              <w:t>5.67</w:t>
            </w:r>
          </w:p>
        </w:tc>
        <w:tc>
          <w:tcPr>
            <w:tcW w:type="dxa" w:w="1440"/>
          </w:tcPr>
          <w:p>
            <w:r>
              <w:t>1.35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1.9</w:t>
            </w:r>
          </w:p>
        </w:tc>
      </w:tr>
    </w:tbl>
    <w:p>
      <w:pPr>
        <w:pStyle w:val="Heading1"/>
      </w:pPr>
      <w:r>
        <w:t>表50 :分类型高校教师获得专利数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专利总数</w:t>
            </w:r>
          </w:p>
        </w:tc>
        <w:tc>
          <w:tcPr>
            <w:tcW w:type="dxa" w:w="1440"/>
          </w:tcPr>
          <w:p>
            <w:r>
              <w:t>26273</w:t>
            </w:r>
          </w:p>
        </w:tc>
        <w:tc>
          <w:tcPr>
            <w:tcW w:type="dxa" w:w="1440"/>
          </w:tcPr>
          <w:p>
            <w:r>
              <w:t>27659</w:t>
            </w:r>
          </w:p>
        </w:tc>
        <w:tc>
          <w:tcPr>
            <w:tcW w:type="dxa" w:w="1440"/>
          </w:tcPr>
          <w:p>
            <w:r>
              <w:t>69905</w:t>
            </w:r>
          </w:p>
        </w:tc>
        <w:tc>
          <w:tcPr>
            <w:tcW w:type="dxa" w:w="1440"/>
          </w:tcPr>
          <w:p>
            <w:r>
              <w:t>2686</w:t>
            </w:r>
          </w:p>
        </w:tc>
        <w:tc>
          <w:tcPr>
            <w:tcW w:type="dxa" w:w="1440"/>
          </w:tcPr>
          <w:p>
            <w:r>
              <w:t>126523</w:t>
            </w:r>
          </w:p>
        </w:tc>
      </w:tr>
      <w:tr>
        <w:tc>
          <w:tcPr>
            <w:tcW w:type="dxa" w:w="1440"/>
          </w:tcPr>
          <w:p>
            <w:r>
              <w:t>平均项: 专利总数</w:t>
            </w:r>
          </w:p>
        </w:tc>
        <w:tc>
          <w:tcPr>
            <w:tcW w:type="dxa" w:w="1440"/>
          </w:tcPr>
          <w:p>
            <w:r>
              <w:t>640.8</w:t>
            </w:r>
          </w:p>
        </w:tc>
        <w:tc>
          <w:tcPr>
            <w:tcW w:type="dxa" w:w="1440"/>
          </w:tcPr>
          <w:p>
            <w:r>
              <w:t>291.15</w:t>
            </w:r>
          </w:p>
        </w:tc>
        <w:tc>
          <w:tcPr>
            <w:tcW w:type="dxa" w:w="1440"/>
          </w:tcPr>
          <w:p>
            <w:r>
              <w:t>83.52</w:t>
            </w:r>
          </w:p>
        </w:tc>
        <w:tc>
          <w:tcPr>
            <w:tcW w:type="dxa" w:w="1440"/>
          </w:tcPr>
          <w:p>
            <w:r>
              <w:t>10.7</w:t>
            </w:r>
          </w:p>
        </w:tc>
        <w:tc>
          <w:tcPr>
            <w:tcW w:type="dxa" w:w="1440"/>
          </w:tcPr>
          <w:p>
            <w:r>
              <w:t>103.37</w:t>
            </w:r>
          </w:p>
        </w:tc>
      </w:tr>
    </w:tbl>
    <w:p>
      <w:pPr>
        <w:pStyle w:val="Heading1"/>
      </w:pPr>
      <w:r>
        <w:t>表51 :分类型高校教师发表论文情况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CSCD</w:t>
            </w:r>
          </w:p>
        </w:tc>
        <w:tc>
          <w:tcPr>
            <w:tcW w:type="dxa" w:w="1440"/>
          </w:tcPr>
          <w:p>
            <w:r>
              <w:t>8030</w:t>
            </w:r>
          </w:p>
        </w:tc>
        <w:tc>
          <w:tcPr>
            <w:tcW w:type="dxa" w:w="1440"/>
          </w:tcPr>
          <w:p>
            <w:r>
              <w:t>20838</w:t>
            </w:r>
          </w:p>
        </w:tc>
        <w:tc>
          <w:tcPr>
            <w:tcW w:type="dxa" w:w="1440"/>
          </w:tcPr>
          <w:p>
            <w:r>
              <w:t>40366</w:t>
            </w:r>
          </w:p>
        </w:tc>
        <w:tc>
          <w:tcPr>
            <w:tcW w:type="dxa" w:w="1440"/>
          </w:tcPr>
          <w:p>
            <w:r>
              <w:t>827</w:t>
            </w:r>
          </w:p>
        </w:tc>
        <w:tc>
          <w:tcPr>
            <w:tcW w:type="dxa" w:w="1440"/>
          </w:tcPr>
          <w:p>
            <w:r>
              <w:t>70061</w:t>
            </w:r>
          </w:p>
        </w:tc>
      </w:tr>
      <w:tr>
        <w:tc>
          <w:tcPr>
            <w:tcW w:type="dxa" w:w="1440"/>
          </w:tcPr>
          <w:p>
            <w:r>
              <w:t>平均项: CSCD</w:t>
            </w:r>
          </w:p>
        </w:tc>
        <w:tc>
          <w:tcPr>
            <w:tcW w:type="dxa" w:w="1440"/>
          </w:tcPr>
          <w:p>
            <w:r>
              <w:t>195.85</w:t>
            </w:r>
          </w:p>
        </w:tc>
        <w:tc>
          <w:tcPr>
            <w:tcW w:type="dxa" w:w="1440"/>
          </w:tcPr>
          <w:p>
            <w:r>
              <w:t>219.35</w:t>
            </w:r>
          </w:p>
        </w:tc>
        <w:tc>
          <w:tcPr>
            <w:tcW w:type="dxa" w:w="1440"/>
          </w:tcPr>
          <w:p>
            <w:r>
              <w:t>48.23</w:t>
            </w:r>
          </w:p>
        </w:tc>
        <w:tc>
          <w:tcPr>
            <w:tcW w:type="dxa" w:w="1440"/>
          </w:tcPr>
          <w:p>
            <w:r>
              <w:t>3.29</w:t>
            </w:r>
          </w:p>
        </w:tc>
        <w:tc>
          <w:tcPr>
            <w:tcW w:type="dxa" w:w="1440"/>
          </w:tcPr>
          <w:p>
            <w:r>
              <w:t>57.24</w:t>
            </w:r>
          </w:p>
        </w:tc>
      </w:tr>
      <w:tr>
        <w:tc>
          <w:tcPr>
            <w:tcW w:type="dxa" w:w="1440"/>
          </w:tcPr>
          <w:p>
            <w:r>
              <w:t>求和项: CSSCI</w:t>
            </w:r>
          </w:p>
        </w:tc>
        <w:tc>
          <w:tcPr>
            <w:tcW w:type="dxa" w:w="1440"/>
          </w:tcPr>
          <w:p>
            <w:r>
              <w:t>16202</w:t>
            </w:r>
          </w:p>
        </w:tc>
        <w:tc>
          <w:tcPr>
            <w:tcW w:type="dxa" w:w="1440"/>
          </w:tcPr>
          <w:p>
            <w:r>
              <w:t>13974</w:t>
            </w:r>
          </w:p>
        </w:tc>
        <w:tc>
          <w:tcPr>
            <w:tcW w:type="dxa" w:w="1440"/>
          </w:tcPr>
          <w:p>
            <w:r>
              <w:t>29537</w:t>
            </w:r>
          </w:p>
        </w:tc>
        <w:tc>
          <w:tcPr>
            <w:tcW w:type="dxa" w:w="1440"/>
          </w:tcPr>
          <w:p>
            <w:r>
              <w:t>984</w:t>
            </w:r>
          </w:p>
        </w:tc>
        <w:tc>
          <w:tcPr>
            <w:tcW w:type="dxa" w:w="1440"/>
          </w:tcPr>
          <w:p>
            <w:r>
              <w:t>60697</w:t>
            </w:r>
          </w:p>
        </w:tc>
      </w:tr>
      <w:tr>
        <w:tc>
          <w:tcPr>
            <w:tcW w:type="dxa" w:w="1440"/>
          </w:tcPr>
          <w:p>
            <w:r>
              <w:t>平均项: CSSCI</w:t>
            </w:r>
          </w:p>
        </w:tc>
        <w:tc>
          <w:tcPr>
            <w:tcW w:type="dxa" w:w="1440"/>
          </w:tcPr>
          <w:p>
            <w:r>
              <w:t>395.17</w:t>
            </w:r>
          </w:p>
        </w:tc>
        <w:tc>
          <w:tcPr>
            <w:tcW w:type="dxa" w:w="1440"/>
          </w:tcPr>
          <w:p>
            <w:r>
              <w:t>147.09</w:t>
            </w:r>
          </w:p>
        </w:tc>
        <w:tc>
          <w:tcPr>
            <w:tcW w:type="dxa" w:w="1440"/>
          </w:tcPr>
          <w:p>
            <w:r>
              <w:t>35.29</w:t>
            </w:r>
          </w:p>
        </w:tc>
        <w:tc>
          <w:tcPr>
            <w:tcW w:type="dxa" w:w="1440"/>
          </w:tcPr>
          <w:p>
            <w:r>
              <w:t>3.92</w:t>
            </w:r>
          </w:p>
        </w:tc>
        <w:tc>
          <w:tcPr>
            <w:tcW w:type="dxa" w:w="1440"/>
          </w:tcPr>
          <w:p>
            <w:r>
              <w:t>49.59</w:t>
            </w:r>
          </w:p>
        </w:tc>
      </w:tr>
      <w:tr>
        <w:tc>
          <w:tcPr>
            <w:tcW w:type="dxa" w:w="1440"/>
          </w:tcPr>
          <w:p>
            <w:r>
              <w:t>求和项: EI</w:t>
            </w:r>
          </w:p>
        </w:tc>
        <w:tc>
          <w:tcPr>
            <w:tcW w:type="dxa" w:w="1440"/>
          </w:tcPr>
          <w:p>
            <w:r>
              <w:t>17186</w:t>
            </w:r>
          </w:p>
        </w:tc>
        <w:tc>
          <w:tcPr>
            <w:tcW w:type="dxa" w:w="1440"/>
          </w:tcPr>
          <w:p>
            <w:r>
              <w:t>13239</w:t>
            </w:r>
          </w:p>
        </w:tc>
        <w:tc>
          <w:tcPr>
            <w:tcW w:type="dxa" w:w="1440"/>
          </w:tcPr>
          <w:p>
            <w:r>
              <w:t>21954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53371</w:t>
            </w:r>
          </w:p>
        </w:tc>
      </w:tr>
      <w:tr>
        <w:tc>
          <w:tcPr>
            <w:tcW w:type="dxa" w:w="1440"/>
          </w:tcPr>
          <w:p>
            <w:r>
              <w:t>平均项: EI</w:t>
            </w:r>
          </w:p>
        </w:tc>
        <w:tc>
          <w:tcPr>
            <w:tcW w:type="dxa" w:w="1440"/>
          </w:tcPr>
          <w:p>
            <w:r>
              <w:t>419.17</w:t>
            </w:r>
          </w:p>
        </w:tc>
        <w:tc>
          <w:tcPr>
            <w:tcW w:type="dxa" w:w="1440"/>
          </w:tcPr>
          <w:p>
            <w:r>
              <w:t>139.36</w:t>
            </w:r>
          </w:p>
        </w:tc>
        <w:tc>
          <w:tcPr>
            <w:tcW w:type="dxa" w:w="1440"/>
          </w:tcPr>
          <w:p>
            <w:r>
              <w:t>26.23</w:t>
            </w:r>
          </w:p>
        </w:tc>
        <w:tc>
          <w:tcPr>
            <w:tcW w:type="dxa" w:w="1440"/>
          </w:tcPr>
          <w:p>
            <w:r>
              <w:t>3.95</w:t>
            </w:r>
          </w:p>
        </w:tc>
        <w:tc>
          <w:tcPr>
            <w:tcW w:type="dxa" w:w="1440"/>
          </w:tcPr>
          <w:p>
            <w:r>
              <w:t>43.6</w:t>
            </w:r>
          </w:p>
        </w:tc>
      </w:tr>
      <w:tr>
        <w:tc>
          <w:tcPr>
            <w:tcW w:type="dxa" w:w="1440"/>
          </w:tcPr>
          <w:p>
            <w:r>
              <w:t>求和项: A&amp;HCI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254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477</w:t>
            </w:r>
          </w:p>
        </w:tc>
      </w:tr>
      <w:tr>
        <w:tc>
          <w:tcPr>
            <w:tcW w:type="dxa" w:w="1440"/>
          </w:tcPr>
          <w:p>
            <w:r>
              <w:t>平均项: A&amp;HCI</w:t>
            </w:r>
          </w:p>
        </w:tc>
        <w:tc>
          <w:tcPr>
            <w:tcW w:type="dxa" w:w="1440"/>
          </w:tcPr>
          <w:p>
            <w:r>
              <w:t>3.37</w:t>
            </w:r>
          </w:p>
        </w:tc>
        <w:tc>
          <w:tcPr>
            <w:tcW w:type="dxa" w:w="1440"/>
          </w:tcPr>
          <w:p>
            <w:r>
              <w:t>0.67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</w:tr>
      <w:tr>
        <w:tc>
          <w:tcPr>
            <w:tcW w:type="dxa" w:w="1440"/>
          </w:tcPr>
          <w:p>
            <w:r>
              <w:t>求和项: SCI</w:t>
            </w:r>
          </w:p>
        </w:tc>
        <w:tc>
          <w:tcPr>
            <w:tcW w:type="dxa" w:w="1440"/>
          </w:tcPr>
          <w:p>
            <w:r>
              <w:t>83026</w:t>
            </w:r>
          </w:p>
        </w:tc>
        <w:tc>
          <w:tcPr>
            <w:tcW w:type="dxa" w:w="1440"/>
          </w:tcPr>
          <w:p>
            <w:r>
              <w:t>52267</w:t>
            </w:r>
          </w:p>
        </w:tc>
        <w:tc>
          <w:tcPr>
            <w:tcW w:type="dxa" w:w="1440"/>
          </w:tcPr>
          <w:p>
            <w:r>
              <w:t>60039</w:t>
            </w:r>
          </w:p>
        </w:tc>
        <w:tc>
          <w:tcPr>
            <w:tcW w:type="dxa" w:w="1440"/>
          </w:tcPr>
          <w:p>
            <w:r>
              <w:t>1348</w:t>
            </w:r>
          </w:p>
        </w:tc>
        <w:tc>
          <w:tcPr>
            <w:tcW w:type="dxa" w:w="1440"/>
          </w:tcPr>
          <w:p>
            <w:r>
              <w:t>196680</w:t>
            </w:r>
          </w:p>
        </w:tc>
      </w:tr>
      <w:tr>
        <w:tc>
          <w:tcPr>
            <w:tcW w:type="dxa" w:w="1440"/>
          </w:tcPr>
          <w:p>
            <w:r>
              <w:t>平均项: SCI</w:t>
            </w:r>
          </w:p>
        </w:tc>
        <w:tc>
          <w:tcPr>
            <w:tcW w:type="dxa" w:w="1440"/>
          </w:tcPr>
          <w:p>
            <w:r>
              <w:t>2025.02</w:t>
            </w:r>
          </w:p>
        </w:tc>
        <w:tc>
          <w:tcPr>
            <w:tcW w:type="dxa" w:w="1440"/>
          </w:tcPr>
          <w:p>
            <w:r>
              <w:t>550.18</w:t>
            </w:r>
          </w:p>
        </w:tc>
        <w:tc>
          <w:tcPr>
            <w:tcW w:type="dxa" w:w="1440"/>
          </w:tcPr>
          <w:p>
            <w:r>
              <w:t>71.73</w:t>
            </w:r>
          </w:p>
        </w:tc>
        <w:tc>
          <w:tcPr>
            <w:tcW w:type="dxa" w:w="1440"/>
          </w:tcPr>
          <w:p>
            <w:r>
              <w:t>5.37</w:t>
            </w:r>
          </w:p>
        </w:tc>
        <w:tc>
          <w:tcPr>
            <w:tcW w:type="dxa" w:w="1440"/>
          </w:tcPr>
          <w:p>
            <w:r>
              <w:t>160.69</w:t>
            </w:r>
          </w:p>
        </w:tc>
      </w:tr>
      <w:tr>
        <w:tc>
          <w:tcPr>
            <w:tcW w:type="dxa" w:w="1440"/>
          </w:tcPr>
          <w:p>
            <w:r>
              <w:t>求和项: SSCI</w:t>
            </w:r>
          </w:p>
        </w:tc>
        <w:tc>
          <w:tcPr>
            <w:tcW w:type="dxa" w:w="1440"/>
          </w:tcPr>
          <w:p>
            <w:r>
              <w:t>2257</w:t>
            </w:r>
          </w:p>
        </w:tc>
        <w:tc>
          <w:tcPr>
            <w:tcW w:type="dxa" w:w="1440"/>
          </w:tcPr>
          <w:p>
            <w:r>
              <w:t>1571</w:t>
            </w:r>
          </w:p>
        </w:tc>
        <w:tc>
          <w:tcPr>
            <w:tcW w:type="dxa" w:w="1440"/>
          </w:tcPr>
          <w:p>
            <w:r>
              <w:t>1190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5119</w:t>
            </w:r>
          </w:p>
        </w:tc>
      </w:tr>
      <w:tr>
        <w:tc>
          <w:tcPr>
            <w:tcW w:type="dxa" w:w="1440"/>
          </w:tcPr>
          <w:p>
            <w:r>
              <w:t>平均项: SSCI</w:t>
            </w:r>
          </w:p>
        </w:tc>
        <w:tc>
          <w:tcPr>
            <w:tcW w:type="dxa" w:w="1440"/>
          </w:tcPr>
          <w:p>
            <w:r>
              <w:t>55.05</w:t>
            </w:r>
          </w:p>
        </w:tc>
        <w:tc>
          <w:tcPr>
            <w:tcW w:type="dxa" w:w="1440"/>
          </w:tcPr>
          <w:p>
            <w:r>
              <w:t>16.54</w:t>
            </w:r>
          </w:p>
        </w:tc>
        <w:tc>
          <w:tcPr>
            <w:tcW w:type="dxa" w:w="1440"/>
          </w:tcPr>
          <w:p>
            <w:r>
              <w:t>1.42</w:t>
            </w:r>
          </w:p>
        </w:tc>
        <w:tc>
          <w:tcPr>
            <w:tcW w:type="dxa" w:w="1440"/>
          </w:tcPr>
          <w:p>
            <w:r>
              <w:t>0.4</w:t>
            </w:r>
          </w:p>
        </w:tc>
        <w:tc>
          <w:tcPr>
            <w:tcW w:type="dxa" w:w="1440"/>
          </w:tcPr>
          <w:p>
            <w:r>
              <w:t>4.18</w:t>
            </w:r>
          </w:p>
        </w:tc>
      </w:tr>
    </w:tbl>
    <w:p>
      <w:pPr>
        <w:pStyle w:val="Heading1"/>
      </w:pPr>
      <w:r>
        <w:t>表52 :分类型高校与国外大学联合培养学生数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与国外大学联合培养的学生数</w:t>
            </w:r>
          </w:p>
        </w:tc>
        <w:tc>
          <w:tcPr>
            <w:tcW w:type="dxa" w:w="1440"/>
          </w:tcPr>
          <w:p>
            <w:r>
              <w:t>8095</w:t>
            </w:r>
          </w:p>
        </w:tc>
        <w:tc>
          <w:tcPr>
            <w:tcW w:type="dxa" w:w="1440"/>
          </w:tcPr>
          <w:p>
            <w:r>
              <w:t>31479</w:t>
            </w:r>
          </w:p>
        </w:tc>
        <w:tc>
          <w:tcPr>
            <w:tcW w:type="dxa" w:w="1440"/>
          </w:tcPr>
          <w:p>
            <w:r>
              <w:t>112441</w:t>
            </w:r>
          </w:p>
        </w:tc>
        <w:tc>
          <w:tcPr>
            <w:tcW w:type="dxa" w:w="1440"/>
          </w:tcPr>
          <w:p>
            <w:r>
              <w:t>8318</w:t>
            </w:r>
          </w:p>
        </w:tc>
        <w:tc>
          <w:tcPr>
            <w:tcW w:type="dxa" w:w="1440"/>
          </w:tcPr>
          <w:p>
            <w:r>
              <w:t>160333</w:t>
            </w:r>
          </w:p>
        </w:tc>
      </w:tr>
      <w:tr>
        <w:tc>
          <w:tcPr>
            <w:tcW w:type="dxa" w:w="1440"/>
          </w:tcPr>
          <w:p>
            <w:r>
              <w:t>平均项: 与国外大学联合培养的学生数</w:t>
            </w:r>
          </w:p>
        </w:tc>
        <w:tc>
          <w:tcPr>
            <w:tcW w:type="dxa" w:w="1440"/>
          </w:tcPr>
          <w:p>
            <w:r>
              <w:t>197.44</w:t>
            </w:r>
          </w:p>
        </w:tc>
        <w:tc>
          <w:tcPr>
            <w:tcW w:type="dxa" w:w="1440"/>
          </w:tcPr>
          <w:p>
            <w:r>
              <w:t>331.36</w:t>
            </w:r>
          </w:p>
        </w:tc>
        <w:tc>
          <w:tcPr>
            <w:tcW w:type="dxa" w:w="1440"/>
          </w:tcPr>
          <w:p>
            <w:r>
              <w:t>134.34</w:t>
            </w:r>
          </w:p>
        </w:tc>
        <w:tc>
          <w:tcPr>
            <w:tcW w:type="dxa" w:w="1440"/>
          </w:tcPr>
          <w:p>
            <w:r>
              <w:t>33.14</w:t>
            </w:r>
          </w:p>
        </w:tc>
        <w:tc>
          <w:tcPr>
            <w:tcW w:type="dxa" w:w="1440"/>
          </w:tcPr>
          <w:p>
            <w:r>
              <w:t>130.99</w:t>
            </w:r>
          </w:p>
        </w:tc>
      </w:tr>
    </w:tbl>
    <w:p>
      <w:pPr>
        <w:pStyle w:val="Heading1"/>
      </w:pPr>
      <w:r>
        <w:t>表53 :分类型高校学生参加辅修情况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辅修人数</w:t>
            </w:r>
          </w:p>
        </w:tc>
        <w:tc>
          <w:tcPr>
            <w:tcW w:type="dxa" w:w="1440"/>
          </w:tcPr>
          <w:p>
            <w:r>
              <w:t>29724</w:t>
            </w:r>
          </w:p>
        </w:tc>
        <w:tc>
          <w:tcPr>
            <w:tcW w:type="dxa" w:w="1440"/>
          </w:tcPr>
          <w:p>
            <w:r>
              <w:t>36566</w:t>
            </w:r>
          </w:p>
        </w:tc>
        <w:tc>
          <w:tcPr>
            <w:tcW w:type="dxa" w:w="1440"/>
          </w:tcPr>
          <w:p>
            <w:r>
              <w:t>90674</w:t>
            </w:r>
          </w:p>
        </w:tc>
        <w:tc>
          <w:tcPr>
            <w:tcW w:type="dxa" w:w="1440"/>
          </w:tcPr>
          <w:p>
            <w:r>
              <w:t>5405</w:t>
            </w:r>
          </w:p>
        </w:tc>
        <w:tc>
          <w:tcPr>
            <w:tcW w:type="dxa" w:w="1440"/>
          </w:tcPr>
          <w:p>
            <w:r>
              <w:t>162369</w:t>
            </w:r>
          </w:p>
        </w:tc>
      </w:tr>
      <w:tr>
        <w:tc>
          <w:tcPr>
            <w:tcW w:type="dxa" w:w="1440"/>
          </w:tcPr>
          <w:p>
            <w:r>
              <w:t>平均项: 辅修人数</w:t>
            </w:r>
          </w:p>
        </w:tc>
        <w:tc>
          <w:tcPr>
            <w:tcW w:type="dxa" w:w="1440"/>
          </w:tcPr>
          <w:p>
            <w:r>
              <w:t>724.98</w:t>
            </w:r>
          </w:p>
        </w:tc>
        <w:tc>
          <w:tcPr>
            <w:tcW w:type="dxa" w:w="1440"/>
          </w:tcPr>
          <w:p>
            <w:r>
              <w:t>384.91</w:t>
            </w:r>
          </w:p>
        </w:tc>
        <w:tc>
          <w:tcPr>
            <w:tcW w:type="dxa" w:w="1440"/>
          </w:tcPr>
          <w:p>
            <w:r>
              <w:t>108.33</w:t>
            </w:r>
          </w:p>
        </w:tc>
        <w:tc>
          <w:tcPr>
            <w:tcW w:type="dxa" w:w="1440"/>
          </w:tcPr>
          <w:p>
            <w:r>
              <w:t>21.53</w:t>
            </w:r>
          </w:p>
        </w:tc>
        <w:tc>
          <w:tcPr>
            <w:tcW w:type="dxa" w:w="1440"/>
          </w:tcPr>
          <w:p>
            <w:r>
              <w:t>132.65</w:t>
            </w:r>
          </w:p>
        </w:tc>
      </w:tr>
    </w:tbl>
    <w:p>
      <w:pPr>
        <w:pStyle w:val="Heading1"/>
      </w:pPr>
      <w:r>
        <w:t>表54 :分类型高校学生参加双学位情况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双学位人数</w:t>
            </w:r>
          </w:p>
        </w:tc>
        <w:tc>
          <w:tcPr>
            <w:tcW w:type="dxa" w:w="1440"/>
          </w:tcPr>
          <w:p>
            <w:r>
              <w:t>25290</w:t>
            </w:r>
          </w:p>
        </w:tc>
        <w:tc>
          <w:tcPr>
            <w:tcW w:type="dxa" w:w="1440"/>
          </w:tcPr>
          <w:p>
            <w:r>
              <w:t>33871</w:t>
            </w:r>
          </w:p>
        </w:tc>
        <w:tc>
          <w:tcPr>
            <w:tcW w:type="dxa" w:w="1440"/>
          </w:tcPr>
          <w:p>
            <w:r>
              <w:t>104492</w:t>
            </w:r>
          </w:p>
        </w:tc>
        <w:tc>
          <w:tcPr>
            <w:tcW w:type="dxa" w:w="1440"/>
          </w:tcPr>
          <w:p>
            <w:r>
              <w:t>4494</w:t>
            </w:r>
          </w:p>
        </w:tc>
        <w:tc>
          <w:tcPr>
            <w:tcW w:type="dxa" w:w="1440"/>
          </w:tcPr>
          <w:p>
            <w:r>
              <w:t>168147</w:t>
            </w:r>
          </w:p>
        </w:tc>
      </w:tr>
      <w:tr>
        <w:tc>
          <w:tcPr>
            <w:tcW w:type="dxa" w:w="1440"/>
          </w:tcPr>
          <w:p>
            <w:r>
              <w:t>平均项: 双学位人数</w:t>
            </w:r>
          </w:p>
        </w:tc>
        <w:tc>
          <w:tcPr>
            <w:tcW w:type="dxa" w:w="1440"/>
          </w:tcPr>
          <w:p>
            <w:r>
              <w:t>616.83</w:t>
            </w:r>
          </w:p>
        </w:tc>
        <w:tc>
          <w:tcPr>
            <w:tcW w:type="dxa" w:w="1440"/>
          </w:tcPr>
          <w:p>
            <w:r>
              <w:t>356.54</w:t>
            </w:r>
          </w:p>
        </w:tc>
        <w:tc>
          <w:tcPr>
            <w:tcW w:type="dxa" w:w="1440"/>
          </w:tcPr>
          <w:p>
            <w:r>
              <w:t>124.84</w:t>
            </w:r>
          </w:p>
        </w:tc>
        <w:tc>
          <w:tcPr>
            <w:tcW w:type="dxa" w:w="1440"/>
          </w:tcPr>
          <w:p>
            <w:r>
              <w:t>17.9</w:t>
            </w:r>
          </w:p>
        </w:tc>
        <w:tc>
          <w:tcPr>
            <w:tcW w:type="dxa" w:w="1440"/>
          </w:tcPr>
          <w:p>
            <w:r>
              <w:t>137.38</w:t>
            </w:r>
          </w:p>
        </w:tc>
      </w:tr>
    </w:tbl>
    <w:p>
      <w:pPr>
        <w:pStyle w:val="Heading1"/>
      </w:pPr>
      <w:r>
        <w:t>表55 :分类型高校学生转专业情况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转专业人数</w:t>
            </w:r>
          </w:p>
        </w:tc>
        <w:tc>
          <w:tcPr>
            <w:tcW w:type="dxa" w:w="1440"/>
          </w:tcPr>
          <w:p>
            <w:r>
              <w:t>16446</w:t>
            </w:r>
          </w:p>
        </w:tc>
        <w:tc>
          <w:tcPr>
            <w:tcW w:type="dxa" w:w="1440"/>
          </w:tcPr>
          <w:p>
            <w:r>
              <w:t>20308</w:t>
            </w:r>
          </w:p>
        </w:tc>
        <w:tc>
          <w:tcPr>
            <w:tcW w:type="dxa" w:w="1440"/>
          </w:tcPr>
          <w:p>
            <w:r>
              <w:t>118726</w:t>
            </w:r>
          </w:p>
        </w:tc>
        <w:tc>
          <w:tcPr>
            <w:tcW w:type="dxa" w:w="1440"/>
          </w:tcPr>
          <w:p>
            <w:r>
              <w:t>25740</w:t>
            </w:r>
          </w:p>
        </w:tc>
        <w:tc>
          <w:tcPr>
            <w:tcW w:type="dxa" w:w="1440"/>
          </w:tcPr>
          <w:p>
            <w:r>
              <w:t>181220</w:t>
            </w:r>
          </w:p>
        </w:tc>
      </w:tr>
      <w:tr>
        <w:tc>
          <w:tcPr>
            <w:tcW w:type="dxa" w:w="1440"/>
          </w:tcPr>
          <w:p>
            <w:r>
              <w:t>平均项: 转专业人数</w:t>
            </w:r>
          </w:p>
        </w:tc>
        <w:tc>
          <w:tcPr>
            <w:tcW w:type="dxa" w:w="1440"/>
          </w:tcPr>
          <w:p>
            <w:r>
              <w:t>401.12</w:t>
            </w:r>
          </w:p>
        </w:tc>
        <w:tc>
          <w:tcPr>
            <w:tcW w:type="dxa" w:w="1440"/>
          </w:tcPr>
          <w:p>
            <w:r>
              <w:t>213.77</w:t>
            </w:r>
          </w:p>
        </w:tc>
        <w:tc>
          <w:tcPr>
            <w:tcW w:type="dxa" w:w="1440"/>
          </w:tcPr>
          <w:p>
            <w:r>
              <w:t>141.85</w:t>
            </w:r>
          </w:p>
        </w:tc>
        <w:tc>
          <w:tcPr>
            <w:tcW w:type="dxa" w:w="1440"/>
          </w:tcPr>
          <w:p>
            <w:r>
              <w:t>102.55</w:t>
            </w:r>
          </w:p>
        </w:tc>
        <w:tc>
          <w:tcPr>
            <w:tcW w:type="dxa" w:w="1440"/>
          </w:tcPr>
          <w:p>
            <w:r>
              <w:t>148.06</w:t>
            </w:r>
          </w:p>
        </w:tc>
      </w:tr>
    </w:tbl>
    <w:p>
      <w:pPr>
        <w:pStyle w:val="Heading1"/>
      </w:pPr>
      <w:r>
        <w:t>表56 :分类型高校参加交流情况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交流学生总数</w:t>
            </w:r>
          </w:p>
        </w:tc>
        <w:tc>
          <w:tcPr>
            <w:tcW w:type="dxa" w:w="1440"/>
          </w:tcPr>
          <w:p>
            <w:r>
              <w:t>40065</w:t>
            </w:r>
          </w:p>
        </w:tc>
        <w:tc>
          <w:tcPr>
            <w:tcW w:type="dxa" w:w="1440"/>
          </w:tcPr>
          <w:p>
            <w:r>
              <w:t>29368</w:t>
            </w:r>
          </w:p>
        </w:tc>
        <w:tc>
          <w:tcPr>
            <w:tcW w:type="dxa" w:w="1440"/>
          </w:tcPr>
          <w:p>
            <w:r>
              <w:t>81852</w:t>
            </w:r>
          </w:p>
        </w:tc>
        <w:tc>
          <w:tcPr>
            <w:tcW w:type="dxa" w:w="1440"/>
          </w:tcPr>
          <w:p>
            <w:r>
              <w:t>10267</w:t>
            </w:r>
          </w:p>
        </w:tc>
        <w:tc>
          <w:tcPr>
            <w:tcW w:type="dxa" w:w="1440"/>
          </w:tcPr>
          <w:p>
            <w:r>
              <w:t>161552</w:t>
            </w:r>
          </w:p>
        </w:tc>
      </w:tr>
      <w:tr>
        <w:tc>
          <w:tcPr>
            <w:tcW w:type="dxa" w:w="1440"/>
          </w:tcPr>
          <w:p>
            <w:r>
              <w:t>平均项: 交流学生总数</w:t>
            </w:r>
          </w:p>
        </w:tc>
        <w:tc>
          <w:tcPr>
            <w:tcW w:type="dxa" w:w="1440"/>
          </w:tcPr>
          <w:p>
            <w:r>
              <w:t>977.2</w:t>
            </w:r>
          </w:p>
        </w:tc>
        <w:tc>
          <w:tcPr>
            <w:tcW w:type="dxa" w:w="1440"/>
          </w:tcPr>
          <w:p>
            <w:r>
              <w:t>309.14</w:t>
            </w:r>
          </w:p>
        </w:tc>
        <w:tc>
          <w:tcPr>
            <w:tcW w:type="dxa" w:w="1440"/>
          </w:tcPr>
          <w:p>
            <w:r>
              <w:t>97.79</w:t>
            </w:r>
          </w:p>
        </w:tc>
        <w:tc>
          <w:tcPr>
            <w:tcW w:type="dxa" w:w="1440"/>
          </w:tcPr>
          <w:p>
            <w:r>
              <w:t>40.9</w:t>
            </w:r>
          </w:p>
        </w:tc>
        <w:tc>
          <w:tcPr>
            <w:tcW w:type="dxa" w:w="1440"/>
          </w:tcPr>
          <w:p>
            <w:r>
              <w:t>131.99</w:t>
            </w:r>
          </w:p>
        </w:tc>
      </w:tr>
    </w:tbl>
    <w:p>
      <w:pPr>
        <w:pStyle w:val="Heading1"/>
      </w:pPr>
      <w:r>
        <w:t>表57 :分类型高校招生情况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招生计划数</w:t>
            </w:r>
          </w:p>
        </w:tc>
        <w:tc>
          <w:tcPr>
            <w:tcW w:type="dxa" w:w="1440"/>
          </w:tcPr>
          <w:p>
            <w:r>
              <w:t>214445</w:t>
            </w:r>
          </w:p>
        </w:tc>
        <w:tc>
          <w:tcPr>
            <w:tcW w:type="dxa" w:w="1440"/>
          </w:tcPr>
          <w:p>
            <w:r>
              <w:t>408276</w:t>
            </w:r>
          </w:p>
        </w:tc>
        <w:tc>
          <w:tcPr>
            <w:tcW w:type="dxa" w:w="1440"/>
          </w:tcPr>
          <w:p>
            <w:r>
              <w:t>3104060</w:t>
            </w:r>
          </w:p>
        </w:tc>
        <w:tc>
          <w:tcPr>
            <w:tcW w:type="dxa" w:w="1440"/>
          </w:tcPr>
          <w:p>
            <w:r>
              <w:t>651634</w:t>
            </w:r>
          </w:p>
        </w:tc>
        <w:tc>
          <w:tcPr>
            <w:tcW w:type="dxa" w:w="1440"/>
          </w:tcPr>
          <w:p>
            <w:r>
              <w:t>4378415</w:t>
            </w:r>
          </w:p>
        </w:tc>
      </w:tr>
      <w:tr>
        <w:tc>
          <w:tcPr>
            <w:tcW w:type="dxa" w:w="1440"/>
          </w:tcPr>
          <w:p>
            <w:r>
              <w:t>平均项: 招生计划数</w:t>
            </w:r>
          </w:p>
        </w:tc>
        <w:tc>
          <w:tcPr>
            <w:tcW w:type="dxa" w:w="1440"/>
          </w:tcPr>
          <w:p>
            <w:r>
              <w:t>5230.37</w:t>
            </w:r>
          </w:p>
        </w:tc>
        <w:tc>
          <w:tcPr>
            <w:tcW w:type="dxa" w:w="1440"/>
          </w:tcPr>
          <w:p>
            <w:r>
              <w:t>4297.64</w:t>
            </w:r>
          </w:p>
        </w:tc>
        <w:tc>
          <w:tcPr>
            <w:tcW w:type="dxa" w:w="1440"/>
          </w:tcPr>
          <w:p>
            <w:r>
              <w:t>3708.55</w:t>
            </w:r>
          </w:p>
        </w:tc>
        <w:tc>
          <w:tcPr>
            <w:tcW w:type="dxa" w:w="1440"/>
          </w:tcPr>
          <w:p>
            <w:r>
              <w:t>2596.15</w:t>
            </w:r>
          </w:p>
        </w:tc>
        <w:tc>
          <w:tcPr>
            <w:tcW w:type="dxa" w:w="1440"/>
          </w:tcPr>
          <w:p>
            <w:r>
              <w:t>3577.14</w:t>
            </w:r>
          </w:p>
        </w:tc>
      </w:tr>
    </w:tbl>
    <w:p>
      <w:pPr>
        <w:pStyle w:val="Heading1"/>
      </w:pPr>
      <w:r>
        <w:t>表58 :分类型高校境外招生情况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本科生（境外）招生数</w:t>
            </w:r>
          </w:p>
        </w:tc>
        <w:tc>
          <w:tcPr>
            <w:tcW w:type="dxa" w:w="1440"/>
          </w:tcPr>
          <w:p>
            <w:r>
              <w:t>10191</w:t>
            </w:r>
          </w:p>
        </w:tc>
        <w:tc>
          <w:tcPr>
            <w:tcW w:type="dxa" w:w="1440"/>
          </w:tcPr>
          <w:p>
            <w:r>
              <w:t>9799</w:t>
            </w:r>
          </w:p>
        </w:tc>
        <w:tc>
          <w:tcPr>
            <w:tcW w:type="dxa" w:w="1440"/>
          </w:tcPr>
          <w:p>
            <w:r>
              <w:t>23994</w:t>
            </w:r>
          </w:p>
        </w:tc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44108</w:t>
            </w:r>
          </w:p>
        </w:tc>
      </w:tr>
      <w:tr>
        <w:tc>
          <w:tcPr>
            <w:tcW w:type="dxa" w:w="1440"/>
          </w:tcPr>
          <w:p>
            <w:r>
              <w:t>平均项: 本科生（境外）招生数</w:t>
            </w:r>
          </w:p>
        </w:tc>
        <w:tc>
          <w:tcPr>
            <w:tcW w:type="dxa" w:w="1440"/>
          </w:tcPr>
          <w:p>
            <w:r>
              <w:t>248.56</w:t>
            </w:r>
          </w:p>
        </w:tc>
        <w:tc>
          <w:tcPr>
            <w:tcW w:type="dxa" w:w="1440"/>
          </w:tcPr>
          <w:p>
            <w:r>
              <w:t>103.15</w:t>
            </w:r>
          </w:p>
        </w:tc>
        <w:tc>
          <w:tcPr>
            <w:tcW w:type="dxa" w:w="1440"/>
          </w:tcPr>
          <w:p>
            <w:r>
              <w:t>28.67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  <w:tc>
          <w:tcPr>
            <w:tcW w:type="dxa" w:w="1440"/>
          </w:tcPr>
          <w:p>
            <w:r>
              <w:t>36.04</w:t>
            </w:r>
          </w:p>
        </w:tc>
      </w:tr>
      <w:tr>
        <w:tc>
          <w:tcPr>
            <w:tcW w:type="dxa" w:w="1440"/>
          </w:tcPr>
          <w:p>
            <w:r>
              <w:t>求和项: 国外招生数</w:t>
            </w:r>
          </w:p>
        </w:tc>
        <w:tc>
          <w:tcPr>
            <w:tcW w:type="dxa" w:w="1440"/>
          </w:tcPr>
          <w:p>
            <w:r>
              <w:t>7746</w:t>
            </w:r>
          </w:p>
        </w:tc>
        <w:tc>
          <w:tcPr>
            <w:tcW w:type="dxa" w:w="1440"/>
          </w:tcPr>
          <w:p>
            <w:r>
              <w:t>6860</w:t>
            </w:r>
          </w:p>
        </w:tc>
        <w:tc>
          <w:tcPr>
            <w:tcW w:type="dxa" w:w="1440"/>
          </w:tcPr>
          <w:p>
            <w:r>
              <w:t>21575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36271</w:t>
            </w:r>
          </w:p>
        </w:tc>
      </w:tr>
      <w:tr>
        <w:tc>
          <w:tcPr>
            <w:tcW w:type="dxa" w:w="1440"/>
          </w:tcPr>
          <w:p>
            <w:r>
              <w:t>平均项: 国外招生数</w:t>
            </w:r>
          </w:p>
        </w:tc>
        <w:tc>
          <w:tcPr>
            <w:tcW w:type="dxa" w:w="1440"/>
          </w:tcPr>
          <w:p>
            <w:r>
              <w:t>188.93</w:t>
            </w:r>
          </w:p>
        </w:tc>
        <w:tc>
          <w:tcPr>
            <w:tcW w:type="dxa" w:w="1440"/>
          </w:tcPr>
          <w:p>
            <w:r>
              <w:t>72.21</w:t>
            </w:r>
          </w:p>
        </w:tc>
        <w:tc>
          <w:tcPr>
            <w:tcW w:type="dxa" w:w="1440"/>
          </w:tcPr>
          <w:p>
            <w:r>
              <w:t>25.78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>
            <w:r>
              <w:t>29.63</w:t>
            </w:r>
          </w:p>
        </w:tc>
      </w:tr>
      <w:tr>
        <w:tc>
          <w:tcPr>
            <w:tcW w:type="dxa" w:w="1440"/>
          </w:tcPr>
          <w:p>
            <w:r>
              <w:t>求和项: 香港招生数</w:t>
            </w:r>
          </w:p>
        </w:tc>
        <w:tc>
          <w:tcPr>
            <w:tcW w:type="dxa" w:w="1440"/>
          </w:tcPr>
          <w:p>
            <w:r>
              <w:t>1072</w:t>
            </w:r>
          </w:p>
        </w:tc>
        <w:tc>
          <w:tcPr>
            <w:tcW w:type="dxa" w:w="1440"/>
          </w:tcPr>
          <w:p>
            <w:r>
              <w:t>1728</w:t>
            </w:r>
          </w:p>
        </w:tc>
        <w:tc>
          <w:tcPr>
            <w:tcW w:type="dxa" w:w="1440"/>
          </w:tcPr>
          <w:p>
            <w:r>
              <w:t>1104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3936</w:t>
            </w:r>
          </w:p>
        </w:tc>
      </w:tr>
      <w:tr>
        <w:tc>
          <w:tcPr>
            <w:tcW w:type="dxa" w:w="1440"/>
          </w:tcPr>
          <w:p>
            <w:r>
              <w:t>平均项: 香港招生数</w:t>
            </w:r>
          </w:p>
        </w:tc>
        <w:tc>
          <w:tcPr>
            <w:tcW w:type="dxa" w:w="1440"/>
          </w:tcPr>
          <w:p>
            <w:r>
              <w:t>26.15</w:t>
            </w:r>
          </w:p>
        </w:tc>
        <w:tc>
          <w:tcPr>
            <w:tcW w:type="dxa" w:w="1440"/>
          </w:tcPr>
          <w:p>
            <w:r>
              <w:t>18.19</w:t>
            </w:r>
          </w:p>
        </w:tc>
        <w:tc>
          <w:tcPr>
            <w:tcW w:type="dxa" w:w="1440"/>
          </w:tcPr>
          <w:p>
            <w:r>
              <w:t>1.32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3.22</w:t>
            </w:r>
          </w:p>
        </w:tc>
      </w:tr>
      <w:tr>
        <w:tc>
          <w:tcPr>
            <w:tcW w:type="dxa" w:w="1440"/>
          </w:tcPr>
          <w:p>
            <w:r>
              <w:t>求和项: 澳门招生数</w:t>
            </w:r>
          </w:p>
        </w:tc>
        <w:tc>
          <w:tcPr>
            <w:tcW w:type="dxa" w:w="1440"/>
          </w:tcPr>
          <w:p>
            <w:r>
              <w:t>616</w:t>
            </w:r>
          </w:p>
        </w:tc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1482</w:t>
            </w:r>
          </w:p>
        </w:tc>
      </w:tr>
      <w:tr>
        <w:tc>
          <w:tcPr>
            <w:tcW w:type="dxa" w:w="1440"/>
          </w:tcPr>
          <w:p>
            <w:r>
              <w:t>平均项: 澳门招生数</w:t>
            </w:r>
          </w:p>
        </w:tc>
        <w:tc>
          <w:tcPr>
            <w:tcW w:type="dxa" w:w="1440"/>
          </w:tcPr>
          <w:p>
            <w:r>
              <w:t>15.02</w:t>
            </w:r>
          </w:p>
        </w:tc>
        <w:tc>
          <w:tcPr>
            <w:tcW w:type="dxa" w:w="1440"/>
          </w:tcPr>
          <w:p>
            <w:r>
              <w:t>5.97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</w:tr>
      <w:tr>
        <w:tc>
          <w:tcPr>
            <w:tcW w:type="dxa" w:w="1440"/>
          </w:tcPr>
          <w:p>
            <w:r>
              <w:t>求和项: 台湾招生数</w:t>
            </w:r>
          </w:p>
        </w:tc>
        <w:tc>
          <w:tcPr>
            <w:tcW w:type="dxa" w:w="1440"/>
          </w:tcPr>
          <w:p>
            <w:r>
              <w:t>744</w:t>
            </w:r>
          </w:p>
        </w:tc>
        <w:tc>
          <w:tcPr>
            <w:tcW w:type="dxa" w:w="1440"/>
          </w:tcPr>
          <w:p>
            <w:r>
              <w:t>573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1863</w:t>
            </w:r>
          </w:p>
        </w:tc>
      </w:tr>
      <w:tr>
        <w:tc>
          <w:tcPr>
            <w:tcW w:type="dxa" w:w="1440"/>
          </w:tcPr>
          <w:p>
            <w:r>
              <w:t>平均项: 台湾招生数</w:t>
            </w:r>
          </w:p>
        </w:tc>
        <w:tc>
          <w:tcPr>
            <w:tcW w:type="dxa" w:w="1440"/>
          </w:tcPr>
          <w:p>
            <w:r>
              <w:t>18.15</w:t>
            </w:r>
          </w:p>
        </w:tc>
        <w:tc>
          <w:tcPr>
            <w:tcW w:type="dxa" w:w="1440"/>
          </w:tcPr>
          <w:p>
            <w:r>
              <w:t>6.03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1.52</w:t>
            </w:r>
          </w:p>
        </w:tc>
      </w:tr>
    </w:tbl>
    <w:p>
      <w:pPr>
        <w:pStyle w:val="Heading1"/>
      </w:pPr>
      <w:r>
        <w:t>表59 :分类型高校学时数分布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表60 :分类型高校学时数分布（4年制）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表61 :分类型高校学时分布（5年制）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表62 :分专业大类学时数分布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表63 :分专业大类学时数分布（4年制）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表64 :分专业大类学时数分布（5年制）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表65 :分学位门类学时数分布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表66 :分学位门类学时数分布（4年制）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表67 :分学位门类学时数分布（5年制）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表68 :分学制年限学时数分布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表69 :分学制年限学分数分布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表70 :分学校类型学分数分布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表71 :分学校类型学分数分布（4年制）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表72 :分学校类型学分数分布（5年制）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表73 :分专业大类学分数分布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表74 :分专业大类学分数分布（4年制）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表75 :分专业大类学分数分布（5年制）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表76 :分学位门类学分数分布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表77 :分学位门类学分数分布（4年制）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表78 :分学位门类学分数分布（5年制）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表79 :分类型高校课程开课门数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全校课程总门数</w:t>
            </w:r>
          </w:p>
        </w:tc>
        <w:tc>
          <w:tcPr>
            <w:tcW w:type="dxa" w:w="1440"/>
          </w:tcPr>
          <w:p>
            <w:r>
              <w:t>124267</w:t>
            </w:r>
          </w:p>
        </w:tc>
        <w:tc>
          <w:tcPr>
            <w:tcW w:type="dxa" w:w="1440"/>
          </w:tcPr>
          <w:p>
            <w:r>
              <w:t>192806</w:t>
            </w:r>
          </w:p>
        </w:tc>
        <w:tc>
          <w:tcPr>
            <w:tcW w:type="dxa" w:w="1440"/>
          </w:tcPr>
          <w:p>
            <w:r>
              <w:t>1187127</w:t>
            </w:r>
          </w:p>
        </w:tc>
        <w:tc>
          <w:tcPr>
            <w:tcW w:type="dxa" w:w="1440"/>
          </w:tcPr>
          <w:p>
            <w:r>
              <w:t>202157</w:t>
            </w:r>
          </w:p>
        </w:tc>
        <w:tc>
          <w:tcPr>
            <w:tcW w:type="dxa" w:w="1440"/>
          </w:tcPr>
          <w:p>
            <w:r>
              <w:t>1706357</w:t>
            </w:r>
          </w:p>
        </w:tc>
      </w:tr>
      <w:tr>
        <w:tc>
          <w:tcPr>
            <w:tcW w:type="dxa" w:w="1440"/>
          </w:tcPr>
          <w:p>
            <w:r>
              <w:t>平均项: 全校课程总门数</w:t>
            </w:r>
          </w:p>
        </w:tc>
        <w:tc>
          <w:tcPr>
            <w:tcW w:type="dxa" w:w="1440"/>
          </w:tcPr>
          <w:p>
            <w:r>
              <w:t>3030.9</w:t>
            </w:r>
          </w:p>
        </w:tc>
        <w:tc>
          <w:tcPr>
            <w:tcW w:type="dxa" w:w="1440"/>
          </w:tcPr>
          <w:p>
            <w:r>
              <w:t>2029.54</w:t>
            </w:r>
          </w:p>
        </w:tc>
        <w:tc>
          <w:tcPr>
            <w:tcW w:type="dxa" w:w="1440"/>
          </w:tcPr>
          <w:p>
            <w:r>
              <w:t>1418.31</w:t>
            </w:r>
          </w:p>
        </w:tc>
        <w:tc>
          <w:tcPr>
            <w:tcW w:type="dxa" w:w="1440"/>
          </w:tcPr>
          <w:p>
            <w:r>
              <w:t>805.41</w:t>
            </w:r>
          </w:p>
        </w:tc>
        <w:tc>
          <w:tcPr>
            <w:tcW w:type="dxa" w:w="1440"/>
          </w:tcPr>
          <w:p>
            <w:r>
              <w:t>1394.08</w:t>
            </w:r>
          </w:p>
        </w:tc>
      </w:tr>
    </w:tbl>
    <w:p>
      <w:pPr>
        <w:pStyle w:val="Heading1"/>
      </w:pPr>
      <w:r>
        <w:t>表80 :分类型高校课程生均课程门数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全校课程总门次数</w:t>
            </w:r>
          </w:p>
        </w:tc>
        <w:tc>
          <w:tcPr>
            <w:tcW w:type="dxa" w:w="1440"/>
          </w:tcPr>
          <w:p>
            <w:r>
              <w:t>290085</w:t>
            </w:r>
          </w:p>
        </w:tc>
        <w:tc>
          <w:tcPr>
            <w:tcW w:type="dxa" w:w="1440"/>
          </w:tcPr>
          <w:p>
            <w:r>
              <w:t>491429</w:t>
            </w:r>
          </w:p>
        </w:tc>
        <w:tc>
          <w:tcPr>
            <w:tcW w:type="dxa" w:w="1440"/>
          </w:tcPr>
          <w:p>
            <w:r>
              <w:t>3275531</w:t>
            </w:r>
          </w:p>
        </w:tc>
        <w:tc>
          <w:tcPr>
            <w:tcW w:type="dxa" w:w="1440"/>
          </w:tcPr>
          <w:p>
            <w:r>
              <w:t>571161</w:t>
            </w:r>
          </w:p>
        </w:tc>
        <w:tc>
          <w:tcPr>
            <w:tcW w:type="dxa" w:w="1440"/>
          </w:tcPr>
          <w:p>
            <w:r>
              <w:t>4628206</w:t>
            </w:r>
          </w:p>
        </w:tc>
      </w:tr>
      <w:tr>
        <w:tc>
          <w:tcPr>
            <w:tcW w:type="dxa" w:w="1440"/>
          </w:tcPr>
          <w:p>
            <w:r>
              <w:t>平均项: 全校课程总门次数</w:t>
            </w:r>
          </w:p>
        </w:tc>
        <w:tc>
          <w:tcPr>
            <w:tcW w:type="dxa" w:w="1440"/>
          </w:tcPr>
          <w:p>
            <w:r>
              <w:t>7075.24</w:t>
            </w:r>
          </w:p>
        </w:tc>
        <w:tc>
          <w:tcPr>
            <w:tcW w:type="dxa" w:w="1440"/>
          </w:tcPr>
          <w:p>
            <w:r>
              <w:t>5172.94</w:t>
            </w:r>
          </w:p>
        </w:tc>
        <w:tc>
          <w:tcPr>
            <w:tcW w:type="dxa" w:w="1440"/>
          </w:tcPr>
          <w:p>
            <w:r>
              <w:t>3913.42</w:t>
            </w:r>
          </w:p>
        </w:tc>
        <w:tc>
          <w:tcPr>
            <w:tcW w:type="dxa" w:w="1440"/>
          </w:tcPr>
          <w:p>
            <w:r>
              <w:t>2275.54</w:t>
            </w:r>
          </w:p>
        </w:tc>
        <w:tc>
          <w:tcPr>
            <w:tcW w:type="dxa" w:w="1440"/>
          </w:tcPr>
          <w:p>
            <w:r>
              <w:t>3781.21</w:t>
            </w:r>
          </w:p>
        </w:tc>
      </w:tr>
    </w:tbl>
    <w:p>
      <w:pPr>
        <w:pStyle w:val="Heading1"/>
      </w:pPr>
      <w:r>
        <w:t>表81 :分类型高校课程开设门次数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表82 :分类型高校生均课程开设门次数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表83 :分类型高校课程重复班：无此项数据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表84 :分类型高校课程班级规模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公共必修课平均班级规模</w:t>
            </w:r>
          </w:p>
        </w:tc>
        <w:tc>
          <w:tcPr>
            <w:tcW w:type="dxa" w:w="1440"/>
          </w:tcPr>
          <w:p>
            <w:r>
              <w:t>2464</w:t>
            </w:r>
          </w:p>
        </w:tc>
        <w:tc>
          <w:tcPr>
            <w:tcW w:type="dxa" w:w="1440"/>
          </w:tcPr>
          <w:p>
            <w:r>
              <w:t>6119</w:t>
            </w:r>
          </w:p>
        </w:tc>
        <w:tc>
          <w:tcPr>
            <w:tcW w:type="dxa" w:w="1440"/>
          </w:tcPr>
          <w:p>
            <w:r>
              <w:t>74003</w:t>
            </w:r>
          </w:p>
        </w:tc>
        <w:tc>
          <w:tcPr>
            <w:tcW w:type="dxa" w:w="1440"/>
          </w:tcPr>
          <w:p>
            <w:r>
              <w:t>25919</w:t>
            </w:r>
          </w:p>
        </w:tc>
        <w:tc>
          <w:tcPr>
            <w:tcW w:type="dxa" w:w="1440"/>
          </w:tcPr>
          <w:p>
            <w:r>
              <w:t>108505</w:t>
            </w:r>
          </w:p>
        </w:tc>
      </w:tr>
      <w:tr>
        <w:tc>
          <w:tcPr>
            <w:tcW w:type="dxa" w:w="1440"/>
          </w:tcPr>
          <w:p>
            <w:r>
              <w:t>平均项: 公共必修课平均班级规模</w:t>
            </w:r>
          </w:p>
        </w:tc>
        <w:tc>
          <w:tcPr>
            <w:tcW w:type="dxa" w:w="1440"/>
          </w:tcPr>
          <w:p>
            <w:r>
              <w:t>60.1</w:t>
            </w:r>
          </w:p>
        </w:tc>
        <w:tc>
          <w:tcPr>
            <w:tcW w:type="dxa" w:w="1440"/>
          </w:tcPr>
          <w:p>
            <w:r>
              <w:t>64.41</w:t>
            </w:r>
          </w:p>
        </w:tc>
        <w:tc>
          <w:tcPr>
            <w:tcW w:type="dxa" w:w="1440"/>
          </w:tcPr>
          <w:p>
            <w:r>
              <w:t>88.41</w:t>
            </w:r>
          </w:p>
        </w:tc>
        <w:tc>
          <w:tcPr>
            <w:tcW w:type="dxa" w:w="1440"/>
          </w:tcPr>
          <w:p>
            <w:r>
              <w:t>103.26</w:t>
            </w:r>
          </w:p>
        </w:tc>
        <w:tc>
          <w:tcPr>
            <w:tcW w:type="dxa" w:w="1440"/>
          </w:tcPr>
          <w:p>
            <w:r>
              <w:t>88.65</w:t>
            </w:r>
          </w:p>
        </w:tc>
      </w:tr>
      <w:tr>
        <w:tc>
          <w:tcPr>
            <w:tcW w:type="dxa" w:w="1440"/>
          </w:tcPr>
          <w:p>
            <w:r>
              <w:t>求和项: 公共选修课平均班级规模</w:t>
            </w:r>
          </w:p>
        </w:tc>
        <w:tc>
          <w:tcPr>
            <w:tcW w:type="dxa" w:w="1440"/>
          </w:tcPr>
          <w:p>
            <w:r>
              <w:t>2989</w:t>
            </w:r>
          </w:p>
        </w:tc>
        <w:tc>
          <w:tcPr>
            <w:tcW w:type="dxa" w:w="1440"/>
          </w:tcPr>
          <w:p>
            <w:r>
              <w:t>7132</w:t>
            </w:r>
          </w:p>
        </w:tc>
        <w:tc>
          <w:tcPr>
            <w:tcW w:type="dxa" w:w="1440"/>
          </w:tcPr>
          <w:p>
            <w:r>
              <w:t>75932</w:t>
            </w:r>
          </w:p>
        </w:tc>
        <w:tc>
          <w:tcPr>
            <w:tcW w:type="dxa" w:w="1440"/>
          </w:tcPr>
          <w:p>
            <w:r>
              <w:t>24103</w:t>
            </w:r>
          </w:p>
        </w:tc>
        <w:tc>
          <w:tcPr>
            <w:tcW w:type="dxa" w:w="1440"/>
          </w:tcPr>
          <w:p>
            <w:r>
              <w:t>110156</w:t>
            </w:r>
          </w:p>
        </w:tc>
      </w:tr>
      <w:tr>
        <w:tc>
          <w:tcPr>
            <w:tcW w:type="dxa" w:w="1440"/>
          </w:tcPr>
          <w:p>
            <w:r>
              <w:t>平均项: 公共选修课平均班级规模</w:t>
            </w:r>
          </w:p>
        </w:tc>
        <w:tc>
          <w:tcPr>
            <w:tcW w:type="dxa" w:w="1440"/>
          </w:tcPr>
          <w:p>
            <w:r>
              <w:t>72.9</w:t>
            </w:r>
          </w:p>
        </w:tc>
        <w:tc>
          <w:tcPr>
            <w:tcW w:type="dxa" w:w="1440"/>
          </w:tcPr>
          <w:p>
            <w:r>
              <w:t>75.07</w:t>
            </w:r>
          </w:p>
        </w:tc>
        <w:tc>
          <w:tcPr>
            <w:tcW w:type="dxa" w:w="1440"/>
          </w:tcPr>
          <w:p>
            <w:r>
              <w:t>90.72</w:t>
            </w:r>
          </w:p>
        </w:tc>
        <w:tc>
          <w:tcPr>
            <w:tcW w:type="dxa" w:w="1440"/>
          </w:tcPr>
          <w:p>
            <w:r>
              <w:t>96.03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求和项: 专业课平均班级规模</w:t>
            </w:r>
          </w:p>
        </w:tc>
        <w:tc>
          <w:tcPr>
            <w:tcW w:type="dxa" w:w="1440"/>
          </w:tcPr>
          <w:p>
            <w:r>
              <w:t>1942</w:t>
            </w:r>
          </w:p>
        </w:tc>
        <w:tc>
          <w:tcPr>
            <w:tcW w:type="dxa" w:w="1440"/>
          </w:tcPr>
          <w:p>
            <w:r>
              <w:t>4516</w:t>
            </w:r>
          </w:p>
        </w:tc>
        <w:tc>
          <w:tcPr>
            <w:tcW w:type="dxa" w:w="1440"/>
          </w:tcPr>
          <w:p>
            <w:r>
              <w:t>44712</w:t>
            </w:r>
          </w:p>
        </w:tc>
        <w:tc>
          <w:tcPr>
            <w:tcW w:type="dxa" w:w="1440"/>
          </w:tcPr>
          <w:p>
            <w:r>
              <w:t>15452</w:t>
            </w:r>
          </w:p>
        </w:tc>
        <w:tc>
          <w:tcPr>
            <w:tcW w:type="dxa" w:w="1440"/>
          </w:tcPr>
          <w:p>
            <w:r>
              <w:t>66622</w:t>
            </w:r>
          </w:p>
        </w:tc>
      </w:tr>
      <w:tr>
        <w:tc>
          <w:tcPr>
            <w:tcW w:type="dxa" w:w="1440"/>
          </w:tcPr>
          <w:p>
            <w:r>
              <w:t>平均项: 专业课平均班级规模</w:t>
            </w:r>
          </w:p>
        </w:tc>
        <w:tc>
          <w:tcPr>
            <w:tcW w:type="dxa" w:w="1440"/>
          </w:tcPr>
          <w:p>
            <w:r>
              <w:t>47.37</w:t>
            </w:r>
          </w:p>
        </w:tc>
        <w:tc>
          <w:tcPr>
            <w:tcW w:type="dxa" w:w="1440"/>
          </w:tcPr>
          <w:p>
            <w:r>
              <w:t>47.54</w:t>
            </w:r>
          </w:p>
        </w:tc>
        <w:tc>
          <w:tcPr>
            <w:tcW w:type="dxa" w:w="1440"/>
          </w:tcPr>
          <w:p>
            <w:r>
              <w:t>53.42</w:t>
            </w:r>
          </w:p>
        </w:tc>
        <w:tc>
          <w:tcPr>
            <w:tcW w:type="dxa" w:w="1440"/>
          </w:tcPr>
          <w:p>
            <w:r>
              <w:t>61.56</w:t>
            </w:r>
          </w:p>
        </w:tc>
        <w:tc>
          <w:tcPr>
            <w:tcW w:type="dxa" w:w="1440"/>
          </w:tcPr>
          <w:p>
            <w:r>
              <w:t>54.43</w:t>
            </w:r>
          </w:p>
        </w:tc>
      </w:tr>
    </w:tbl>
    <w:p>
      <w:pPr>
        <w:pStyle w:val="Heading1"/>
      </w:pPr>
      <w:r>
        <w:t>表85 :分类型高校课程授课教师基本情况（男女比例）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表86 :分类型高校课程授课教师基本情况（年龄结构）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表87 :分类型高校课程授课教师基本情况（学位结构）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表88 :分类型高校课程授课教师基本情况（学历结构）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表89 :分类型高校课程授课教师基本情况（职称结构）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表90 :分类型高校课程授课教师基本情况（总数）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公共必修课授课教师总数</w:t>
            </w:r>
          </w:p>
        </w:tc>
        <w:tc>
          <w:tcPr>
            <w:tcW w:type="dxa" w:w="1440"/>
          </w:tcPr>
          <w:p>
            <w:r>
              <w:t>17967</w:t>
            </w:r>
          </w:p>
        </w:tc>
        <w:tc>
          <w:tcPr>
            <w:tcW w:type="dxa" w:w="1440"/>
          </w:tcPr>
          <w:p>
            <w:r>
              <w:t>31643</w:t>
            </w:r>
          </w:p>
        </w:tc>
        <w:tc>
          <w:tcPr>
            <w:tcW w:type="dxa" w:w="1440"/>
          </w:tcPr>
          <w:p>
            <w:r>
              <w:t>185841</w:t>
            </w:r>
          </w:p>
        </w:tc>
        <w:tc>
          <w:tcPr>
            <w:tcW w:type="dxa" w:w="1440"/>
          </w:tcPr>
          <w:p>
            <w:r>
              <w:t>34435</w:t>
            </w:r>
          </w:p>
        </w:tc>
        <w:tc>
          <w:tcPr>
            <w:tcW w:type="dxa" w:w="1440"/>
          </w:tcPr>
          <w:p>
            <w:r>
              <w:t>269886</w:t>
            </w:r>
          </w:p>
        </w:tc>
      </w:tr>
      <w:tr>
        <w:tc>
          <w:tcPr>
            <w:tcW w:type="dxa" w:w="1440"/>
          </w:tcPr>
          <w:p>
            <w:r>
              <w:t>平均项: 公共必修课授课教师总数</w:t>
            </w:r>
          </w:p>
        </w:tc>
        <w:tc>
          <w:tcPr>
            <w:tcW w:type="dxa" w:w="1440"/>
          </w:tcPr>
          <w:p>
            <w:r>
              <w:t>438.22</w:t>
            </w:r>
          </w:p>
        </w:tc>
        <w:tc>
          <w:tcPr>
            <w:tcW w:type="dxa" w:w="1440"/>
          </w:tcPr>
          <w:p>
            <w:r>
              <w:t>333.08</w:t>
            </w:r>
          </w:p>
        </w:tc>
        <w:tc>
          <w:tcPr>
            <w:tcW w:type="dxa" w:w="1440"/>
          </w:tcPr>
          <w:p>
            <w:r>
              <w:t>222.03</w:t>
            </w:r>
          </w:p>
        </w:tc>
        <w:tc>
          <w:tcPr>
            <w:tcW w:type="dxa" w:w="1440"/>
          </w:tcPr>
          <w:p>
            <w:r>
              <w:t>137.19</w:t>
            </w:r>
          </w:p>
        </w:tc>
        <w:tc>
          <w:tcPr>
            <w:tcW w:type="dxa" w:w="1440"/>
          </w:tcPr>
          <w:p>
            <w:r>
              <w:t>220.5</w:t>
            </w:r>
          </w:p>
        </w:tc>
      </w:tr>
      <w:tr>
        <w:tc>
          <w:tcPr>
            <w:tcW w:type="dxa" w:w="1440"/>
          </w:tcPr>
          <w:p>
            <w:r>
              <w:t>求和项: 公共选修课授课教师总数</w:t>
            </w:r>
          </w:p>
        </w:tc>
        <w:tc>
          <w:tcPr>
            <w:tcW w:type="dxa" w:w="1440"/>
          </w:tcPr>
          <w:p>
            <w:r>
              <w:t>13966</w:t>
            </w:r>
          </w:p>
        </w:tc>
        <w:tc>
          <w:tcPr>
            <w:tcW w:type="dxa" w:w="1440"/>
          </w:tcPr>
          <w:p>
            <w:r>
              <w:t>19198</w:t>
            </w:r>
          </w:p>
        </w:tc>
        <w:tc>
          <w:tcPr>
            <w:tcW w:type="dxa" w:w="1440"/>
          </w:tcPr>
          <w:p>
            <w:r>
              <w:t>71102</w:t>
            </w:r>
          </w:p>
        </w:tc>
        <w:tc>
          <w:tcPr>
            <w:tcW w:type="dxa" w:w="1440"/>
          </w:tcPr>
          <w:p>
            <w:r>
              <w:t>9920</w:t>
            </w:r>
          </w:p>
        </w:tc>
        <w:tc>
          <w:tcPr>
            <w:tcW w:type="dxa" w:w="1440"/>
          </w:tcPr>
          <w:p>
            <w:r>
              <w:t>114186</w:t>
            </w:r>
          </w:p>
        </w:tc>
      </w:tr>
      <w:tr>
        <w:tc>
          <w:tcPr>
            <w:tcW w:type="dxa" w:w="1440"/>
          </w:tcPr>
          <w:p>
            <w:r>
              <w:t>平均项: 公共选修课授课教师总数</w:t>
            </w:r>
          </w:p>
        </w:tc>
        <w:tc>
          <w:tcPr>
            <w:tcW w:type="dxa" w:w="1440"/>
          </w:tcPr>
          <w:p>
            <w:r>
              <w:t>340.63</w:t>
            </w:r>
          </w:p>
        </w:tc>
        <w:tc>
          <w:tcPr>
            <w:tcW w:type="dxa" w:w="1440"/>
          </w:tcPr>
          <w:p>
            <w:r>
              <w:t>202.08</w:t>
            </w:r>
          </w:p>
        </w:tc>
        <w:tc>
          <w:tcPr>
            <w:tcW w:type="dxa" w:w="1440"/>
          </w:tcPr>
          <w:p>
            <w:r>
              <w:t>84.95</w:t>
            </w:r>
          </w:p>
        </w:tc>
        <w:tc>
          <w:tcPr>
            <w:tcW w:type="dxa" w:w="1440"/>
          </w:tcPr>
          <w:p>
            <w:r>
              <w:t>39.52</w:t>
            </w:r>
          </w:p>
        </w:tc>
        <w:tc>
          <w:tcPr>
            <w:tcW w:type="dxa" w:w="1440"/>
          </w:tcPr>
          <w:p>
            <w:r>
              <w:t>93.29</w:t>
            </w:r>
          </w:p>
        </w:tc>
      </w:tr>
      <w:tr>
        <w:tc>
          <w:tcPr>
            <w:tcW w:type="dxa" w:w="1440"/>
          </w:tcPr>
          <w:p>
            <w:r>
              <w:t>求和项: 专业课授课教师总数</w:t>
            </w:r>
          </w:p>
        </w:tc>
        <w:tc>
          <w:tcPr>
            <w:tcW w:type="dxa" w:w="1440"/>
          </w:tcPr>
          <w:p>
            <w:r>
              <w:t>79910</w:t>
            </w:r>
          </w:p>
        </w:tc>
        <w:tc>
          <w:tcPr>
            <w:tcW w:type="dxa" w:w="1440"/>
          </w:tcPr>
          <w:p>
            <w:r>
              <w:t>98727</w:t>
            </w:r>
          </w:p>
        </w:tc>
        <w:tc>
          <w:tcPr>
            <w:tcW w:type="dxa" w:w="1440"/>
          </w:tcPr>
          <w:p>
            <w:r>
              <w:t>534465</w:t>
            </w:r>
          </w:p>
        </w:tc>
        <w:tc>
          <w:tcPr>
            <w:tcW w:type="dxa" w:w="1440"/>
          </w:tcPr>
          <w:p>
            <w:r>
              <w:t>85583</w:t>
            </w:r>
          </w:p>
        </w:tc>
        <w:tc>
          <w:tcPr>
            <w:tcW w:type="dxa" w:w="1440"/>
          </w:tcPr>
          <w:p>
            <w:r>
              <w:t>798685</w:t>
            </w:r>
          </w:p>
        </w:tc>
      </w:tr>
      <w:tr>
        <w:tc>
          <w:tcPr>
            <w:tcW w:type="dxa" w:w="1440"/>
          </w:tcPr>
          <w:p>
            <w:r>
              <w:t>平均项: 专业课授课教师总数</w:t>
            </w:r>
          </w:p>
        </w:tc>
        <w:tc>
          <w:tcPr>
            <w:tcW w:type="dxa" w:w="1440"/>
          </w:tcPr>
          <w:p>
            <w:r>
              <w:t>1949.02</w:t>
            </w:r>
          </w:p>
        </w:tc>
        <w:tc>
          <w:tcPr>
            <w:tcW w:type="dxa" w:w="1440"/>
          </w:tcPr>
          <w:p>
            <w:r>
              <w:t>1039.23</w:t>
            </w:r>
          </w:p>
        </w:tc>
        <w:tc>
          <w:tcPr>
            <w:tcW w:type="dxa" w:w="1440"/>
          </w:tcPr>
          <w:p>
            <w:r>
              <w:t>638.55</w:t>
            </w:r>
          </w:p>
        </w:tc>
        <w:tc>
          <w:tcPr>
            <w:tcW w:type="dxa" w:w="1440"/>
          </w:tcPr>
          <w:p>
            <w:r>
              <w:t>340.97</w:t>
            </w:r>
          </w:p>
        </w:tc>
        <w:tc>
          <w:tcPr>
            <w:tcW w:type="dxa" w:w="1440"/>
          </w:tcPr>
          <w:p>
            <w:r>
              <w:t>652.52</w:t>
            </w:r>
          </w:p>
        </w:tc>
      </w:tr>
    </w:tbl>
    <w:p>
      <w:pPr>
        <w:pStyle w:val="Heading1"/>
      </w:pPr>
      <w:r>
        <w:t>表91 :分类型高校公共必修课授课教师基本情况（男女比例）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表92 :分类型高校公共选修课授课教师基本情况（男女比例）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表93 :分类型高校专业课授课教师（男女比例）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表94 :分类型高校公共必修课授课教师基本情况（年龄结构）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表95 :分类型高校公共选修课授课教师基本情况（年龄结构）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表96 :分类型高校专业课授课教师（年龄结构）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表97 :分类型高校公共必修课授课教师基本情况（学位结构）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表98 :分类型高校公共选修课授课教师基本情况（学位结构）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表99 :分类型高校专业课授课教师（学位结构）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表100 :分类型高校公共必修课授课教师基本情况（学历结构）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表101 :分类型高校公共选修课授课教师基本情况（学历结构）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表102 :分类型高校专业课授课教师（学历结构）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表103 :分类型高校公共必修课授课教师基本情况（职称结构）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表104 :分类型高校公共选修课授课教师基本情况（职称结构）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表105 :分类型高校专业课授课教师（职称结构）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表106 :分类型高校专业课外院和本院情况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专业课授课教师总数</w:t>
            </w:r>
          </w:p>
        </w:tc>
        <w:tc>
          <w:tcPr>
            <w:tcW w:type="dxa" w:w="1440"/>
          </w:tcPr>
          <w:p>
            <w:r>
              <w:t>79910</w:t>
            </w:r>
          </w:p>
        </w:tc>
        <w:tc>
          <w:tcPr>
            <w:tcW w:type="dxa" w:w="1440"/>
          </w:tcPr>
          <w:p>
            <w:r>
              <w:t>98727</w:t>
            </w:r>
          </w:p>
        </w:tc>
        <w:tc>
          <w:tcPr>
            <w:tcW w:type="dxa" w:w="1440"/>
          </w:tcPr>
          <w:p>
            <w:r>
              <w:t>534465</w:t>
            </w:r>
          </w:p>
        </w:tc>
        <w:tc>
          <w:tcPr>
            <w:tcW w:type="dxa" w:w="1440"/>
          </w:tcPr>
          <w:p>
            <w:r>
              <w:t>85583</w:t>
            </w:r>
          </w:p>
        </w:tc>
        <w:tc>
          <w:tcPr>
            <w:tcW w:type="dxa" w:w="1440"/>
          </w:tcPr>
          <w:p>
            <w:r>
              <w:t>798685</w:t>
            </w:r>
          </w:p>
        </w:tc>
      </w:tr>
      <w:tr>
        <w:tc>
          <w:tcPr>
            <w:tcW w:type="dxa" w:w="1440"/>
          </w:tcPr>
          <w:p>
            <w:r>
              <w:t>平均项: 专业课授课教师总数</w:t>
            </w:r>
          </w:p>
        </w:tc>
        <w:tc>
          <w:tcPr>
            <w:tcW w:type="dxa" w:w="1440"/>
          </w:tcPr>
          <w:p>
            <w:r>
              <w:t>1949.02</w:t>
            </w:r>
          </w:p>
        </w:tc>
        <w:tc>
          <w:tcPr>
            <w:tcW w:type="dxa" w:w="1440"/>
          </w:tcPr>
          <w:p>
            <w:r>
              <w:t>1039.23</w:t>
            </w:r>
          </w:p>
        </w:tc>
        <w:tc>
          <w:tcPr>
            <w:tcW w:type="dxa" w:w="1440"/>
          </w:tcPr>
          <w:p>
            <w:r>
              <w:t>638.55</w:t>
            </w:r>
          </w:p>
        </w:tc>
        <w:tc>
          <w:tcPr>
            <w:tcW w:type="dxa" w:w="1440"/>
          </w:tcPr>
          <w:p>
            <w:r>
              <w:t>340.97</w:t>
            </w:r>
          </w:p>
        </w:tc>
        <w:tc>
          <w:tcPr>
            <w:tcW w:type="dxa" w:w="1440"/>
          </w:tcPr>
          <w:p>
            <w:r>
              <w:t>652.52</w:t>
            </w:r>
          </w:p>
        </w:tc>
      </w:tr>
    </w:tbl>
    <w:p>
      <w:pPr>
        <w:pStyle w:val="Heading1"/>
      </w:pPr>
      <w:r>
        <w:t>表107 :分类型高校专业课低年级（男女比例）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专业课教师低年级授课教师总数</w:t>
            </w:r>
          </w:p>
        </w:tc>
        <w:tc>
          <w:tcPr>
            <w:tcW w:type="dxa" w:w="1440"/>
          </w:tcPr>
          <w:p>
            <w:r>
              <w:t>39214</w:t>
            </w:r>
          </w:p>
        </w:tc>
        <w:tc>
          <w:tcPr>
            <w:tcW w:type="dxa" w:w="1440"/>
          </w:tcPr>
          <w:p>
            <w:r>
              <w:t>57621</w:t>
            </w:r>
          </w:p>
        </w:tc>
        <w:tc>
          <w:tcPr>
            <w:tcW w:type="dxa" w:w="1440"/>
          </w:tcPr>
          <w:p>
            <w:r>
              <w:t>351110</w:t>
            </w:r>
          </w:p>
        </w:tc>
        <w:tc>
          <w:tcPr>
            <w:tcW w:type="dxa" w:w="1440"/>
          </w:tcPr>
          <w:p>
            <w:r>
              <w:t>53854</w:t>
            </w:r>
          </w:p>
        </w:tc>
        <w:tc>
          <w:tcPr>
            <w:tcW w:type="dxa" w:w="1440"/>
          </w:tcPr>
          <w:p>
            <w:r>
              <w:t>501799</w:t>
            </w:r>
          </w:p>
        </w:tc>
      </w:tr>
      <w:tr>
        <w:tc>
          <w:tcPr>
            <w:tcW w:type="dxa" w:w="1440"/>
          </w:tcPr>
          <w:p>
            <w:r>
              <w:t>平均项: 专业课教师低年级授课教师总数</w:t>
            </w:r>
          </w:p>
        </w:tc>
        <w:tc>
          <w:tcPr>
            <w:tcW w:type="dxa" w:w="1440"/>
          </w:tcPr>
          <w:p>
            <w:r>
              <w:t>956.44</w:t>
            </w:r>
          </w:p>
        </w:tc>
        <w:tc>
          <w:tcPr>
            <w:tcW w:type="dxa" w:w="1440"/>
          </w:tcPr>
          <w:p>
            <w:r>
              <w:t>606.54</w:t>
            </w:r>
          </w:p>
        </w:tc>
        <w:tc>
          <w:tcPr>
            <w:tcW w:type="dxa" w:w="1440"/>
          </w:tcPr>
          <w:p>
            <w:r>
              <w:t>419.49</w:t>
            </w:r>
          </w:p>
        </w:tc>
        <w:tc>
          <w:tcPr>
            <w:tcW w:type="dxa" w:w="1440"/>
          </w:tcPr>
          <w:p>
            <w:r>
              <w:t>214.56</w:t>
            </w:r>
          </w:p>
        </w:tc>
        <w:tc>
          <w:tcPr>
            <w:tcW w:type="dxa" w:w="1440"/>
          </w:tcPr>
          <w:p>
            <w:r>
              <w:t>409.97</w:t>
            </w:r>
          </w:p>
        </w:tc>
      </w:tr>
    </w:tbl>
    <w:p>
      <w:pPr>
        <w:pStyle w:val="Heading1"/>
      </w:pPr>
      <w:r>
        <w:t>表108 :分类型高校专业课低年级（年龄结构）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表109 :分类型高校专业课低年级（学位结构）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表110 :分类型高校专业课低年级（学历结构）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表111 :分类型高校专业课低年级（职称结构）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表112 :分类型高校校外实训基地数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校外实习实训基地数</w:t>
            </w:r>
          </w:p>
        </w:tc>
        <w:tc>
          <w:tcPr>
            <w:tcW w:type="dxa" w:w="1440"/>
          </w:tcPr>
          <w:p>
            <w:r>
              <w:t>11787</w:t>
            </w:r>
          </w:p>
        </w:tc>
        <w:tc>
          <w:tcPr>
            <w:tcW w:type="dxa" w:w="1440"/>
          </w:tcPr>
          <w:p>
            <w:r>
              <w:t>20174</w:t>
            </w:r>
          </w:p>
        </w:tc>
        <w:tc>
          <w:tcPr>
            <w:tcW w:type="dxa" w:w="1440"/>
          </w:tcPr>
          <w:p>
            <w:r>
              <w:t>143189</w:t>
            </w:r>
          </w:p>
        </w:tc>
        <w:tc>
          <w:tcPr>
            <w:tcW w:type="dxa" w:w="1440"/>
          </w:tcPr>
          <w:p>
            <w:r>
              <w:t>23929</w:t>
            </w:r>
          </w:p>
        </w:tc>
        <w:tc>
          <w:tcPr>
            <w:tcW w:type="dxa" w:w="1440"/>
          </w:tcPr>
          <w:p>
            <w:r>
              <w:t>199079</w:t>
            </w:r>
          </w:p>
        </w:tc>
      </w:tr>
      <w:tr>
        <w:tc>
          <w:tcPr>
            <w:tcW w:type="dxa" w:w="1440"/>
          </w:tcPr>
          <w:p>
            <w:r>
              <w:t>平均项: 校外实习实训基地数</w:t>
            </w:r>
          </w:p>
        </w:tc>
        <w:tc>
          <w:tcPr>
            <w:tcW w:type="dxa" w:w="1440"/>
          </w:tcPr>
          <w:p>
            <w:r>
              <w:t>287.49</w:t>
            </w:r>
          </w:p>
        </w:tc>
        <w:tc>
          <w:tcPr>
            <w:tcW w:type="dxa" w:w="1440"/>
          </w:tcPr>
          <w:p>
            <w:r>
              <w:t>212.36</w:t>
            </w:r>
          </w:p>
        </w:tc>
        <w:tc>
          <w:tcPr>
            <w:tcW w:type="dxa" w:w="1440"/>
          </w:tcPr>
          <w:p>
            <w:r>
              <w:t>171.07</w:t>
            </w:r>
          </w:p>
        </w:tc>
        <w:tc>
          <w:tcPr>
            <w:tcW w:type="dxa" w:w="1440"/>
          </w:tcPr>
          <w:p>
            <w:r>
              <w:t>95.33</w:t>
            </w:r>
          </w:p>
        </w:tc>
        <w:tc>
          <w:tcPr>
            <w:tcW w:type="dxa" w:w="1440"/>
          </w:tcPr>
          <w:p>
            <w:r>
              <w:t>162.65</w:t>
            </w:r>
          </w:p>
        </w:tc>
      </w:tr>
      <w:tr>
        <w:tc>
          <w:tcPr>
            <w:tcW w:type="dxa" w:w="1440"/>
          </w:tcPr>
          <w:p>
            <w:r>
              <w:t>求和项: 当年接纳学生总数（人次）</w:t>
            </w:r>
          </w:p>
        </w:tc>
        <w:tc>
          <w:tcPr>
            <w:tcW w:type="dxa" w:w="1440"/>
          </w:tcPr>
          <w:p>
            <w:r>
              <w:t>526847</w:t>
            </w:r>
          </w:p>
        </w:tc>
        <w:tc>
          <w:tcPr>
            <w:tcW w:type="dxa" w:w="1440"/>
          </w:tcPr>
          <w:p>
            <w:r>
              <w:t>1176082</w:t>
            </w:r>
          </w:p>
        </w:tc>
        <w:tc>
          <w:tcPr>
            <w:tcW w:type="dxa" w:w="1440"/>
          </w:tcPr>
          <w:p>
            <w:r>
              <w:t>6899205</w:t>
            </w:r>
          </w:p>
        </w:tc>
        <w:tc>
          <w:tcPr>
            <w:tcW w:type="dxa" w:w="1440"/>
          </w:tcPr>
          <w:p>
            <w:r>
              <w:t>1093346</w:t>
            </w:r>
          </w:p>
        </w:tc>
        <w:tc>
          <w:tcPr>
            <w:tcW w:type="dxa" w:w="1440"/>
          </w:tcPr>
          <w:p>
            <w:r>
              <w:t>9695480</w:t>
            </w:r>
          </w:p>
        </w:tc>
      </w:tr>
      <w:tr>
        <w:tc>
          <w:tcPr>
            <w:tcW w:type="dxa" w:w="1440"/>
          </w:tcPr>
          <w:p>
            <w:r>
              <w:t>平均项: 当年接纳学生总数（人次）</w:t>
            </w:r>
          </w:p>
        </w:tc>
        <w:tc>
          <w:tcPr>
            <w:tcW w:type="dxa" w:w="1440"/>
          </w:tcPr>
          <w:p>
            <w:r>
              <w:t>12849.93</w:t>
            </w:r>
          </w:p>
        </w:tc>
        <w:tc>
          <w:tcPr>
            <w:tcW w:type="dxa" w:w="1440"/>
          </w:tcPr>
          <w:p>
            <w:r>
              <w:t>12379.81</w:t>
            </w:r>
          </w:p>
        </w:tc>
        <w:tc>
          <w:tcPr>
            <w:tcW w:type="dxa" w:w="1440"/>
          </w:tcPr>
          <w:p>
            <w:r>
              <w:t>8242.78</w:t>
            </w:r>
          </w:p>
        </w:tc>
        <w:tc>
          <w:tcPr>
            <w:tcW w:type="dxa" w:w="1440"/>
          </w:tcPr>
          <w:p>
            <w:r>
              <w:t>4355.96</w:t>
            </w:r>
          </w:p>
        </w:tc>
        <w:tc>
          <w:tcPr>
            <w:tcW w:type="dxa" w:w="1440"/>
          </w:tcPr>
          <w:p>
            <w:r>
              <w:t>7921.14</w:t>
            </w:r>
          </w:p>
        </w:tc>
      </w:tr>
    </w:tbl>
    <w:p>
      <w:pPr>
        <w:pStyle w:val="Heading1"/>
      </w:pPr>
      <w:r>
        <w:t>表113 :分类型高校实验室面积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专业实验室面积</w:t>
            </w:r>
          </w:p>
        </w:tc>
        <w:tc>
          <w:tcPr>
            <w:tcW w:type="dxa" w:w="1440"/>
          </w:tcPr>
          <w:p>
            <w:r>
              <w:t>1834710.99</w:t>
            </w:r>
          </w:p>
        </w:tc>
        <w:tc>
          <w:tcPr>
            <w:tcW w:type="dxa" w:w="1440"/>
          </w:tcPr>
          <w:p>
            <w:r>
              <w:t>2550678.4</w:t>
            </w:r>
          </w:p>
        </w:tc>
        <w:tc>
          <w:tcPr>
            <w:tcW w:type="dxa" w:w="1440"/>
          </w:tcPr>
          <w:p>
            <w:r>
              <w:t>14849513.35</w:t>
            </w:r>
          </w:p>
        </w:tc>
        <w:tc>
          <w:tcPr>
            <w:tcW w:type="dxa" w:w="1440"/>
          </w:tcPr>
          <w:p>
            <w:r>
              <w:t>2649142.4</w:t>
            </w:r>
          </w:p>
        </w:tc>
        <w:tc>
          <w:tcPr>
            <w:tcW w:type="dxa" w:w="1440"/>
          </w:tcPr>
          <w:p>
            <w:r>
              <w:t>21884045.14</w:t>
            </w:r>
          </w:p>
        </w:tc>
      </w:tr>
      <w:tr>
        <w:tc>
          <w:tcPr>
            <w:tcW w:type="dxa" w:w="1440"/>
          </w:tcPr>
          <w:p>
            <w:r>
              <w:t>平均项: 专业实验室面积</w:t>
            </w:r>
          </w:p>
        </w:tc>
        <w:tc>
          <w:tcPr>
            <w:tcW w:type="dxa" w:w="1440"/>
          </w:tcPr>
          <w:p>
            <w:r>
              <w:t>44749.05</w:t>
            </w:r>
          </w:p>
        </w:tc>
        <w:tc>
          <w:tcPr>
            <w:tcW w:type="dxa" w:w="1440"/>
          </w:tcPr>
          <w:p>
            <w:r>
              <w:t>26849.25</w:t>
            </w:r>
          </w:p>
        </w:tc>
        <w:tc>
          <w:tcPr>
            <w:tcW w:type="dxa" w:w="1440"/>
          </w:tcPr>
          <w:p>
            <w:r>
              <w:t>17741.35</w:t>
            </w:r>
          </w:p>
        </w:tc>
        <w:tc>
          <w:tcPr>
            <w:tcW w:type="dxa" w:w="1440"/>
          </w:tcPr>
          <w:p>
            <w:r>
              <w:t>10554.35</w:t>
            </w:r>
          </w:p>
        </w:tc>
        <w:tc>
          <w:tcPr>
            <w:tcW w:type="dxa" w:w="1440"/>
          </w:tcPr>
          <w:p>
            <w:r>
              <w:t>17879.12</w:t>
            </w:r>
          </w:p>
        </w:tc>
      </w:tr>
      <w:tr>
        <w:tc>
          <w:tcPr>
            <w:tcW w:type="dxa" w:w="1440"/>
          </w:tcPr>
          <w:p>
            <w:r>
              <w:t>求和项: 基础实验室面积</w:t>
            </w:r>
          </w:p>
        </w:tc>
        <w:tc>
          <w:tcPr>
            <w:tcW w:type="dxa" w:w="1440"/>
          </w:tcPr>
          <w:p>
            <w:r>
              <w:t>1378787.9</w:t>
            </w:r>
          </w:p>
        </w:tc>
        <w:tc>
          <w:tcPr>
            <w:tcW w:type="dxa" w:w="1440"/>
          </w:tcPr>
          <w:p>
            <w:r>
              <w:t>1540561.09</w:t>
            </w:r>
          </w:p>
        </w:tc>
        <w:tc>
          <w:tcPr>
            <w:tcW w:type="dxa" w:w="1440"/>
          </w:tcPr>
          <w:p>
            <w:r>
              <w:t>7829746.14</w:t>
            </w:r>
          </w:p>
        </w:tc>
        <w:tc>
          <w:tcPr>
            <w:tcW w:type="dxa" w:w="1440"/>
          </w:tcPr>
          <w:p>
            <w:r>
              <w:t>1244006.01</w:t>
            </w:r>
          </w:p>
        </w:tc>
        <w:tc>
          <w:tcPr>
            <w:tcW w:type="dxa" w:w="1440"/>
          </w:tcPr>
          <w:p>
            <w:r>
              <w:t>11993101.14</w:t>
            </w:r>
          </w:p>
        </w:tc>
      </w:tr>
      <w:tr>
        <w:tc>
          <w:tcPr>
            <w:tcW w:type="dxa" w:w="1440"/>
          </w:tcPr>
          <w:p>
            <w:r>
              <w:t>平均项: 基础实验室面积</w:t>
            </w:r>
          </w:p>
        </w:tc>
        <w:tc>
          <w:tcPr>
            <w:tcW w:type="dxa" w:w="1440"/>
          </w:tcPr>
          <w:p>
            <w:r>
              <w:t>33628.97</w:t>
            </w:r>
          </w:p>
        </w:tc>
        <w:tc>
          <w:tcPr>
            <w:tcW w:type="dxa" w:w="1440"/>
          </w:tcPr>
          <w:p>
            <w:r>
              <w:t>16216.43</w:t>
            </w:r>
          </w:p>
        </w:tc>
        <w:tc>
          <w:tcPr>
            <w:tcW w:type="dxa" w:w="1440"/>
          </w:tcPr>
          <w:p>
            <w:r>
              <w:t>9354.54</w:t>
            </w:r>
          </w:p>
        </w:tc>
        <w:tc>
          <w:tcPr>
            <w:tcW w:type="dxa" w:w="1440"/>
          </w:tcPr>
          <w:p>
            <w:r>
              <w:t>4956.2</w:t>
            </w:r>
          </w:p>
        </w:tc>
        <w:tc>
          <w:tcPr>
            <w:tcW w:type="dxa" w:w="1440"/>
          </w:tcPr>
          <w:p>
            <w:r>
              <w:t>9798.29</w:t>
            </w:r>
          </w:p>
        </w:tc>
      </w:tr>
    </w:tbl>
    <w:p>
      <w:pPr>
        <w:pStyle w:val="Heading1"/>
      </w:pPr>
      <w:r>
        <w:t>表114 :分类型高校实习场所面积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实习场所面积</w:t>
            </w:r>
          </w:p>
        </w:tc>
        <w:tc>
          <w:tcPr>
            <w:tcW w:type="dxa" w:w="1440"/>
          </w:tcPr>
          <w:p>
            <w:r>
              <w:t>23657027.38</w:t>
            </w:r>
          </w:p>
        </w:tc>
        <w:tc>
          <w:tcPr>
            <w:tcW w:type="dxa" w:w="1440"/>
          </w:tcPr>
          <w:p>
            <w:r>
              <w:t>11626408.26</w:t>
            </w:r>
          </w:p>
        </w:tc>
        <w:tc>
          <w:tcPr>
            <w:tcW w:type="dxa" w:w="1440"/>
          </w:tcPr>
          <w:p>
            <w:r>
              <w:t>145108754.34</w:t>
            </w:r>
          </w:p>
        </w:tc>
        <w:tc>
          <w:tcPr>
            <w:tcW w:type="dxa" w:w="1440"/>
          </w:tcPr>
          <w:p>
            <w:r>
              <w:t>27615250.86</w:t>
            </w:r>
          </w:p>
        </w:tc>
        <w:tc>
          <w:tcPr>
            <w:tcW w:type="dxa" w:w="1440"/>
          </w:tcPr>
          <w:p>
            <w:r>
              <w:t>208007440.84</w:t>
            </w:r>
          </w:p>
        </w:tc>
      </w:tr>
      <w:tr>
        <w:tc>
          <w:tcPr>
            <w:tcW w:type="dxa" w:w="1440"/>
          </w:tcPr>
          <w:p>
            <w:r>
              <w:t>平均项: 实习场所面积</w:t>
            </w:r>
          </w:p>
        </w:tc>
        <w:tc>
          <w:tcPr>
            <w:tcW w:type="dxa" w:w="1440"/>
          </w:tcPr>
          <w:p>
            <w:r>
              <w:t>577000.67</w:t>
            </w:r>
          </w:p>
        </w:tc>
        <w:tc>
          <w:tcPr>
            <w:tcW w:type="dxa" w:w="1440"/>
          </w:tcPr>
          <w:p>
            <w:r>
              <w:t>122383.24</w:t>
            </w:r>
          </w:p>
        </w:tc>
        <w:tc>
          <w:tcPr>
            <w:tcW w:type="dxa" w:w="1440"/>
          </w:tcPr>
          <w:p>
            <w:r>
              <w:t>173367.69</w:t>
            </w:r>
          </w:p>
        </w:tc>
        <w:tc>
          <w:tcPr>
            <w:tcW w:type="dxa" w:w="1440"/>
          </w:tcPr>
          <w:p>
            <w:r>
              <w:t>110020.92</w:t>
            </w:r>
          </w:p>
        </w:tc>
        <w:tc>
          <w:tcPr>
            <w:tcW w:type="dxa" w:w="1440"/>
          </w:tcPr>
          <w:p>
            <w:r>
              <w:t>169940.72</w:t>
            </w:r>
          </w:p>
        </w:tc>
      </w:tr>
    </w:tbl>
    <w:p>
      <w:pPr>
        <w:pStyle w:val="Heading1"/>
      </w:pPr>
      <w:r>
        <w:t>表115 :分类型高校实训场所面积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实训场所面积</w:t>
            </w:r>
          </w:p>
        </w:tc>
        <w:tc>
          <w:tcPr>
            <w:tcW w:type="dxa" w:w="1440"/>
          </w:tcPr>
          <w:p>
            <w:r>
              <w:t>301340.24</w:t>
            </w:r>
          </w:p>
        </w:tc>
        <w:tc>
          <w:tcPr>
            <w:tcW w:type="dxa" w:w="1440"/>
          </w:tcPr>
          <w:p>
            <w:r>
              <w:t>969266.0</w:t>
            </w:r>
          </w:p>
        </w:tc>
        <w:tc>
          <w:tcPr>
            <w:tcW w:type="dxa" w:w="1440"/>
          </w:tcPr>
          <w:p>
            <w:r>
              <w:t>22644441.56</w:t>
            </w:r>
          </w:p>
        </w:tc>
        <w:tc>
          <w:tcPr>
            <w:tcW w:type="dxa" w:w="1440"/>
          </w:tcPr>
          <w:p>
            <w:r>
              <w:t>900413.74</w:t>
            </w:r>
          </w:p>
        </w:tc>
        <w:tc>
          <w:tcPr>
            <w:tcW w:type="dxa" w:w="1440"/>
          </w:tcPr>
          <w:p>
            <w:r>
              <w:t>24815461.54</w:t>
            </w:r>
          </w:p>
        </w:tc>
      </w:tr>
      <w:tr>
        <w:tc>
          <w:tcPr>
            <w:tcW w:type="dxa" w:w="1440"/>
          </w:tcPr>
          <w:p>
            <w:r>
              <w:t>平均项: 实训场所面积</w:t>
            </w:r>
          </w:p>
        </w:tc>
        <w:tc>
          <w:tcPr>
            <w:tcW w:type="dxa" w:w="1440"/>
          </w:tcPr>
          <w:p>
            <w:r>
              <w:t>7349.76</w:t>
            </w:r>
          </w:p>
        </w:tc>
        <w:tc>
          <w:tcPr>
            <w:tcW w:type="dxa" w:w="1440"/>
          </w:tcPr>
          <w:p>
            <w:r>
              <w:t>10202.8</w:t>
            </w:r>
          </w:p>
        </w:tc>
        <w:tc>
          <w:tcPr>
            <w:tcW w:type="dxa" w:w="1440"/>
          </w:tcPr>
          <w:p>
            <w:r>
              <w:t>27054.29</w:t>
            </w:r>
          </w:p>
        </w:tc>
        <w:tc>
          <w:tcPr>
            <w:tcW w:type="dxa" w:w="1440"/>
          </w:tcPr>
          <w:p>
            <w:r>
              <w:t>3587.31</w:t>
            </w:r>
          </w:p>
        </w:tc>
        <w:tc>
          <w:tcPr>
            <w:tcW w:type="dxa" w:w="1440"/>
          </w:tcPr>
          <w:p>
            <w:r>
              <w:t>20274.07</w:t>
            </w:r>
          </w:p>
        </w:tc>
      </w:tr>
    </w:tbl>
    <w:p>
      <w:pPr>
        <w:pStyle w:val="Heading1"/>
      </w:pPr>
      <w:r>
        <w:t>表116 :分类型高校实验教学示范中心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国家级实验教学示范中心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510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1199</w:t>
            </w:r>
          </w:p>
        </w:tc>
      </w:tr>
      <w:tr>
        <w:tc>
          <w:tcPr>
            <w:tcW w:type="dxa" w:w="1440"/>
          </w:tcPr>
          <w:p>
            <w:r>
              <w:t>平均项: 国家级实验教学示范中心</w:t>
            </w:r>
          </w:p>
        </w:tc>
        <w:tc>
          <w:tcPr>
            <w:tcW w:type="dxa" w:w="1440"/>
          </w:tcPr>
          <w:p>
            <w:r>
              <w:t>8.41</w:t>
            </w:r>
          </w:p>
        </w:tc>
        <w:tc>
          <w:tcPr>
            <w:tcW w:type="dxa" w:w="1440"/>
          </w:tcPr>
          <w:p>
            <w:r>
              <w:t>3.53</w:t>
            </w:r>
          </w:p>
        </w:tc>
        <w:tc>
          <w:tcPr>
            <w:tcW w:type="dxa" w:w="1440"/>
          </w:tcPr>
          <w:p>
            <w:r>
              <w:t>0.61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</w:tr>
      <w:tr>
        <w:tc>
          <w:tcPr>
            <w:tcW w:type="dxa" w:w="1440"/>
          </w:tcPr>
          <w:p>
            <w:r>
              <w:t>求和项: 省部级实验教学示范中心</w:t>
            </w:r>
          </w:p>
        </w:tc>
        <w:tc>
          <w:tcPr>
            <w:tcW w:type="dxa" w:w="1440"/>
          </w:tcPr>
          <w:p>
            <w:r>
              <w:t>453</w:t>
            </w:r>
          </w:p>
        </w:tc>
        <w:tc>
          <w:tcPr>
            <w:tcW w:type="dxa" w:w="1440"/>
          </w:tcPr>
          <w:p>
            <w:r>
              <w:t>825</w:t>
            </w:r>
          </w:p>
        </w:tc>
        <w:tc>
          <w:tcPr>
            <w:tcW w:type="dxa" w:w="1440"/>
          </w:tcPr>
          <w:p>
            <w:r>
              <w:t>4120</w:t>
            </w:r>
          </w:p>
        </w:tc>
        <w:tc>
          <w:tcPr>
            <w:tcW w:type="dxa" w:w="1440"/>
          </w:tcPr>
          <w:p>
            <w:r>
              <w:t>229</w:t>
            </w:r>
          </w:p>
        </w:tc>
        <w:tc>
          <w:tcPr>
            <w:tcW w:type="dxa" w:w="1440"/>
          </w:tcPr>
          <w:p>
            <w:r>
              <w:t>5627</w:t>
            </w:r>
          </w:p>
        </w:tc>
      </w:tr>
      <w:tr>
        <w:tc>
          <w:tcPr>
            <w:tcW w:type="dxa" w:w="1440"/>
          </w:tcPr>
          <w:p>
            <w:r>
              <w:t>平均项: 省部级实验教学示范中心</w:t>
            </w:r>
          </w:p>
        </w:tc>
        <w:tc>
          <w:tcPr>
            <w:tcW w:type="dxa" w:w="1440"/>
          </w:tcPr>
          <w:p>
            <w:r>
              <w:t>11.05</w:t>
            </w:r>
          </w:p>
        </w:tc>
        <w:tc>
          <w:tcPr>
            <w:tcW w:type="dxa" w:w="1440"/>
          </w:tcPr>
          <w:p>
            <w:r>
              <w:t>8.68</w:t>
            </w:r>
          </w:p>
        </w:tc>
        <w:tc>
          <w:tcPr>
            <w:tcW w:type="dxa" w:w="1440"/>
          </w:tcPr>
          <w:p>
            <w:r>
              <w:t>4.92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4.6</w:t>
            </w:r>
          </w:p>
        </w:tc>
      </w:tr>
    </w:tbl>
    <w:p>
      <w:pPr>
        <w:pStyle w:val="Heading1"/>
      </w:pPr>
      <w:r>
        <w:t>表117 :分类型高校毕业训练情况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毕业综合训练课题总数</w:t>
            </w:r>
          </w:p>
        </w:tc>
        <w:tc>
          <w:tcPr>
            <w:tcW w:type="dxa" w:w="1440"/>
          </w:tcPr>
          <w:p>
            <w:r>
              <w:t>216094</w:t>
            </w:r>
          </w:p>
        </w:tc>
        <w:tc>
          <w:tcPr>
            <w:tcW w:type="dxa" w:w="1440"/>
          </w:tcPr>
          <w:p>
            <w:r>
              <w:t>381196</w:t>
            </w:r>
          </w:p>
        </w:tc>
        <w:tc>
          <w:tcPr>
            <w:tcW w:type="dxa" w:w="1440"/>
          </w:tcPr>
          <w:p>
            <w:r>
              <w:t>2693274</w:t>
            </w:r>
          </w:p>
        </w:tc>
        <w:tc>
          <w:tcPr>
            <w:tcW w:type="dxa" w:w="1440"/>
          </w:tcPr>
          <w:p>
            <w:r>
              <w:t>574519</w:t>
            </w:r>
          </w:p>
        </w:tc>
        <w:tc>
          <w:tcPr>
            <w:tcW w:type="dxa" w:w="1440"/>
          </w:tcPr>
          <w:p>
            <w:r>
              <w:t>3865083</w:t>
            </w:r>
          </w:p>
        </w:tc>
      </w:tr>
      <w:tr>
        <w:tc>
          <w:tcPr>
            <w:tcW w:type="dxa" w:w="1440"/>
          </w:tcPr>
          <w:p>
            <w:r>
              <w:t>平均项: 毕业综合训练课题总数</w:t>
            </w:r>
          </w:p>
        </w:tc>
        <w:tc>
          <w:tcPr>
            <w:tcW w:type="dxa" w:w="1440"/>
          </w:tcPr>
          <w:p>
            <w:r>
              <w:t>5270.59</w:t>
            </w:r>
          </w:p>
        </w:tc>
        <w:tc>
          <w:tcPr>
            <w:tcW w:type="dxa" w:w="1440"/>
          </w:tcPr>
          <w:p>
            <w:r>
              <w:t>4012.59</w:t>
            </w:r>
          </w:p>
        </w:tc>
        <w:tc>
          <w:tcPr>
            <w:tcW w:type="dxa" w:w="1440"/>
          </w:tcPr>
          <w:p>
            <w:r>
              <w:t>3217.77</w:t>
            </w:r>
          </w:p>
        </w:tc>
        <w:tc>
          <w:tcPr>
            <w:tcW w:type="dxa" w:w="1440"/>
          </w:tcPr>
          <w:p>
            <w:r>
              <w:t>2288.92</w:t>
            </w:r>
          </w:p>
        </w:tc>
        <w:tc>
          <w:tcPr>
            <w:tcW w:type="dxa" w:w="1440"/>
          </w:tcPr>
          <w:p>
            <w:r>
              <w:t>3157.75</w:t>
            </w:r>
          </w:p>
        </w:tc>
      </w:tr>
      <w:tr>
        <w:tc>
          <w:tcPr>
            <w:tcW w:type="dxa" w:w="1440"/>
          </w:tcPr>
          <w:p>
            <w:r>
              <w:t>求和项: 在实验、实习、工程实践和社会调查等社会实践中完成数</w:t>
            </w:r>
          </w:p>
        </w:tc>
        <w:tc>
          <w:tcPr>
            <w:tcW w:type="dxa" w:w="1440"/>
          </w:tcPr>
          <w:p>
            <w:r>
              <w:t>158206</w:t>
            </w:r>
          </w:p>
        </w:tc>
        <w:tc>
          <w:tcPr>
            <w:tcW w:type="dxa" w:w="1440"/>
          </w:tcPr>
          <w:p>
            <w:r>
              <w:t>268464</w:t>
            </w:r>
          </w:p>
        </w:tc>
        <w:tc>
          <w:tcPr>
            <w:tcW w:type="dxa" w:w="1440"/>
          </w:tcPr>
          <w:p>
            <w:r>
              <w:t>1993197</w:t>
            </w:r>
          </w:p>
        </w:tc>
        <w:tc>
          <w:tcPr>
            <w:tcW w:type="dxa" w:w="1440"/>
          </w:tcPr>
          <w:p>
            <w:r>
              <w:t>387600</w:t>
            </w:r>
          </w:p>
        </w:tc>
        <w:tc>
          <w:tcPr>
            <w:tcW w:type="dxa" w:w="1440"/>
          </w:tcPr>
          <w:p>
            <w:r>
              <w:t>2807467</w:t>
            </w:r>
          </w:p>
        </w:tc>
      </w:tr>
      <w:tr>
        <w:tc>
          <w:tcPr>
            <w:tcW w:type="dxa" w:w="1440"/>
          </w:tcPr>
          <w:p>
            <w:r>
              <w:t>平均项: 在实验、实习、工程实践和社会调查等社会实践中完成数</w:t>
            </w:r>
          </w:p>
        </w:tc>
        <w:tc>
          <w:tcPr>
            <w:tcW w:type="dxa" w:w="1440"/>
          </w:tcPr>
          <w:p>
            <w:r>
              <w:t>3858.68</w:t>
            </w:r>
          </w:p>
        </w:tc>
        <w:tc>
          <w:tcPr>
            <w:tcW w:type="dxa" w:w="1440"/>
          </w:tcPr>
          <w:p>
            <w:r>
              <w:t>2825.94</w:t>
            </w:r>
          </w:p>
        </w:tc>
        <w:tc>
          <w:tcPr>
            <w:tcW w:type="dxa" w:w="1440"/>
          </w:tcPr>
          <w:p>
            <w:r>
              <w:t>2381.36</w:t>
            </w:r>
          </w:p>
        </w:tc>
        <w:tc>
          <w:tcPr>
            <w:tcW w:type="dxa" w:w="1440"/>
          </w:tcPr>
          <w:p>
            <w:r>
              <w:t>1544.22</w:t>
            </w:r>
          </w:p>
        </w:tc>
        <w:tc>
          <w:tcPr>
            <w:tcW w:type="dxa" w:w="1440"/>
          </w:tcPr>
          <w:p>
            <w:r>
              <w:t>2293.68</w:t>
            </w:r>
          </w:p>
        </w:tc>
      </w:tr>
    </w:tbl>
    <w:p>
      <w:pPr>
        <w:pStyle w:val="Heading1"/>
      </w:pPr>
      <w:r>
        <w:t>表118 :分类型高校实验课设置情况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独立设置实验课（门）</w:t>
            </w:r>
          </w:p>
        </w:tc>
        <w:tc>
          <w:tcPr>
            <w:tcW w:type="dxa" w:w="1440"/>
          </w:tcPr>
          <w:p>
            <w:r>
              <w:t>8523</w:t>
            </w:r>
          </w:p>
        </w:tc>
        <w:tc>
          <w:tcPr>
            <w:tcW w:type="dxa" w:w="1440"/>
          </w:tcPr>
          <w:p>
            <w:r>
              <w:t>16033</w:t>
            </w:r>
          </w:p>
        </w:tc>
        <w:tc>
          <w:tcPr>
            <w:tcW w:type="dxa" w:w="1440"/>
          </w:tcPr>
          <w:p>
            <w:r>
              <w:t>87258</w:t>
            </w:r>
          </w:p>
        </w:tc>
        <w:tc>
          <w:tcPr>
            <w:tcW w:type="dxa" w:w="1440"/>
          </w:tcPr>
          <w:p>
            <w:r>
              <w:t>18419</w:t>
            </w:r>
          </w:p>
        </w:tc>
        <w:tc>
          <w:tcPr>
            <w:tcW w:type="dxa" w:w="1440"/>
          </w:tcPr>
          <w:p>
            <w:r>
              <w:t>130233</w:t>
            </w:r>
          </w:p>
        </w:tc>
      </w:tr>
      <w:tr>
        <w:tc>
          <w:tcPr>
            <w:tcW w:type="dxa" w:w="1440"/>
          </w:tcPr>
          <w:p>
            <w:r>
              <w:t>平均项: 独立设置实验课（门）</w:t>
            </w:r>
          </w:p>
        </w:tc>
        <w:tc>
          <w:tcPr>
            <w:tcW w:type="dxa" w:w="1440"/>
          </w:tcPr>
          <w:p>
            <w:r>
              <w:t>207.88</w:t>
            </w:r>
          </w:p>
        </w:tc>
        <w:tc>
          <w:tcPr>
            <w:tcW w:type="dxa" w:w="1440"/>
          </w:tcPr>
          <w:p>
            <w:r>
              <w:t>168.77</w:t>
            </w:r>
          </w:p>
        </w:tc>
        <w:tc>
          <w:tcPr>
            <w:tcW w:type="dxa" w:w="1440"/>
          </w:tcPr>
          <w:p>
            <w:r>
              <w:t>104.25</w:t>
            </w:r>
          </w:p>
        </w:tc>
        <w:tc>
          <w:tcPr>
            <w:tcW w:type="dxa" w:w="1440"/>
          </w:tcPr>
          <w:p>
            <w:r>
              <w:t>73.38</w:t>
            </w:r>
          </w:p>
        </w:tc>
        <w:tc>
          <w:tcPr>
            <w:tcW w:type="dxa" w:w="1440"/>
          </w:tcPr>
          <w:p>
            <w:r>
              <w:t>106.4</w:t>
            </w:r>
          </w:p>
        </w:tc>
      </w:tr>
      <w:tr>
        <w:tc>
          <w:tcPr>
            <w:tcW w:type="dxa" w:w="1440"/>
          </w:tcPr>
          <w:p>
            <w:r>
              <w:t>求和项: 专业实验课（门）</w:t>
            </w:r>
          </w:p>
        </w:tc>
        <w:tc>
          <w:tcPr>
            <w:tcW w:type="dxa" w:w="1440"/>
          </w:tcPr>
          <w:p>
            <w:r>
              <w:t>96961</w:t>
            </w:r>
          </w:p>
        </w:tc>
        <w:tc>
          <w:tcPr>
            <w:tcW w:type="dxa" w:w="1440"/>
          </w:tcPr>
          <w:p>
            <w:r>
              <w:t>148976</w:t>
            </w:r>
          </w:p>
        </w:tc>
        <w:tc>
          <w:tcPr>
            <w:tcW w:type="dxa" w:w="1440"/>
          </w:tcPr>
          <w:p>
            <w:r>
              <w:t>977727</w:t>
            </w:r>
          </w:p>
        </w:tc>
        <w:tc>
          <w:tcPr>
            <w:tcW w:type="dxa" w:w="1440"/>
          </w:tcPr>
          <w:p>
            <w:r>
              <w:t>161005</w:t>
            </w:r>
          </w:p>
        </w:tc>
        <w:tc>
          <w:tcPr>
            <w:tcW w:type="dxa" w:w="1440"/>
          </w:tcPr>
          <w:p>
            <w:r>
              <w:t>1384669</w:t>
            </w:r>
          </w:p>
        </w:tc>
      </w:tr>
      <w:tr>
        <w:tc>
          <w:tcPr>
            <w:tcW w:type="dxa" w:w="1440"/>
          </w:tcPr>
          <w:p>
            <w:r>
              <w:t>平均项: 专业实验课（门）</w:t>
            </w:r>
          </w:p>
        </w:tc>
        <w:tc>
          <w:tcPr>
            <w:tcW w:type="dxa" w:w="1440"/>
          </w:tcPr>
          <w:p>
            <w:r>
              <w:t>2364.9</w:t>
            </w:r>
          </w:p>
        </w:tc>
        <w:tc>
          <w:tcPr>
            <w:tcW w:type="dxa" w:w="1440"/>
          </w:tcPr>
          <w:p>
            <w:r>
              <w:t>1568.17</w:t>
            </w:r>
          </w:p>
        </w:tc>
        <w:tc>
          <w:tcPr>
            <w:tcW w:type="dxa" w:w="1440"/>
          </w:tcPr>
          <w:p>
            <w:r>
              <w:t>1168.13</w:t>
            </w:r>
          </w:p>
        </w:tc>
        <w:tc>
          <w:tcPr>
            <w:tcW w:type="dxa" w:w="1440"/>
          </w:tcPr>
          <w:p>
            <w:r>
              <w:t>641.45</w:t>
            </w:r>
          </w:p>
        </w:tc>
        <w:tc>
          <w:tcPr>
            <w:tcW w:type="dxa" w:w="1440"/>
          </w:tcPr>
          <w:p>
            <w:r>
              <w:t>1131.27</w:t>
            </w:r>
          </w:p>
        </w:tc>
      </w:tr>
    </w:tbl>
    <w:p>
      <w:pPr>
        <w:pStyle w:val="Heading1"/>
      </w:pPr>
      <w:r>
        <w:t>表119 :分类型高校创新机构情况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创新创业教育机构</w:t>
            </w:r>
          </w:p>
        </w:tc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1317</w:t>
            </w:r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t>2080</w:t>
            </w:r>
          </w:p>
        </w:tc>
      </w:tr>
      <w:tr>
        <w:tc>
          <w:tcPr>
            <w:tcW w:type="dxa" w:w="1440"/>
          </w:tcPr>
          <w:p>
            <w:r>
              <w:t>平均项: 创新创业教育机构</w:t>
            </w:r>
          </w:p>
        </w:tc>
        <w:tc>
          <w:tcPr>
            <w:tcW w:type="dxa" w:w="1440"/>
          </w:tcPr>
          <w:p>
            <w:r>
              <w:t>2.78</w:t>
            </w:r>
          </w:p>
        </w:tc>
        <w:tc>
          <w:tcPr>
            <w:tcW w:type="dxa" w:w="1440"/>
          </w:tcPr>
          <w:p>
            <w:r>
              <w:t>3.35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1.32</w:t>
            </w:r>
          </w:p>
        </w:tc>
        <w:tc>
          <w:tcPr>
            <w:tcW w:type="dxa" w:w="1440"/>
          </w:tcPr>
          <w:p>
            <w:r>
              <w:t>1.7</w:t>
            </w:r>
          </w:p>
        </w:tc>
      </w:tr>
    </w:tbl>
    <w:p>
      <w:pPr>
        <w:pStyle w:val="Heading1"/>
      </w:pPr>
      <w:r>
        <w:t>表120 :分类型高校创业实习基地数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创业实习基地数</w:t>
            </w:r>
          </w:p>
        </w:tc>
        <w:tc>
          <w:tcPr>
            <w:tcW w:type="dxa" w:w="1440"/>
          </w:tcPr>
          <w:p>
            <w:r>
              <w:t>3750</w:t>
            </w:r>
          </w:p>
        </w:tc>
        <w:tc>
          <w:tcPr>
            <w:tcW w:type="dxa" w:w="1440"/>
          </w:tcPr>
          <w:p>
            <w:r>
              <w:t>5379</w:t>
            </w:r>
          </w:p>
        </w:tc>
        <w:tc>
          <w:tcPr>
            <w:tcW w:type="dxa" w:w="1440"/>
          </w:tcPr>
          <w:p>
            <w:r>
              <w:t>20815</w:t>
            </w:r>
          </w:p>
        </w:tc>
        <w:tc>
          <w:tcPr>
            <w:tcW w:type="dxa" w:w="1440"/>
          </w:tcPr>
          <w:p>
            <w:r>
              <w:t>3106</w:t>
            </w:r>
          </w:p>
        </w:tc>
        <w:tc>
          <w:tcPr>
            <w:tcW w:type="dxa" w:w="1440"/>
          </w:tcPr>
          <w:p>
            <w:r>
              <w:t>33050</w:t>
            </w:r>
          </w:p>
        </w:tc>
      </w:tr>
      <w:tr>
        <w:tc>
          <w:tcPr>
            <w:tcW w:type="dxa" w:w="1440"/>
          </w:tcPr>
          <w:p>
            <w:r>
              <w:t>平均项: 创业实习基地数</w:t>
            </w:r>
          </w:p>
        </w:tc>
        <w:tc>
          <w:tcPr>
            <w:tcW w:type="dxa" w:w="1440"/>
          </w:tcPr>
          <w:p>
            <w:r>
              <w:t>91.46</w:t>
            </w:r>
          </w:p>
        </w:tc>
        <w:tc>
          <w:tcPr>
            <w:tcW w:type="dxa" w:w="1440"/>
          </w:tcPr>
          <w:p>
            <w:r>
              <w:t>56.62</w:t>
            </w:r>
          </w:p>
        </w:tc>
        <w:tc>
          <w:tcPr>
            <w:tcW w:type="dxa" w:w="1440"/>
          </w:tcPr>
          <w:p>
            <w:r>
              <w:t>24.87</w:t>
            </w:r>
          </w:p>
        </w:tc>
        <w:tc>
          <w:tcPr>
            <w:tcW w:type="dxa" w:w="1440"/>
          </w:tcPr>
          <w:p>
            <w:r>
              <w:t>12.37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</w:tr>
    </w:tbl>
    <w:p>
      <w:pPr>
        <w:pStyle w:val="Heading1"/>
      </w:pPr>
      <w:r>
        <w:t>表121 :分类型高校创业教育实践平台数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创新创业教育实践平台数</w:t>
            </w:r>
          </w:p>
        </w:tc>
        <w:tc>
          <w:tcPr>
            <w:tcW w:type="dxa" w:w="1440"/>
          </w:tcPr>
          <w:p>
            <w:r>
              <w:t>708</w:t>
            </w:r>
          </w:p>
        </w:tc>
        <w:tc>
          <w:tcPr>
            <w:tcW w:type="dxa" w:w="1440"/>
          </w:tcPr>
          <w:p>
            <w:r>
              <w:t>1467</w:t>
            </w:r>
          </w:p>
        </w:tc>
        <w:tc>
          <w:tcPr>
            <w:tcW w:type="dxa" w:w="1440"/>
          </w:tcPr>
          <w:p>
            <w:r>
              <w:t>5700</w:t>
            </w:r>
          </w:p>
        </w:tc>
        <w:tc>
          <w:tcPr>
            <w:tcW w:type="dxa" w:w="1440"/>
          </w:tcPr>
          <w:p>
            <w:r>
              <w:t>913</w:t>
            </w:r>
          </w:p>
        </w:tc>
        <w:tc>
          <w:tcPr>
            <w:tcW w:type="dxa" w:w="1440"/>
          </w:tcPr>
          <w:p>
            <w:r>
              <w:t>8788</w:t>
            </w:r>
          </w:p>
        </w:tc>
      </w:tr>
      <w:tr>
        <w:tc>
          <w:tcPr>
            <w:tcW w:type="dxa" w:w="1440"/>
          </w:tcPr>
          <w:p>
            <w:r>
              <w:t>平均项: 创新创业教育实践平台数</w:t>
            </w:r>
          </w:p>
        </w:tc>
        <w:tc>
          <w:tcPr>
            <w:tcW w:type="dxa" w:w="1440"/>
          </w:tcPr>
          <w:p>
            <w:r>
              <w:t>17.27</w:t>
            </w:r>
          </w:p>
        </w:tc>
        <w:tc>
          <w:tcPr>
            <w:tcW w:type="dxa" w:w="1440"/>
          </w:tcPr>
          <w:p>
            <w:r>
              <w:t>15.44</w:t>
            </w:r>
          </w:p>
        </w:tc>
        <w:tc>
          <w:tcPr>
            <w:tcW w:type="dxa" w:w="1440"/>
          </w:tcPr>
          <w:p>
            <w:r>
              <w:t>6.81</w:t>
            </w:r>
          </w:p>
        </w:tc>
        <w:tc>
          <w:tcPr>
            <w:tcW w:type="dxa" w:w="1440"/>
          </w:tcPr>
          <w:p>
            <w:r>
              <w:t>3.64</w:t>
            </w:r>
          </w:p>
        </w:tc>
        <w:tc>
          <w:tcPr>
            <w:tcW w:type="dxa" w:w="1440"/>
          </w:tcPr>
          <w:p>
            <w:r>
              <w:t>7.18</w:t>
            </w:r>
          </w:p>
        </w:tc>
      </w:tr>
    </w:tbl>
    <w:p>
      <w:pPr>
        <w:pStyle w:val="Heading1"/>
      </w:pPr>
      <w:r>
        <w:t>表122 :分类型高校创业示范基地数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创业示范基地数</w:t>
            </w:r>
          </w:p>
        </w:tc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1251</w:t>
            </w:r>
          </w:p>
        </w:tc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1816</w:t>
            </w:r>
          </w:p>
        </w:tc>
      </w:tr>
      <w:tr>
        <w:tc>
          <w:tcPr>
            <w:tcW w:type="dxa" w:w="1440"/>
          </w:tcPr>
          <w:p>
            <w:r>
              <w:t>平均项: 创业示范基地数</w:t>
            </w:r>
          </w:p>
        </w:tc>
        <w:tc>
          <w:tcPr>
            <w:tcW w:type="dxa" w:w="1440"/>
          </w:tcPr>
          <w:p>
            <w:r>
              <w:t>4.05</w:t>
            </w:r>
          </w:p>
        </w:tc>
        <w:tc>
          <w:tcPr>
            <w:tcW w:type="dxa" w:w="1440"/>
          </w:tcPr>
          <w:p>
            <w:r>
              <w:t>2.39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  <w:tc>
          <w:tcPr>
            <w:tcW w:type="dxa" w:w="1440"/>
          </w:tcPr>
          <w:p>
            <w:r>
              <w:t>1.48</w:t>
            </w:r>
          </w:p>
        </w:tc>
      </w:tr>
    </w:tbl>
    <w:p>
      <w:pPr>
        <w:pStyle w:val="Heading1"/>
      </w:pPr>
      <w:r>
        <w:t>表123 :分类型高校创新创业教育专职教师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创新创业教育专职教师</w:t>
            </w:r>
          </w:p>
        </w:tc>
        <w:tc>
          <w:tcPr>
            <w:tcW w:type="dxa" w:w="1440"/>
          </w:tcPr>
          <w:p>
            <w:r>
              <w:t>1874</w:t>
            </w:r>
          </w:p>
        </w:tc>
        <w:tc>
          <w:tcPr>
            <w:tcW w:type="dxa" w:w="1440"/>
          </w:tcPr>
          <w:p>
            <w:r>
              <w:t>3324</w:t>
            </w:r>
          </w:p>
        </w:tc>
        <w:tc>
          <w:tcPr>
            <w:tcW w:type="dxa" w:w="1440"/>
          </w:tcPr>
          <w:p>
            <w:r>
              <w:t>15297</w:t>
            </w:r>
          </w:p>
        </w:tc>
        <w:tc>
          <w:tcPr>
            <w:tcW w:type="dxa" w:w="1440"/>
          </w:tcPr>
          <w:p>
            <w:r>
              <w:t>2292</w:t>
            </w:r>
          </w:p>
        </w:tc>
        <w:tc>
          <w:tcPr>
            <w:tcW w:type="dxa" w:w="1440"/>
          </w:tcPr>
          <w:p>
            <w:r>
              <w:t>22787</w:t>
            </w:r>
          </w:p>
        </w:tc>
      </w:tr>
      <w:tr>
        <w:tc>
          <w:tcPr>
            <w:tcW w:type="dxa" w:w="1440"/>
          </w:tcPr>
          <w:p>
            <w:r>
              <w:t>平均项: 创新创业教育专职教师</w:t>
            </w:r>
          </w:p>
        </w:tc>
        <w:tc>
          <w:tcPr>
            <w:tcW w:type="dxa" w:w="1440"/>
          </w:tcPr>
          <w:p>
            <w:r>
              <w:t>45.71</w:t>
            </w:r>
          </w:p>
        </w:tc>
        <w:tc>
          <w:tcPr>
            <w:tcW w:type="dxa" w:w="1440"/>
          </w:tcPr>
          <w:p>
            <w:r>
              <w:t>34.99</w:t>
            </w:r>
          </w:p>
        </w:tc>
        <w:tc>
          <w:tcPr>
            <w:tcW w:type="dxa" w:w="1440"/>
          </w:tcPr>
          <w:p>
            <w:r>
              <w:t>18.28</w:t>
            </w:r>
          </w:p>
        </w:tc>
        <w:tc>
          <w:tcPr>
            <w:tcW w:type="dxa" w:w="1440"/>
          </w:tcPr>
          <w:p>
            <w:r>
              <w:t>9.13</w:t>
            </w:r>
          </w:p>
        </w:tc>
        <w:tc>
          <w:tcPr>
            <w:tcW w:type="dxa" w:w="1440"/>
          </w:tcPr>
          <w:p>
            <w:r>
              <w:t>18.62</w:t>
            </w:r>
          </w:p>
        </w:tc>
      </w:tr>
    </w:tbl>
    <w:p>
      <w:pPr>
        <w:pStyle w:val="Heading1"/>
      </w:pPr>
      <w:r>
        <w:t>表124 :分类型高校创新创业教育导师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创新创业教育导师</w:t>
            </w:r>
          </w:p>
        </w:tc>
        <w:tc>
          <w:tcPr>
            <w:tcW w:type="dxa" w:w="1440"/>
          </w:tcPr>
          <w:p>
            <w:r>
              <w:t>13906</w:t>
            </w:r>
          </w:p>
        </w:tc>
        <w:tc>
          <w:tcPr>
            <w:tcW w:type="dxa" w:w="1440"/>
          </w:tcPr>
          <w:p>
            <w:r>
              <w:t>13772</w:t>
            </w:r>
          </w:p>
        </w:tc>
        <w:tc>
          <w:tcPr>
            <w:tcW w:type="dxa" w:w="1440"/>
          </w:tcPr>
          <w:p>
            <w:r>
              <w:t>71322</w:t>
            </w:r>
          </w:p>
        </w:tc>
        <w:tc>
          <w:tcPr>
            <w:tcW w:type="dxa" w:w="1440"/>
          </w:tcPr>
          <w:p>
            <w:r>
              <w:t>6985</w:t>
            </w:r>
          </w:p>
        </w:tc>
        <w:tc>
          <w:tcPr>
            <w:tcW w:type="dxa" w:w="1440"/>
          </w:tcPr>
          <w:p>
            <w:r>
              <w:t>105985</w:t>
            </w:r>
          </w:p>
        </w:tc>
      </w:tr>
      <w:tr>
        <w:tc>
          <w:tcPr>
            <w:tcW w:type="dxa" w:w="1440"/>
          </w:tcPr>
          <w:p>
            <w:r>
              <w:t>平均项: 创新创业教育导师</w:t>
            </w:r>
          </w:p>
        </w:tc>
        <w:tc>
          <w:tcPr>
            <w:tcW w:type="dxa" w:w="1440"/>
          </w:tcPr>
          <w:p>
            <w:r>
              <w:t>339.17</w:t>
            </w:r>
          </w:p>
        </w:tc>
        <w:tc>
          <w:tcPr>
            <w:tcW w:type="dxa" w:w="1440"/>
          </w:tcPr>
          <w:p>
            <w:r>
              <w:t>144.97</w:t>
            </w:r>
          </w:p>
        </w:tc>
        <w:tc>
          <w:tcPr>
            <w:tcW w:type="dxa" w:w="1440"/>
          </w:tcPr>
          <w:p>
            <w:r>
              <w:t>85.21</w:t>
            </w:r>
          </w:p>
        </w:tc>
        <w:tc>
          <w:tcPr>
            <w:tcW w:type="dxa" w:w="1440"/>
          </w:tcPr>
          <w:p>
            <w:r>
              <w:t>27.83</w:t>
            </w:r>
          </w:p>
        </w:tc>
        <w:tc>
          <w:tcPr>
            <w:tcW w:type="dxa" w:w="1440"/>
          </w:tcPr>
          <w:p>
            <w:r>
              <w:t>86.59</w:t>
            </w:r>
          </w:p>
        </w:tc>
      </w:tr>
    </w:tbl>
    <w:p>
      <w:pPr>
        <w:pStyle w:val="Heading1"/>
      </w:pPr>
      <w:r>
        <w:t>表125 :分类型高校创新创业教育课程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创新创业教育课程</w:t>
            </w:r>
          </w:p>
        </w:tc>
        <w:tc>
          <w:tcPr>
            <w:tcW w:type="dxa" w:w="1440"/>
          </w:tcPr>
          <w:p>
            <w:r>
              <w:t>11171</w:t>
            </w:r>
          </w:p>
        </w:tc>
        <w:tc>
          <w:tcPr>
            <w:tcW w:type="dxa" w:w="1440"/>
          </w:tcPr>
          <w:p>
            <w:r>
              <w:t>5072</w:t>
            </w:r>
          </w:p>
        </w:tc>
        <w:tc>
          <w:tcPr>
            <w:tcW w:type="dxa" w:w="1440"/>
          </w:tcPr>
          <w:p>
            <w:r>
              <w:t>16543</w:t>
            </w:r>
          </w:p>
        </w:tc>
        <w:tc>
          <w:tcPr>
            <w:tcW w:type="dxa" w:w="1440"/>
          </w:tcPr>
          <w:p>
            <w:r>
              <w:t>2112</w:t>
            </w:r>
          </w:p>
        </w:tc>
        <w:tc>
          <w:tcPr>
            <w:tcW w:type="dxa" w:w="1440"/>
          </w:tcPr>
          <w:p>
            <w:r>
              <w:t>34898</w:t>
            </w:r>
          </w:p>
        </w:tc>
      </w:tr>
      <w:tr>
        <w:tc>
          <w:tcPr>
            <w:tcW w:type="dxa" w:w="1440"/>
          </w:tcPr>
          <w:p>
            <w:r>
              <w:t>平均项: 创新创业教育课程</w:t>
            </w:r>
          </w:p>
        </w:tc>
        <w:tc>
          <w:tcPr>
            <w:tcW w:type="dxa" w:w="1440"/>
          </w:tcPr>
          <w:p>
            <w:r>
              <w:t>272.46</w:t>
            </w:r>
          </w:p>
        </w:tc>
        <w:tc>
          <w:tcPr>
            <w:tcW w:type="dxa" w:w="1440"/>
          </w:tcPr>
          <w:p>
            <w:r>
              <w:t>53.39</w:t>
            </w:r>
          </w:p>
        </w:tc>
        <w:tc>
          <w:tcPr>
            <w:tcW w:type="dxa" w:w="1440"/>
          </w:tcPr>
          <w:p>
            <w:r>
              <w:t>19.76</w:t>
            </w:r>
          </w:p>
        </w:tc>
        <w:tc>
          <w:tcPr>
            <w:tcW w:type="dxa" w:w="1440"/>
          </w:tcPr>
          <w:p>
            <w:r>
              <w:t>8.41</w:t>
            </w:r>
          </w:p>
        </w:tc>
        <w:tc>
          <w:tcPr>
            <w:tcW w:type="dxa" w:w="1440"/>
          </w:tcPr>
          <w:p>
            <w:r>
              <w:t>28.51</w:t>
            </w:r>
          </w:p>
        </w:tc>
      </w:tr>
    </w:tbl>
    <w:p>
      <w:pPr>
        <w:pStyle w:val="Heading1"/>
      </w:pPr>
      <w:r>
        <w:t>表126 :分类型高校职业生涯规划及创业指导课程数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开设的职业生涯规划及创业指导课程数</w:t>
            </w:r>
          </w:p>
        </w:tc>
        <w:tc>
          <w:tcPr>
            <w:tcW w:type="dxa" w:w="1440"/>
          </w:tcPr>
          <w:p>
            <w:r>
              <w:t>597</w:t>
            </w:r>
          </w:p>
        </w:tc>
        <w:tc>
          <w:tcPr>
            <w:tcW w:type="dxa" w:w="1440"/>
          </w:tcPr>
          <w:p>
            <w:r>
              <w:t>798</w:t>
            </w:r>
          </w:p>
        </w:tc>
        <w:tc>
          <w:tcPr>
            <w:tcW w:type="dxa" w:w="1440"/>
          </w:tcPr>
          <w:p>
            <w:r>
              <w:t>6162</w:t>
            </w:r>
          </w:p>
        </w:tc>
        <w:tc>
          <w:tcPr>
            <w:tcW w:type="dxa" w:w="1440"/>
          </w:tcPr>
          <w:p>
            <w:r>
              <w:t>970</w:t>
            </w:r>
          </w:p>
        </w:tc>
        <w:tc>
          <w:tcPr>
            <w:tcW w:type="dxa" w:w="1440"/>
          </w:tcPr>
          <w:p>
            <w:r>
              <w:t>8527</w:t>
            </w:r>
          </w:p>
        </w:tc>
      </w:tr>
      <w:tr>
        <w:tc>
          <w:tcPr>
            <w:tcW w:type="dxa" w:w="1440"/>
          </w:tcPr>
          <w:p>
            <w:r>
              <w:t>平均项: 开设的职业生涯规划及创业指导课程数</w:t>
            </w:r>
          </w:p>
        </w:tc>
        <w:tc>
          <w:tcPr>
            <w:tcW w:type="dxa" w:w="1440"/>
          </w:tcPr>
          <w:p>
            <w:r>
              <w:t>14.56</w:t>
            </w:r>
          </w:p>
        </w:tc>
        <w:tc>
          <w:tcPr>
            <w:tcW w:type="dxa" w:w="1440"/>
          </w:tcPr>
          <w:p>
            <w:r>
              <w:t>8.4</w:t>
            </w:r>
          </w:p>
        </w:tc>
        <w:tc>
          <w:tcPr>
            <w:tcW w:type="dxa" w:w="1440"/>
          </w:tcPr>
          <w:p>
            <w:r>
              <w:t>7.36</w:t>
            </w:r>
          </w:p>
        </w:tc>
        <w:tc>
          <w:tcPr>
            <w:tcW w:type="dxa" w:w="1440"/>
          </w:tcPr>
          <w:p>
            <w:r>
              <w:t>3.86</w:t>
            </w:r>
          </w:p>
        </w:tc>
        <w:tc>
          <w:tcPr>
            <w:tcW w:type="dxa" w:w="1440"/>
          </w:tcPr>
          <w:p>
            <w:r>
              <w:t>6.97</w:t>
            </w:r>
          </w:p>
        </w:tc>
      </w:tr>
    </w:tbl>
    <w:p>
      <w:pPr>
        <w:pStyle w:val="Heading1"/>
      </w:pPr>
      <w:r>
        <w:t>表127 :分类型高校创业培训项目数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创业培训项目数</w:t>
            </w:r>
          </w:p>
        </w:tc>
        <w:tc>
          <w:tcPr>
            <w:tcW w:type="dxa" w:w="1440"/>
          </w:tcPr>
          <w:p>
            <w:r>
              <w:t>11449</w:t>
            </w:r>
          </w:p>
        </w:tc>
        <w:tc>
          <w:tcPr>
            <w:tcW w:type="dxa" w:w="1440"/>
          </w:tcPr>
          <w:p>
            <w:r>
              <w:t>5385</w:t>
            </w:r>
          </w:p>
        </w:tc>
        <w:tc>
          <w:tcPr>
            <w:tcW w:type="dxa" w:w="1440"/>
          </w:tcPr>
          <w:p>
            <w:r>
              <w:t>29221</w:t>
            </w:r>
          </w:p>
        </w:tc>
        <w:tc>
          <w:tcPr>
            <w:tcW w:type="dxa" w:w="1440"/>
          </w:tcPr>
          <w:p>
            <w:r>
              <w:t>5682</w:t>
            </w:r>
          </w:p>
        </w:tc>
        <w:tc>
          <w:tcPr>
            <w:tcW w:type="dxa" w:w="1440"/>
          </w:tcPr>
          <w:p>
            <w:r>
              <w:t>51737</w:t>
            </w:r>
          </w:p>
        </w:tc>
      </w:tr>
      <w:tr>
        <w:tc>
          <w:tcPr>
            <w:tcW w:type="dxa" w:w="1440"/>
          </w:tcPr>
          <w:p>
            <w:r>
              <w:t>平均项: 创业培训项目数</w:t>
            </w:r>
          </w:p>
        </w:tc>
        <w:tc>
          <w:tcPr>
            <w:tcW w:type="dxa" w:w="1440"/>
          </w:tcPr>
          <w:p>
            <w:r>
              <w:t>279.24</w:t>
            </w:r>
          </w:p>
        </w:tc>
        <w:tc>
          <w:tcPr>
            <w:tcW w:type="dxa" w:w="1440"/>
          </w:tcPr>
          <w:p>
            <w:r>
              <w:t>56.68</w:t>
            </w:r>
          </w:p>
        </w:tc>
        <w:tc>
          <w:tcPr>
            <w:tcW w:type="dxa" w:w="1440"/>
          </w:tcPr>
          <w:p>
            <w:r>
              <w:t>34.91</w:t>
            </w:r>
          </w:p>
        </w:tc>
        <w:tc>
          <w:tcPr>
            <w:tcW w:type="dxa" w:w="1440"/>
          </w:tcPr>
          <w:p>
            <w:r>
              <w:t>22.64</w:t>
            </w:r>
          </w:p>
        </w:tc>
        <w:tc>
          <w:tcPr>
            <w:tcW w:type="dxa" w:w="1440"/>
          </w:tcPr>
          <w:p>
            <w:r>
              <w:t>42.27</w:t>
            </w:r>
          </w:p>
        </w:tc>
      </w:tr>
    </w:tbl>
    <w:p>
      <w:pPr>
        <w:pStyle w:val="Heading1"/>
      </w:pPr>
      <w:r>
        <w:t>表128 :分类型高校创新创业教育机构培训人次数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创新创业教育机构培训人次数</w:t>
            </w:r>
          </w:p>
        </w:tc>
        <w:tc>
          <w:tcPr>
            <w:tcW w:type="dxa" w:w="1440"/>
          </w:tcPr>
          <w:p>
            <w:r>
              <w:t>232971</w:t>
            </w:r>
          </w:p>
        </w:tc>
        <w:tc>
          <w:tcPr>
            <w:tcW w:type="dxa" w:w="1440"/>
          </w:tcPr>
          <w:p>
            <w:r>
              <w:t>216281</w:t>
            </w:r>
          </w:p>
        </w:tc>
        <w:tc>
          <w:tcPr>
            <w:tcW w:type="dxa" w:w="1440"/>
          </w:tcPr>
          <w:p>
            <w:r>
              <w:t>1999757</w:t>
            </w:r>
          </w:p>
        </w:tc>
        <w:tc>
          <w:tcPr>
            <w:tcW w:type="dxa" w:w="1440"/>
          </w:tcPr>
          <w:p>
            <w:r>
              <w:t>386536</w:t>
            </w:r>
          </w:p>
        </w:tc>
        <w:tc>
          <w:tcPr>
            <w:tcW w:type="dxa" w:w="1440"/>
          </w:tcPr>
          <w:p>
            <w:r>
              <w:t>2835545</w:t>
            </w:r>
          </w:p>
        </w:tc>
      </w:tr>
      <w:tr>
        <w:tc>
          <w:tcPr>
            <w:tcW w:type="dxa" w:w="1440"/>
          </w:tcPr>
          <w:p>
            <w:r>
              <w:t>平均项: 创新创业教育机构培训人次数</w:t>
            </w:r>
          </w:p>
        </w:tc>
        <w:tc>
          <w:tcPr>
            <w:tcW w:type="dxa" w:w="1440"/>
          </w:tcPr>
          <w:p>
            <w:r>
              <w:t>5682.22</w:t>
            </w:r>
          </w:p>
        </w:tc>
        <w:tc>
          <w:tcPr>
            <w:tcW w:type="dxa" w:w="1440"/>
          </w:tcPr>
          <w:p>
            <w:r>
              <w:t>2276.64</w:t>
            </w:r>
          </w:p>
        </w:tc>
        <w:tc>
          <w:tcPr>
            <w:tcW w:type="dxa" w:w="1440"/>
          </w:tcPr>
          <w:p>
            <w:r>
              <w:t>2389.2</w:t>
            </w:r>
          </w:p>
        </w:tc>
        <w:tc>
          <w:tcPr>
            <w:tcW w:type="dxa" w:w="1440"/>
          </w:tcPr>
          <w:p>
            <w:r>
              <w:t>1539.98</w:t>
            </w:r>
          </w:p>
        </w:tc>
        <w:tc>
          <w:tcPr>
            <w:tcW w:type="dxa" w:w="1440"/>
          </w:tcPr>
          <w:p>
            <w:r>
              <w:t>2316.62</w:t>
            </w:r>
          </w:p>
        </w:tc>
      </w:tr>
    </w:tbl>
    <w:p>
      <w:pPr>
        <w:pStyle w:val="Heading1"/>
      </w:pPr>
      <w:r>
        <w:t>表129 :分类型高校创新创业讲座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创新创业讲座</w:t>
            </w:r>
          </w:p>
        </w:tc>
        <w:tc>
          <w:tcPr>
            <w:tcW w:type="dxa" w:w="1440"/>
          </w:tcPr>
          <w:p>
            <w:r>
              <w:t>3765</w:t>
            </w:r>
          </w:p>
        </w:tc>
        <w:tc>
          <w:tcPr>
            <w:tcW w:type="dxa" w:w="1440"/>
          </w:tcPr>
          <w:p>
            <w:r>
              <w:t>4367</w:t>
            </w:r>
          </w:p>
        </w:tc>
        <w:tc>
          <w:tcPr>
            <w:tcW w:type="dxa" w:w="1440"/>
          </w:tcPr>
          <w:p>
            <w:r>
              <w:t>22982</w:t>
            </w:r>
          </w:p>
        </w:tc>
        <w:tc>
          <w:tcPr>
            <w:tcW w:type="dxa" w:w="1440"/>
          </w:tcPr>
          <w:p>
            <w:r>
              <w:t>2880</w:t>
            </w:r>
          </w:p>
        </w:tc>
        <w:tc>
          <w:tcPr>
            <w:tcW w:type="dxa" w:w="1440"/>
          </w:tcPr>
          <w:p>
            <w:r>
              <w:t>33994</w:t>
            </w:r>
          </w:p>
        </w:tc>
      </w:tr>
      <w:tr>
        <w:tc>
          <w:tcPr>
            <w:tcW w:type="dxa" w:w="1440"/>
          </w:tcPr>
          <w:p>
            <w:r>
              <w:t>平均项: 创新创业讲座</w:t>
            </w:r>
          </w:p>
        </w:tc>
        <w:tc>
          <w:tcPr>
            <w:tcW w:type="dxa" w:w="1440"/>
          </w:tcPr>
          <w:p>
            <w:r>
              <w:t>91.83</w:t>
            </w:r>
          </w:p>
        </w:tc>
        <w:tc>
          <w:tcPr>
            <w:tcW w:type="dxa" w:w="1440"/>
          </w:tcPr>
          <w:p>
            <w:r>
              <w:t>45.97</w:t>
            </w:r>
          </w:p>
        </w:tc>
        <w:tc>
          <w:tcPr>
            <w:tcW w:type="dxa" w:w="1440"/>
          </w:tcPr>
          <w:p>
            <w:r>
              <w:t>27.46</w:t>
            </w:r>
          </w:p>
        </w:tc>
        <w:tc>
          <w:tcPr>
            <w:tcW w:type="dxa" w:w="1440"/>
          </w:tcPr>
          <w:p>
            <w:r>
              <w:t>11.47</w:t>
            </w:r>
          </w:p>
        </w:tc>
        <w:tc>
          <w:tcPr>
            <w:tcW w:type="dxa" w:w="1440"/>
          </w:tcPr>
          <w:p>
            <w:r>
              <w:t>27.77</w:t>
            </w:r>
          </w:p>
        </w:tc>
      </w:tr>
    </w:tbl>
    <w:p>
      <w:pPr>
        <w:pStyle w:val="Heading1"/>
      </w:pPr>
      <w:r>
        <w:t>表130 :分类型高校文化学术讲座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文化学术讲座总数</w:t>
            </w:r>
          </w:p>
        </w:tc>
        <w:tc>
          <w:tcPr>
            <w:tcW w:type="dxa" w:w="1440"/>
          </w:tcPr>
          <w:p>
            <w:r>
              <w:t>21595</w:t>
            </w:r>
          </w:p>
        </w:tc>
        <w:tc>
          <w:tcPr>
            <w:tcW w:type="dxa" w:w="1440"/>
          </w:tcPr>
          <w:p>
            <w:r>
              <w:t>28271</w:t>
            </w:r>
          </w:p>
        </w:tc>
        <w:tc>
          <w:tcPr>
            <w:tcW w:type="dxa" w:w="1440"/>
          </w:tcPr>
          <w:p>
            <w:r>
              <w:t>119354</w:t>
            </w:r>
          </w:p>
        </w:tc>
        <w:tc>
          <w:tcPr>
            <w:tcW w:type="dxa" w:w="1440"/>
          </w:tcPr>
          <w:p>
            <w:r>
              <w:t>10649</w:t>
            </w:r>
          </w:p>
        </w:tc>
        <w:tc>
          <w:tcPr>
            <w:tcW w:type="dxa" w:w="1440"/>
          </w:tcPr>
          <w:p>
            <w:r>
              <w:t>179869</w:t>
            </w:r>
          </w:p>
        </w:tc>
      </w:tr>
      <w:tr>
        <w:tc>
          <w:tcPr>
            <w:tcW w:type="dxa" w:w="1440"/>
          </w:tcPr>
          <w:p>
            <w:r>
              <w:t>平均项: 文化学术讲座总数</w:t>
            </w:r>
          </w:p>
        </w:tc>
        <w:tc>
          <w:tcPr>
            <w:tcW w:type="dxa" w:w="1440"/>
          </w:tcPr>
          <w:p>
            <w:r>
              <w:t>526.71</w:t>
            </w:r>
          </w:p>
        </w:tc>
        <w:tc>
          <w:tcPr>
            <w:tcW w:type="dxa" w:w="1440"/>
          </w:tcPr>
          <w:p>
            <w:r>
              <w:t>297.59</w:t>
            </w:r>
          </w:p>
        </w:tc>
        <w:tc>
          <w:tcPr>
            <w:tcW w:type="dxa" w:w="1440"/>
          </w:tcPr>
          <w:p>
            <w:r>
              <w:t>142.6</w:t>
            </w:r>
          </w:p>
        </w:tc>
        <w:tc>
          <w:tcPr>
            <w:tcW w:type="dxa" w:w="1440"/>
          </w:tcPr>
          <w:p>
            <w:r>
              <w:t>42.43</w:t>
            </w:r>
          </w:p>
        </w:tc>
        <w:tc>
          <w:tcPr>
            <w:tcW w:type="dxa" w:w="1440"/>
          </w:tcPr>
          <w:p>
            <w:r>
              <w:t>146.95</w:t>
            </w:r>
          </w:p>
        </w:tc>
      </w:tr>
    </w:tbl>
    <w:p>
      <w:pPr>
        <w:pStyle w:val="Heading1"/>
      </w:pPr>
      <w:r>
        <w:t>表131 :分类型高校课外科技文化活动项目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本科生课外科技文化活动项目总数</w:t>
            </w:r>
          </w:p>
        </w:tc>
        <w:tc>
          <w:tcPr>
            <w:tcW w:type="dxa" w:w="1440"/>
          </w:tcPr>
          <w:p>
            <w:r>
              <w:t>41580</w:t>
            </w:r>
          </w:p>
        </w:tc>
        <w:tc>
          <w:tcPr>
            <w:tcW w:type="dxa" w:w="1440"/>
          </w:tcPr>
          <w:p>
            <w:r>
              <w:t>62635</w:t>
            </w:r>
          </w:p>
        </w:tc>
        <w:tc>
          <w:tcPr>
            <w:tcW w:type="dxa" w:w="1440"/>
          </w:tcPr>
          <w:p>
            <w:r>
              <w:t>226271</w:t>
            </w:r>
          </w:p>
        </w:tc>
        <w:tc>
          <w:tcPr>
            <w:tcW w:type="dxa" w:w="1440"/>
          </w:tcPr>
          <w:p>
            <w:r>
              <w:t>27587</w:t>
            </w:r>
          </w:p>
        </w:tc>
        <w:tc>
          <w:tcPr>
            <w:tcW w:type="dxa" w:w="1440"/>
          </w:tcPr>
          <w:p>
            <w:r>
              <w:t>358073</w:t>
            </w:r>
          </w:p>
        </w:tc>
      </w:tr>
      <w:tr>
        <w:tc>
          <w:tcPr>
            <w:tcW w:type="dxa" w:w="1440"/>
          </w:tcPr>
          <w:p>
            <w:r>
              <w:t>平均项: 本科生课外科技文化活动项目总数</w:t>
            </w:r>
          </w:p>
        </w:tc>
        <w:tc>
          <w:tcPr>
            <w:tcW w:type="dxa" w:w="1440"/>
          </w:tcPr>
          <w:p>
            <w:r>
              <w:t>1014.15</w:t>
            </w:r>
          </w:p>
        </w:tc>
        <w:tc>
          <w:tcPr>
            <w:tcW w:type="dxa" w:w="1440"/>
          </w:tcPr>
          <w:p>
            <w:r>
              <w:t>659.32</w:t>
            </w:r>
          </w:p>
        </w:tc>
        <w:tc>
          <w:tcPr>
            <w:tcW w:type="dxa" w:w="1440"/>
          </w:tcPr>
          <w:p>
            <w:r>
              <w:t>270.34</w:t>
            </w:r>
          </w:p>
        </w:tc>
        <w:tc>
          <w:tcPr>
            <w:tcW w:type="dxa" w:w="1440"/>
          </w:tcPr>
          <w:p>
            <w:r>
              <w:t>109.91</w:t>
            </w:r>
          </w:p>
        </w:tc>
        <w:tc>
          <w:tcPr>
            <w:tcW w:type="dxa" w:w="1440"/>
          </w:tcPr>
          <w:p>
            <w:r>
              <w:t>292.54</w:t>
            </w:r>
          </w:p>
        </w:tc>
      </w:tr>
    </w:tbl>
    <w:p>
      <w:pPr>
        <w:pStyle w:val="Heading1"/>
      </w:pPr>
      <w:r>
        <w:t>表132 :分类型高校大学生创新创业训练项目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表133 :分类型高校大学生创新创业训练计划参与学生数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国家级创新训练计划参与学生数</w:t>
            </w:r>
          </w:p>
        </w:tc>
        <w:tc>
          <w:tcPr>
            <w:tcW w:type="dxa" w:w="1440"/>
          </w:tcPr>
          <w:p>
            <w:r>
              <w:t>19831</w:t>
            </w:r>
          </w:p>
        </w:tc>
        <w:tc>
          <w:tcPr>
            <w:tcW w:type="dxa" w:w="1440"/>
          </w:tcPr>
          <w:p>
            <w:r>
              <w:t>23865</w:t>
            </w:r>
          </w:p>
        </w:tc>
        <w:tc>
          <w:tcPr>
            <w:tcW w:type="dxa" w:w="1440"/>
          </w:tcPr>
          <w:p>
            <w:r>
              <w:t>49385</w:t>
            </w:r>
          </w:p>
        </w:tc>
        <w:tc>
          <w:tcPr>
            <w:tcW w:type="dxa" w:w="1440"/>
          </w:tcPr>
          <w:p>
            <w:r>
              <w:t>1461</w:t>
            </w:r>
          </w:p>
        </w:tc>
        <w:tc>
          <w:tcPr>
            <w:tcW w:type="dxa" w:w="1440"/>
          </w:tcPr>
          <w:p>
            <w:r>
              <w:t>94542</w:t>
            </w:r>
          </w:p>
        </w:tc>
      </w:tr>
      <w:tr>
        <w:tc>
          <w:tcPr>
            <w:tcW w:type="dxa" w:w="1440"/>
          </w:tcPr>
          <w:p>
            <w:r>
              <w:t>平均项: 国家级创新训练计划参与学生数</w:t>
            </w:r>
          </w:p>
        </w:tc>
        <w:tc>
          <w:tcPr>
            <w:tcW w:type="dxa" w:w="1440"/>
          </w:tcPr>
          <w:p>
            <w:r>
              <w:t>483.68</w:t>
            </w:r>
          </w:p>
        </w:tc>
        <w:tc>
          <w:tcPr>
            <w:tcW w:type="dxa" w:w="1440"/>
          </w:tcPr>
          <w:p>
            <w:r>
              <w:t>251.21</w:t>
            </w:r>
          </w:p>
        </w:tc>
        <w:tc>
          <w:tcPr>
            <w:tcW w:type="dxa" w:w="1440"/>
          </w:tcPr>
          <w:p>
            <w:r>
              <w:t>59.0</w:t>
            </w:r>
          </w:p>
        </w:tc>
        <w:tc>
          <w:tcPr>
            <w:tcW w:type="dxa" w:w="1440"/>
          </w:tcPr>
          <w:p>
            <w:r>
              <w:t>5.82</w:t>
            </w:r>
          </w:p>
        </w:tc>
        <w:tc>
          <w:tcPr>
            <w:tcW w:type="dxa" w:w="1440"/>
          </w:tcPr>
          <w:p>
            <w:r>
              <w:t>77.24</w:t>
            </w:r>
          </w:p>
        </w:tc>
      </w:tr>
      <w:tr>
        <w:tc>
          <w:tcPr>
            <w:tcW w:type="dxa" w:w="1440"/>
          </w:tcPr>
          <w:p>
            <w:r>
              <w:t>求和项: 省部级创新训练计划参与学生数</w:t>
            </w:r>
          </w:p>
        </w:tc>
        <w:tc>
          <w:tcPr>
            <w:tcW w:type="dxa" w:w="1440"/>
          </w:tcPr>
          <w:p>
            <w:r>
              <w:t>10509</w:t>
            </w:r>
          </w:p>
        </w:tc>
        <w:tc>
          <w:tcPr>
            <w:tcW w:type="dxa" w:w="1440"/>
          </w:tcPr>
          <w:p>
            <w:r>
              <w:t>22667</w:t>
            </w:r>
          </w:p>
        </w:tc>
        <w:tc>
          <w:tcPr>
            <w:tcW w:type="dxa" w:w="1440"/>
          </w:tcPr>
          <w:p>
            <w:r>
              <w:t>84572</w:t>
            </w:r>
          </w:p>
        </w:tc>
        <w:tc>
          <w:tcPr>
            <w:tcW w:type="dxa" w:w="1440"/>
          </w:tcPr>
          <w:p>
            <w:r>
              <w:t>6599</w:t>
            </w:r>
          </w:p>
        </w:tc>
        <w:tc>
          <w:tcPr>
            <w:tcW w:type="dxa" w:w="1440"/>
          </w:tcPr>
          <w:p>
            <w:r>
              <w:t>124347</w:t>
            </w:r>
          </w:p>
        </w:tc>
      </w:tr>
      <w:tr>
        <w:tc>
          <w:tcPr>
            <w:tcW w:type="dxa" w:w="1440"/>
          </w:tcPr>
          <w:p>
            <w:r>
              <w:t>平均项: 省部级创新训练计划参与学生数</w:t>
            </w:r>
          </w:p>
        </w:tc>
        <w:tc>
          <w:tcPr>
            <w:tcW w:type="dxa" w:w="1440"/>
          </w:tcPr>
          <w:p>
            <w:r>
              <w:t>256.32</w:t>
            </w:r>
          </w:p>
        </w:tc>
        <w:tc>
          <w:tcPr>
            <w:tcW w:type="dxa" w:w="1440"/>
          </w:tcPr>
          <w:p>
            <w:r>
              <w:t>238.6</w:t>
            </w:r>
          </w:p>
        </w:tc>
        <w:tc>
          <w:tcPr>
            <w:tcW w:type="dxa" w:w="1440"/>
          </w:tcPr>
          <w:p>
            <w:r>
              <w:t>101.04</w:t>
            </w:r>
          </w:p>
        </w:tc>
        <w:tc>
          <w:tcPr>
            <w:tcW w:type="dxa" w:w="1440"/>
          </w:tcPr>
          <w:p>
            <w:r>
              <w:t>26.29</w:t>
            </w:r>
          </w:p>
        </w:tc>
        <w:tc>
          <w:tcPr>
            <w:tcW w:type="dxa" w:w="1440"/>
          </w:tcPr>
          <w:p>
            <w:r>
              <w:t>101.59</w:t>
            </w:r>
          </w:p>
        </w:tc>
      </w:tr>
    </w:tbl>
    <w:p>
      <w:pPr>
        <w:pStyle w:val="Heading1"/>
      </w:pPr>
      <w:r>
        <w:t>表134 :分类型高校学生社团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社团总数</w:t>
            </w:r>
          </w:p>
        </w:tc>
        <w:tc>
          <w:tcPr>
            <w:tcW w:type="dxa" w:w="1440"/>
          </w:tcPr>
          <w:p>
            <w:r>
              <w:t>7814</w:t>
            </w:r>
          </w:p>
        </w:tc>
        <w:tc>
          <w:tcPr>
            <w:tcW w:type="dxa" w:w="1440"/>
          </w:tcPr>
          <w:p>
            <w:r>
              <w:t>11047</w:t>
            </w:r>
          </w:p>
        </w:tc>
        <w:tc>
          <w:tcPr>
            <w:tcW w:type="dxa" w:w="1440"/>
          </w:tcPr>
          <w:p>
            <w:r>
              <w:t>64429</w:t>
            </w:r>
          </w:p>
        </w:tc>
        <w:tc>
          <w:tcPr>
            <w:tcW w:type="dxa" w:w="1440"/>
          </w:tcPr>
          <w:p>
            <w:r>
              <w:t>10369</w:t>
            </w:r>
          </w:p>
        </w:tc>
        <w:tc>
          <w:tcPr>
            <w:tcW w:type="dxa" w:w="1440"/>
          </w:tcPr>
          <w:p>
            <w:r>
              <w:t>93659</w:t>
            </w:r>
          </w:p>
        </w:tc>
      </w:tr>
      <w:tr>
        <w:tc>
          <w:tcPr>
            <w:tcW w:type="dxa" w:w="1440"/>
          </w:tcPr>
          <w:p>
            <w:r>
              <w:t>平均项: 社团总数</w:t>
            </w:r>
          </w:p>
        </w:tc>
        <w:tc>
          <w:tcPr>
            <w:tcW w:type="dxa" w:w="1440"/>
          </w:tcPr>
          <w:p>
            <w:r>
              <w:t>190.59</w:t>
            </w:r>
          </w:p>
        </w:tc>
        <w:tc>
          <w:tcPr>
            <w:tcW w:type="dxa" w:w="1440"/>
          </w:tcPr>
          <w:p>
            <w:r>
              <w:t>116.28</w:t>
            </w:r>
          </w:p>
        </w:tc>
        <w:tc>
          <w:tcPr>
            <w:tcW w:type="dxa" w:w="1440"/>
          </w:tcPr>
          <w:p>
            <w:r>
              <w:t>76.98</w:t>
            </w:r>
          </w:p>
        </w:tc>
        <w:tc>
          <w:tcPr>
            <w:tcW w:type="dxa" w:w="1440"/>
          </w:tcPr>
          <w:p>
            <w:r>
              <w:t>41.31</w:t>
            </w:r>
          </w:p>
        </w:tc>
        <w:tc>
          <w:tcPr>
            <w:tcW w:type="dxa" w:w="1440"/>
          </w:tcPr>
          <w:p>
            <w:r>
              <w:t>76.52</w:t>
            </w:r>
          </w:p>
        </w:tc>
      </w:tr>
    </w:tbl>
    <w:p>
      <w:pPr>
        <w:pStyle w:val="Heading1"/>
      </w:pPr>
      <w:r>
        <w:t>表135 :分类型高校学生参与社团情况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参与人次数总数</w:t>
            </w:r>
          </w:p>
        </w:tc>
        <w:tc>
          <w:tcPr>
            <w:tcW w:type="dxa" w:w="1440"/>
          </w:tcPr>
          <w:p>
            <w:r>
              <w:t>1210646</w:t>
            </w:r>
          </w:p>
        </w:tc>
        <w:tc>
          <w:tcPr>
            <w:tcW w:type="dxa" w:w="1440"/>
          </w:tcPr>
          <w:p>
            <w:r>
              <w:t>2293923</w:t>
            </w:r>
          </w:p>
        </w:tc>
        <w:tc>
          <w:tcPr>
            <w:tcW w:type="dxa" w:w="1440"/>
          </w:tcPr>
          <w:p>
            <w:r>
              <w:t>12798105</w:t>
            </w:r>
          </w:p>
        </w:tc>
        <w:tc>
          <w:tcPr>
            <w:tcW w:type="dxa" w:w="1440"/>
          </w:tcPr>
          <w:p>
            <w:r>
              <w:t>1686632</w:t>
            </w:r>
          </w:p>
        </w:tc>
        <w:tc>
          <w:tcPr>
            <w:tcW w:type="dxa" w:w="1440"/>
          </w:tcPr>
          <w:p>
            <w:r>
              <w:t>17989306</w:t>
            </w:r>
          </w:p>
        </w:tc>
      </w:tr>
      <w:tr>
        <w:tc>
          <w:tcPr>
            <w:tcW w:type="dxa" w:w="1440"/>
          </w:tcPr>
          <w:p>
            <w:r>
              <w:t>平均项: 参与人次数总数</w:t>
            </w:r>
          </w:p>
        </w:tc>
        <w:tc>
          <w:tcPr>
            <w:tcW w:type="dxa" w:w="1440"/>
          </w:tcPr>
          <w:p>
            <w:r>
              <w:t>29527.95</w:t>
            </w:r>
          </w:p>
        </w:tc>
        <w:tc>
          <w:tcPr>
            <w:tcW w:type="dxa" w:w="1440"/>
          </w:tcPr>
          <w:p>
            <w:r>
              <w:t>24146.56</w:t>
            </w:r>
          </w:p>
        </w:tc>
        <w:tc>
          <w:tcPr>
            <w:tcW w:type="dxa" w:w="1440"/>
          </w:tcPr>
          <w:p>
            <w:r>
              <w:t>15290.45</w:t>
            </w:r>
          </w:p>
        </w:tc>
        <w:tc>
          <w:tcPr>
            <w:tcW w:type="dxa" w:w="1440"/>
          </w:tcPr>
          <w:p>
            <w:r>
              <w:t>6719.65</w:t>
            </w:r>
          </w:p>
        </w:tc>
        <w:tc>
          <w:tcPr>
            <w:tcW w:type="dxa" w:w="1440"/>
          </w:tcPr>
          <w:p>
            <w:r>
              <w:t>14697.15</w:t>
            </w:r>
          </w:p>
        </w:tc>
      </w:tr>
    </w:tbl>
    <w:p>
      <w:pPr>
        <w:pStyle w:val="Heading1"/>
      </w:pPr>
      <w:r>
        <w:t>表136 :分类型高校学生评教情况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学生评教覆盖比例</w:t>
            </w:r>
          </w:p>
        </w:tc>
        <w:tc>
          <w:tcPr>
            <w:tcW w:type="dxa" w:w="1440"/>
          </w:tcPr>
          <w:p>
            <w:r>
              <w:t>3717.24</w:t>
            </w:r>
          </w:p>
        </w:tc>
        <w:tc>
          <w:tcPr>
            <w:tcW w:type="dxa" w:w="1440"/>
          </w:tcPr>
          <w:p>
            <w:r>
              <w:t>8817.34</w:t>
            </w:r>
          </w:p>
        </w:tc>
        <w:tc>
          <w:tcPr>
            <w:tcW w:type="dxa" w:w="1440"/>
          </w:tcPr>
          <w:p>
            <w:r>
              <w:t>78397.03</w:t>
            </w:r>
          </w:p>
        </w:tc>
        <w:tc>
          <w:tcPr>
            <w:tcW w:type="dxa" w:w="1440"/>
          </w:tcPr>
          <w:p>
            <w:r>
              <w:t>23190.48</w:t>
            </w:r>
          </w:p>
        </w:tc>
        <w:tc>
          <w:tcPr>
            <w:tcW w:type="dxa" w:w="1440"/>
          </w:tcPr>
          <w:p>
            <w:r>
              <w:t>114122.09</w:t>
            </w:r>
          </w:p>
        </w:tc>
      </w:tr>
      <w:tr>
        <w:tc>
          <w:tcPr>
            <w:tcW w:type="dxa" w:w="1440"/>
          </w:tcPr>
          <w:p>
            <w:r>
              <w:t>平均项: 学生评教覆盖比例</w:t>
            </w:r>
          </w:p>
        </w:tc>
        <w:tc>
          <w:tcPr>
            <w:tcW w:type="dxa" w:w="1440"/>
          </w:tcPr>
          <w:p>
            <w:r>
              <w:t>90.66</w:t>
            </w:r>
          </w:p>
        </w:tc>
        <w:tc>
          <w:tcPr>
            <w:tcW w:type="dxa" w:w="1440"/>
          </w:tcPr>
          <w:p>
            <w:r>
              <w:t>92.81</w:t>
            </w:r>
          </w:p>
        </w:tc>
        <w:tc>
          <w:tcPr>
            <w:tcW w:type="dxa" w:w="1440"/>
          </w:tcPr>
          <w:p>
            <w:r>
              <w:t>93.66</w:t>
            </w:r>
          </w:p>
        </w:tc>
        <w:tc>
          <w:tcPr>
            <w:tcW w:type="dxa" w:w="1440"/>
          </w:tcPr>
          <w:p>
            <w:r>
              <w:t>92.39</w:t>
            </w:r>
          </w:p>
        </w:tc>
        <w:tc>
          <w:tcPr>
            <w:tcW w:type="dxa" w:w="1440"/>
          </w:tcPr>
          <w:p>
            <w:r>
              <w:t>93.24</w:t>
            </w:r>
          </w:p>
        </w:tc>
      </w:tr>
    </w:tbl>
    <w:p>
      <w:pPr>
        <w:pStyle w:val="Heading1"/>
      </w:pPr>
      <w:r>
        <w:t>表137 :分类型高校同行评教情况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同行督导评教覆盖比例</w:t>
            </w:r>
          </w:p>
        </w:tc>
        <w:tc>
          <w:tcPr>
            <w:tcW w:type="dxa" w:w="1440"/>
          </w:tcPr>
          <w:p>
            <w:r>
              <w:t>1323.93</w:t>
            </w:r>
          </w:p>
        </w:tc>
        <w:tc>
          <w:tcPr>
            <w:tcW w:type="dxa" w:w="1440"/>
          </w:tcPr>
          <w:p>
            <w:r>
              <w:t>3987.35</w:t>
            </w:r>
          </w:p>
        </w:tc>
        <w:tc>
          <w:tcPr>
            <w:tcW w:type="dxa" w:w="1440"/>
          </w:tcPr>
          <w:p>
            <w:r>
              <w:t>56518.22</w:t>
            </w:r>
          </w:p>
        </w:tc>
        <w:tc>
          <w:tcPr>
            <w:tcW w:type="dxa" w:w="1440"/>
          </w:tcPr>
          <w:p>
            <w:r>
              <w:t>15198.77</w:t>
            </w:r>
          </w:p>
        </w:tc>
        <w:tc>
          <w:tcPr>
            <w:tcW w:type="dxa" w:w="1440"/>
          </w:tcPr>
          <w:p>
            <w:r>
              <w:t>77028.27</w:t>
            </w:r>
          </w:p>
        </w:tc>
      </w:tr>
      <w:tr>
        <w:tc>
          <w:tcPr>
            <w:tcW w:type="dxa" w:w="1440"/>
          </w:tcPr>
          <w:p>
            <w:r>
              <w:t>平均项: 同行督导评教覆盖比例</w:t>
            </w:r>
          </w:p>
        </w:tc>
        <w:tc>
          <w:tcPr>
            <w:tcW w:type="dxa" w:w="1440"/>
          </w:tcPr>
          <w:p>
            <w:r>
              <w:t>32.29</w:t>
            </w:r>
          </w:p>
        </w:tc>
        <w:tc>
          <w:tcPr>
            <w:tcW w:type="dxa" w:w="1440"/>
          </w:tcPr>
          <w:p>
            <w:r>
              <w:t>41.97</w:t>
            </w:r>
          </w:p>
        </w:tc>
        <w:tc>
          <w:tcPr>
            <w:tcW w:type="dxa" w:w="1440"/>
          </w:tcPr>
          <w:p>
            <w:r>
              <w:t>67.52</w:t>
            </w:r>
          </w:p>
        </w:tc>
        <w:tc>
          <w:tcPr>
            <w:tcW w:type="dxa" w:w="1440"/>
          </w:tcPr>
          <w:p>
            <w:r>
              <w:t>60.55</w:t>
            </w:r>
          </w:p>
        </w:tc>
        <w:tc>
          <w:tcPr>
            <w:tcW w:type="dxa" w:w="1440"/>
          </w:tcPr>
          <w:p>
            <w:r>
              <w:t>62.93</w:t>
            </w:r>
          </w:p>
        </w:tc>
      </w:tr>
    </w:tbl>
    <w:p>
      <w:pPr>
        <w:pStyle w:val="Heading1"/>
      </w:pPr>
      <w:r>
        <w:t>表138 :分类型高校领导评教情况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领导评教覆盖比例</w:t>
            </w:r>
          </w:p>
        </w:tc>
        <w:tc>
          <w:tcPr>
            <w:tcW w:type="dxa" w:w="1440"/>
          </w:tcPr>
          <w:p>
            <w:r>
              <w:t>512.96</w:t>
            </w:r>
          </w:p>
        </w:tc>
        <w:tc>
          <w:tcPr>
            <w:tcW w:type="dxa" w:w="1440"/>
          </w:tcPr>
          <w:p>
            <w:r>
              <w:t>1973.8</w:t>
            </w:r>
          </w:p>
        </w:tc>
        <w:tc>
          <w:tcPr>
            <w:tcW w:type="dxa" w:w="1440"/>
          </w:tcPr>
          <w:p>
            <w:r>
              <w:t>34921.09</w:t>
            </w:r>
          </w:p>
        </w:tc>
        <w:tc>
          <w:tcPr>
            <w:tcW w:type="dxa" w:w="1440"/>
          </w:tcPr>
          <w:p>
            <w:r>
              <w:t>9457.12</w:t>
            </w:r>
          </w:p>
        </w:tc>
        <w:tc>
          <w:tcPr>
            <w:tcW w:type="dxa" w:w="1440"/>
          </w:tcPr>
          <w:p>
            <w:r>
              <w:t>46864.97</w:t>
            </w:r>
          </w:p>
        </w:tc>
      </w:tr>
      <w:tr>
        <w:tc>
          <w:tcPr>
            <w:tcW w:type="dxa" w:w="1440"/>
          </w:tcPr>
          <w:p>
            <w:r>
              <w:t>平均项: 领导评教覆盖比例</w:t>
            </w:r>
          </w:p>
        </w:tc>
        <w:tc>
          <w:tcPr>
            <w:tcW w:type="dxa" w:w="1440"/>
          </w:tcPr>
          <w:p>
            <w:r>
              <w:t>12.51</w:t>
            </w:r>
          </w:p>
        </w:tc>
        <w:tc>
          <w:tcPr>
            <w:tcW w:type="dxa" w:w="1440"/>
          </w:tcPr>
          <w:p>
            <w:r>
              <w:t>20.78</w:t>
            </w:r>
          </w:p>
        </w:tc>
        <w:tc>
          <w:tcPr>
            <w:tcW w:type="dxa" w:w="1440"/>
          </w:tcPr>
          <w:p>
            <w:r>
              <w:t>41.72</w:t>
            </w:r>
          </w:p>
        </w:tc>
        <w:tc>
          <w:tcPr>
            <w:tcW w:type="dxa" w:w="1440"/>
          </w:tcPr>
          <w:p>
            <w:r>
              <w:t>37.68</w:t>
            </w:r>
          </w:p>
        </w:tc>
        <w:tc>
          <w:tcPr>
            <w:tcW w:type="dxa" w:w="1440"/>
          </w:tcPr>
          <w:p>
            <w:r>
              <w:t>38.29</w:t>
            </w:r>
          </w:p>
        </w:tc>
      </w:tr>
    </w:tbl>
    <w:p>
      <w:pPr>
        <w:pStyle w:val="Heading1"/>
      </w:pPr>
      <w:r>
        <w:t>表139 :分类型高校管理队伍情况（1）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表140 :分类型高校管理队伍情况（2）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表141 :分类型高校在线课程建设情况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表142 :分类型高校实验教学示范中心建设情况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国家级实验教学示范中心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510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1199</w:t>
            </w:r>
          </w:p>
        </w:tc>
      </w:tr>
      <w:tr>
        <w:tc>
          <w:tcPr>
            <w:tcW w:type="dxa" w:w="1440"/>
          </w:tcPr>
          <w:p>
            <w:r>
              <w:t>平均项: 国家级实验教学示范中心</w:t>
            </w:r>
          </w:p>
        </w:tc>
        <w:tc>
          <w:tcPr>
            <w:tcW w:type="dxa" w:w="1440"/>
          </w:tcPr>
          <w:p>
            <w:r>
              <w:t>8.41</w:t>
            </w:r>
          </w:p>
        </w:tc>
        <w:tc>
          <w:tcPr>
            <w:tcW w:type="dxa" w:w="1440"/>
          </w:tcPr>
          <w:p>
            <w:r>
              <w:t>3.53</w:t>
            </w:r>
          </w:p>
        </w:tc>
        <w:tc>
          <w:tcPr>
            <w:tcW w:type="dxa" w:w="1440"/>
          </w:tcPr>
          <w:p>
            <w:r>
              <w:t>0.61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</w:tr>
      <w:tr>
        <w:tc>
          <w:tcPr>
            <w:tcW w:type="dxa" w:w="1440"/>
          </w:tcPr>
          <w:p>
            <w:r>
              <w:t>求和项: 省部级实验教学示范中心</w:t>
            </w:r>
          </w:p>
        </w:tc>
        <w:tc>
          <w:tcPr>
            <w:tcW w:type="dxa" w:w="1440"/>
          </w:tcPr>
          <w:p>
            <w:r>
              <w:t>453</w:t>
            </w:r>
          </w:p>
        </w:tc>
        <w:tc>
          <w:tcPr>
            <w:tcW w:type="dxa" w:w="1440"/>
          </w:tcPr>
          <w:p>
            <w:r>
              <w:t>825</w:t>
            </w:r>
          </w:p>
        </w:tc>
        <w:tc>
          <w:tcPr>
            <w:tcW w:type="dxa" w:w="1440"/>
          </w:tcPr>
          <w:p>
            <w:r>
              <w:t>4120</w:t>
            </w:r>
          </w:p>
        </w:tc>
        <w:tc>
          <w:tcPr>
            <w:tcW w:type="dxa" w:w="1440"/>
          </w:tcPr>
          <w:p>
            <w:r>
              <w:t>229</w:t>
            </w:r>
          </w:p>
        </w:tc>
        <w:tc>
          <w:tcPr>
            <w:tcW w:type="dxa" w:w="1440"/>
          </w:tcPr>
          <w:p>
            <w:r>
              <w:t>5627</w:t>
            </w:r>
          </w:p>
        </w:tc>
      </w:tr>
      <w:tr>
        <w:tc>
          <w:tcPr>
            <w:tcW w:type="dxa" w:w="1440"/>
          </w:tcPr>
          <w:p>
            <w:r>
              <w:t>平均项: 省部级实验教学示范中心</w:t>
            </w:r>
          </w:p>
        </w:tc>
        <w:tc>
          <w:tcPr>
            <w:tcW w:type="dxa" w:w="1440"/>
          </w:tcPr>
          <w:p>
            <w:r>
              <w:t>11.05</w:t>
            </w:r>
          </w:p>
        </w:tc>
        <w:tc>
          <w:tcPr>
            <w:tcW w:type="dxa" w:w="1440"/>
          </w:tcPr>
          <w:p>
            <w:r>
              <w:t>8.68</w:t>
            </w:r>
          </w:p>
        </w:tc>
        <w:tc>
          <w:tcPr>
            <w:tcW w:type="dxa" w:w="1440"/>
          </w:tcPr>
          <w:p>
            <w:r>
              <w:t>4.92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4.6</w:t>
            </w:r>
          </w:p>
        </w:tc>
      </w:tr>
    </w:tbl>
    <w:p>
      <w:pPr>
        <w:pStyle w:val="Heading1"/>
      </w:pPr>
      <w:r>
        <w:t>表143 :分类型高校人才培养模式创新实验区学生参与情况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人才培养模式创新实验区参与学生数</w:t>
            </w:r>
          </w:p>
        </w:tc>
        <w:tc>
          <w:tcPr>
            <w:tcW w:type="dxa" w:w="1440"/>
          </w:tcPr>
          <w:p>
            <w:r>
              <w:t>307</w:t>
            </w:r>
          </w:p>
        </w:tc>
        <w:tc>
          <w:tcPr>
            <w:tcW w:type="dxa" w:w="1440"/>
          </w:tcPr>
          <w:p>
            <w:r>
              <w:t>269</w:t>
            </w:r>
          </w:p>
        </w:tc>
        <w:tc>
          <w:tcPr>
            <w:tcW w:type="dxa" w:w="1440"/>
          </w:tcPr>
          <w:p>
            <w:r>
              <w:t>1793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2505</w:t>
            </w:r>
          </w:p>
        </w:tc>
      </w:tr>
      <w:tr>
        <w:tc>
          <w:tcPr>
            <w:tcW w:type="dxa" w:w="1440"/>
          </w:tcPr>
          <w:p>
            <w:r>
              <w:t>平均项: 人才培养模式创新实验区参与学生数</w:t>
            </w:r>
          </w:p>
        </w:tc>
        <w:tc>
          <w:tcPr>
            <w:tcW w:type="dxa" w:w="1440"/>
          </w:tcPr>
          <w:p>
            <w:r>
              <w:t>7.49</w:t>
            </w:r>
          </w:p>
        </w:tc>
        <w:tc>
          <w:tcPr>
            <w:tcW w:type="dxa" w:w="1440"/>
          </w:tcPr>
          <w:p>
            <w:r>
              <w:t>2.83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</w:tr>
    </w:tbl>
    <w:p>
      <w:pPr>
        <w:pStyle w:val="Heading1"/>
      </w:pPr>
      <w:r>
        <w:t>表144 :分类型高校国家级教学基地参与学生参与情况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国家级教学基地参与学生数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599</w:t>
            </w:r>
          </w:p>
        </w:tc>
      </w:tr>
      <w:tr>
        <w:tc>
          <w:tcPr>
            <w:tcW w:type="dxa" w:w="1440"/>
          </w:tcPr>
          <w:p>
            <w:r>
              <w:t>平均项: 国家级教学基地参与学生数</w:t>
            </w:r>
          </w:p>
        </w:tc>
        <w:tc>
          <w:tcPr>
            <w:tcW w:type="dxa" w:w="1440"/>
          </w:tcPr>
          <w:p>
            <w:r>
              <w:t>6.78</w:t>
            </w:r>
          </w:p>
        </w:tc>
        <w:tc>
          <w:tcPr>
            <w:tcW w:type="dxa" w:w="1440"/>
          </w:tcPr>
          <w:p>
            <w:r>
              <w:t>1.43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</w:tr>
    </w:tbl>
    <w:p>
      <w:pPr>
        <w:pStyle w:val="Heading1"/>
      </w:pPr>
      <w:r>
        <w:t>表145 :分类型高校拔尖人才培养计划学生参与情况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拔尖人才培养计划参与学生数</w:t>
            </w:r>
          </w:p>
        </w:tc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710</w:t>
            </w:r>
          </w:p>
        </w:tc>
      </w:tr>
      <w:tr>
        <w:tc>
          <w:tcPr>
            <w:tcW w:type="dxa" w:w="1440"/>
          </w:tcPr>
          <w:p>
            <w:r>
              <w:t>平均项: 拔尖人才培养计划参与学生数</w:t>
            </w:r>
          </w:p>
        </w:tc>
        <w:tc>
          <w:tcPr>
            <w:tcW w:type="dxa" w:w="1440"/>
          </w:tcPr>
          <w:p>
            <w:r>
              <w:t>4.17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</w:tr>
    </w:tbl>
    <w:p>
      <w:pPr>
        <w:pStyle w:val="Heading1"/>
      </w:pPr>
      <w:r>
        <w:t>表146 :分类型高校卓越人才培养计划参与学生数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卓越人才培养计划参与学生数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513</w:t>
            </w:r>
          </w:p>
        </w:tc>
        <w:tc>
          <w:tcPr>
            <w:tcW w:type="dxa" w:w="1440"/>
          </w:tcPr>
          <w:p>
            <w:r>
              <w:t>2124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3032</w:t>
            </w:r>
          </w:p>
        </w:tc>
      </w:tr>
      <w:tr>
        <w:tc>
          <w:tcPr>
            <w:tcW w:type="dxa" w:w="1440"/>
          </w:tcPr>
          <w:p>
            <w:r>
              <w:t>平均项: 卓越人才培养计划参与学生数</w:t>
            </w:r>
          </w:p>
        </w:tc>
        <w:tc>
          <w:tcPr>
            <w:tcW w:type="dxa" w:w="1440"/>
          </w:tcPr>
          <w:p>
            <w:r>
              <w:t>8.05</w:t>
            </w:r>
          </w:p>
        </w:tc>
        <w:tc>
          <w:tcPr>
            <w:tcW w:type="dxa" w:w="1440"/>
          </w:tcPr>
          <w:p>
            <w:r>
              <w:t>5.4</w:t>
            </w:r>
          </w:p>
        </w:tc>
        <w:tc>
          <w:tcPr>
            <w:tcW w:type="dxa" w:w="1440"/>
          </w:tcPr>
          <w:p>
            <w:r>
              <w:t>2.54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2.48</w:t>
            </w:r>
          </w:p>
        </w:tc>
      </w:tr>
    </w:tbl>
    <w:p>
      <w:pPr>
        <w:pStyle w:val="Heading1"/>
      </w:pPr>
      <w:r>
        <w:t>表147 :分类型高校教学成果奖获奖情况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教学管理人员教学成果奖总数</w:t>
            </w:r>
          </w:p>
        </w:tc>
        <w:tc>
          <w:tcPr>
            <w:tcW w:type="dxa" w:w="1440"/>
          </w:tcPr>
          <w:p>
            <w:r>
              <w:t>675</w:t>
            </w:r>
          </w:p>
        </w:tc>
        <w:tc>
          <w:tcPr>
            <w:tcW w:type="dxa" w:w="1440"/>
          </w:tcPr>
          <w:p>
            <w:r>
              <w:t>805</w:t>
            </w:r>
          </w:p>
        </w:tc>
        <w:tc>
          <w:tcPr>
            <w:tcW w:type="dxa" w:w="1440"/>
          </w:tcPr>
          <w:p>
            <w:r>
              <w:t>4043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5683</w:t>
            </w:r>
          </w:p>
        </w:tc>
      </w:tr>
      <w:tr>
        <w:tc>
          <w:tcPr>
            <w:tcW w:type="dxa" w:w="1440"/>
          </w:tcPr>
          <w:p>
            <w:r>
              <w:t>平均项: 教学管理人员教学成果奖总数</w:t>
            </w:r>
          </w:p>
        </w:tc>
        <w:tc>
          <w:tcPr>
            <w:tcW w:type="dxa" w:w="1440"/>
          </w:tcPr>
          <w:p>
            <w:r>
              <w:t>16.46</w:t>
            </w:r>
          </w:p>
        </w:tc>
        <w:tc>
          <w:tcPr>
            <w:tcW w:type="dxa" w:w="1440"/>
          </w:tcPr>
          <w:p>
            <w:r>
              <w:t>8.47</w:t>
            </w:r>
          </w:p>
        </w:tc>
        <w:tc>
          <w:tcPr>
            <w:tcW w:type="dxa" w:w="1440"/>
          </w:tcPr>
          <w:p>
            <w:r>
              <w:t>4.83</w:t>
            </w:r>
          </w:p>
        </w:tc>
        <w:tc>
          <w:tcPr>
            <w:tcW w:type="dxa" w:w="1440"/>
          </w:tcPr>
          <w:p>
            <w:r>
              <w:t>0.64</w:t>
            </w:r>
          </w:p>
        </w:tc>
        <w:tc>
          <w:tcPr>
            <w:tcW w:type="dxa" w:w="1440"/>
          </w:tcPr>
          <w:p>
            <w:r>
              <w:t>4.64</w:t>
            </w:r>
          </w:p>
        </w:tc>
      </w:tr>
    </w:tbl>
    <w:p>
      <w:pPr>
        <w:pStyle w:val="Heading1"/>
      </w:pPr>
      <w:r>
        <w:t>表148 :分类型高校教学论文情况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教学管理人员教学论文总数</w:t>
            </w:r>
          </w:p>
        </w:tc>
        <w:tc>
          <w:tcPr>
            <w:tcW w:type="dxa" w:w="1440"/>
          </w:tcPr>
          <w:p>
            <w:r>
              <w:t>1911</w:t>
            </w:r>
          </w:p>
        </w:tc>
        <w:tc>
          <w:tcPr>
            <w:tcW w:type="dxa" w:w="1440"/>
          </w:tcPr>
          <w:p>
            <w:r>
              <w:t>3099</w:t>
            </w:r>
          </w:p>
        </w:tc>
        <w:tc>
          <w:tcPr>
            <w:tcW w:type="dxa" w:w="1440"/>
          </w:tcPr>
          <w:p>
            <w:r>
              <w:t>23029</w:t>
            </w:r>
          </w:p>
        </w:tc>
        <w:tc>
          <w:tcPr>
            <w:tcW w:type="dxa" w:w="1440"/>
          </w:tcPr>
          <w:p>
            <w:r>
              <w:t>4422</w:t>
            </w:r>
          </w:p>
        </w:tc>
        <w:tc>
          <w:tcPr>
            <w:tcW w:type="dxa" w:w="1440"/>
          </w:tcPr>
          <w:p>
            <w:r>
              <w:t>32461</w:t>
            </w:r>
          </w:p>
        </w:tc>
      </w:tr>
      <w:tr>
        <w:tc>
          <w:tcPr>
            <w:tcW w:type="dxa" w:w="1440"/>
          </w:tcPr>
          <w:p>
            <w:r>
              <w:t>平均项: 教学管理人员教学论文总数</w:t>
            </w:r>
          </w:p>
        </w:tc>
        <w:tc>
          <w:tcPr>
            <w:tcW w:type="dxa" w:w="1440"/>
          </w:tcPr>
          <w:p>
            <w:r>
              <w:t>46.61</w:t>
            </w:r>
          </w:p>
        </w:tc>
        <w:tc>
          <w:tcPr>
            <w:tcW w:type="dxa" w:w="1440"/>
          </w:tcPr>
          <w:p>
            <w:r>
              <w:t>32.62</w:t>
            </w:r>
          </w:p>
        </w:tc>
        <w:tc>
          <w:tcPr>
            <w:tcW w:type="dxa" w:w="1440"/>
          </w:tcPr>
          <w:p>
            <w:r>
              <w:t>27.51</w:t>
            </w:r>
          </w:p>
        </w:tc>
        <w:tc>
          <w:tcPr>
            <w:tcW w:type="dxa" w:w="1440"/>
          </w:tcPr>
          <w:p>
            <w:r>
              <w:t>17.62</w:t>
            </w:r>
          </w:p>
        </w:tc>
        <w:tc>
          <w:tcPr>
            <w:tcW w:type="dxa" w:w="1440"/>
          </w:tcPr>
          <w:p>
            <w:r>
              <w:t>26.52</w:t>
            </w:r>
          </w:p>
        </w:tc>
      </w:tr>
    </w:tbl>
    <w:p>
      <w:pPr>
        <w:pStyle w:val="Heading1"/>
      </w:pPr>
      <w:r>
        <w:t>表149 :分类型高校教学改革实施情况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教改项目数</w:t>
            </w:r>
          </w:p>
        </w:tc>
        <w:tc>
          <w:tcPr>
            <w:tcW w:type="dxa" w:w="1440"/>
          </w:tcPr>
          <w:p>
            <w:r>
              <w:t>1271</w:t>
            </w:r>
          </w:p>
        </w:tc>
        <w:tc>
          <w:tcPr>
            <w:tcW w:type="dxa" w:w="1440"/>
          </w:tcPr>
          <w:p>
            <w:r>
              <w:t>2364</w:t>
            </w:r>
          </w:p>
        </w:tc>
        <w:tc>
          <w:tcPr>
            <w:tcW w:type="dxa" w:w="1440"/>
          </w:tcPr>
          <w:p>
            <w:r>
              <w:t>17557</w:t>
            </w:r>
          </w:p>
        </w:tc>
        <w:tc>
          <w:tcPr>
            <w:tcW w:type="dxa" w:w="1440"/>
          </w:tcPr>
          <w:p>
            <w:r>
              <w:t>1324</w:t>
            </w:r>
          </w:p>
        </w:tc>
        <w:tc>
          <w:tcPr>
            <w:tcW w:type="dxa" w:w="1440"/>
          </w:tcPr>
          <w:p>
            <w:r>
              <w:t>22516</w:t>
            </w:r>
          </w:p>
        </w:tc>
      </w:tr>
      <w:tr>
        <w:tc>
          <w:tcPr>
            <w:tcW w:type="dxa" w:w="1440"/>
          </w:tcPr>
          <w:p>
            <w:r>
              <w:t>平均项: 教改项目数</w:t>
            </w:r>
          </w:p>
        </w:tc>
        <w:tc>
          <w:tcPr>
            <w:tcW w:type="dxa" w:w="1440"/>
          </w:tcPr>
          <w:p>
            <w:r>
              <w:t>31.0</w:t>
            </w:r>
          </w:p>
        </w:tc>
        <w:tc>
          <w:tcPr>
            <w:tcW w:type="dxa" w:w="1440"/>
          </w:tcPr>
          <w:p>
            <w:r>
              <w:t>24.88</w:t>
            </w:r>
          </w:p>
        </w:tc>
        <w:tc>
          <w:tcPr>
            <w:tcW w:type="dxa" w:w="1440"/>
          </w:tcPr>
          <w:p>
            <w:r>
              <w:t>20.98</w:t>
            </w:r>
          </w:p>
        </w:tc>
        <w:tc>
          <w:tcPr>
            <w:tcW w:type="dxa" w:w="1440"/>
          </w:tcPr>
          <w:p>
            <w:r>
              <w:t>5.27</w:t>
            </w:r>
          </w:p>
        </w:tc>
        <w:tc>
          <w:tcPr>
            <w:tcW w:type="dxa" w:w="1440"/>
          </w:tcPr>
          <w:p>
            <w:r>
              <w:t>18.4</w:t>
            </w:r>
          </w:p>
        </w:tc>
      </w:tr>
      <w:tr>
        <w:tc>
          <w:tcPr>
            <w:tcW w:type="dxa" w:w="1440"/>
          </w:tcPr>
          <w:p>
            <w:r>
              <w:t>求和项: 教改项目参与教师人次数</w:t>
            </w:r>
          </w:p>
        </w:tc>
        <w:tc>
          <w:tcPr>
            <w:tcW w:type="dxa" w:w="1440"/>
          </w:tcPr>
          <w:p>
            <w:r>
              <w:t>15142</w:t>
            </w:r>
          </w:p>
        </w:tc>
        <w:tc>
          <w:tcPr>
            <w:tcW w:type="dxa" w:w="1440"/>
          </w:tcPr>
          <w:p>
            <w:r>
              <w:t>24480</w:t>
            </w:r>
          </w:p>
        </w:tc>
        <w:tc>
          <w:tcPr>
            <w:tcW w:type="dxa" w:w="1440"/>
          </w:tcPr>
          <w:p>
            <w:r>
              <w:t>162356</w:t>
            </w:r>
          </w:p>
        </w:tc>
        <w:tc>
          <w:tcPr>
            <w:tcW w:type="dxa" w:w="1440"/>
          </w:tcPr>
          <w:p>
            <w:r>
              <w:t>10643</w:t>
            </w:r>
          </w:p>
        </w:tc>
        <w:tc>
          <w:tcPr>
            <w:tcW w:type="dxa" w:w="1440"/>
          </w:tcPr>
          <w:p>
            <w:r>
              <w:t>212621</w:t>
            </w:r>
          </w:p>
        </w:tc>
      </w:tr>
      <w:tr>
        <w:tc>
          <w:tcPr>
            <w:tcW w:type="dxa" w:w="1440"/>
          </w:tcPr>
          <w:p>
            <w:r>
              <w:t>平均项: 教改项目参与教师人次数</w:t>
            </w:r>
          </w:p>
        </w:tc>
        <w:tc>
          <w:tcPr>
            <w:tcW w:type="dxa" w:w="1440"/>
          </w:tcPr>
          <w:p>
            <w:r>
              <w:t>369.32</w:t>
            </w:r>
          </w:p>
        </w:tc>
        <w:tc>
          <w:tcPr>
            <w:tcW w:type="dxa" w:w="1440"/>
          </w:tcPr>
          <w:p>
            <w:r>
              <w:t>257.68</w:t>
            </w:r>
          </w:p>
        </w:tc>
        <w:tc>
          <w:tcPr>
            <w:tcW w:type="dxa" w:w="1440"/>
          </w:tcPr>
          <w:p>
            <w:r>
              <w:t>193.97</w:t>
            </w:r>
          </w:p>
        </w:tc>
        <w:tc>
          <w:tcPr>
            <w:tcW w:type="dxa" w:w="1440"/>
          </w:tcPr>
          <w:p>
            <w:r>
              <w:t>42.4</w:t>
            </w:r>
          </w:p>
        </w:tc>
        <w:tc>
          <w:tcPr>
            <w:tcW w:type="dxa" w:w="1440"/>
          </w:tcPr>
          <w:p>
            <w:r>
              <w:t>173.71</w:t>
            </w:r>
          </w:p>
        </w:tc>
      </w:tr>
    </w:tbl>
    <w:p>
      <w:pPr>
        <w:pStyle w:val="Heading1"/>
      </w:pPr>
      <w:r>
        <w:t>表150 :分类型高校学生资助情况：此部分数据源存在较严重错误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表151 :分类型高校学生资助受益面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总计资助学生数</w:t>
            </w:r>
          </w:p>
        </w:tc>
        <w:tc>
          <w:tcPr>
            <w:tcW w:type="dxa" w:w="1440"/>
          </w:tcPr>
          <w:p>
            <w:r>
              <w:t>1551674</w:t>
            </w:r>
          </w:p>
        </w:tc>
        <w:tc>
          <w:tcPr>
            <w:tcW w:type="dxa" w:w="1440"/>
          </w:tcPr>
          <w:p>
            <w:r>
              <w:t>2079075</w:t>
            </w:r>
          </w:p>
        </w:tc>
        <w:tc>
          <w:tcPr>
            <w:tcW w:type="dxa" w:w="1440"/>
          </w:tcPr>
          <w:p>
            <w:r>
              <w:t>12266039</w:t>
            </w:r>
          </w:p>
        </w:tc>
        <w:tc>
          <w:tcPr>
            <w:tcW w:type="dxa" w:w="1440"/>
          </w:tcPr>
          <w:p>
            <w:r>
              <w:t>1872857</w:t>
            </w:r>
          </w:p>
        </w:tc>
        <w:tc>
          <w:tcPr>
            <w:tcW w:type="dxa" w:w="1440"/>
          </w:tcPr>
          <w:p>
            <w:r>
              <w:t>17769645</w:t>
            </w:r>
          </w:p>
        </w:tc>
      </w:tr>
      <w:tr>
        <w:tc>
          <w:tcPr>
            <w:tcW w:type="dxa" w:w="1440"/>
          </w:tcPr>
          <w:p>
            <w:r>
              <w:t>平均项: 总计资助学生数</w:t>
            </w:r>
          </w:p>
        </w:tc>
        <w:tc>
          <w:tcPr>
            <w:tcW w:type="dxa" w:w="1440"/>
          </w:tcPr>
          <w:p>
            <w:r>
              <w:t>37845.71</w:t>
            </w:r>
          </w:p>
        </w:tc>
        <w:tc>
          <w:tcPr>
            <w:tcW w:type="dxa" w:w="1440"/>
          </w:tcPr>
          <w:p>
            <w:r>
              <w:t>21885.0</w:t>
            </w:r>
          </w:p>
        </w:tc>
        <w:tc>
          <w:tcPr>
            <w:tcW w:type="dxa" w:w="1440"/>
          </w:tcPr>
          <w:p>
            <w:r>
              <w:t>14654.77</w:t>
            </w:r>
          </w:p>
        </w:tc>
        <w:tc>
          <w:tcPr>
            <w:tcW w:type="dxa" w:w="1440"/>
          </w:tcPr>
          <w:p>
            <w:r>
              <w:t>7461.58</w:t>
            </w:r>
          </w:p>
        </w:tc>
        <w:tc>
          <w:tcPr>
            <w:tcW w:type="dxa" w:w="1440"/>
          </w:tcPr>
          <w:p>
            <w:r>
              <w:t>14517.68</w:t>
            </w:r>
          </w:p>
        </w:tc>
      </w:tr>
    </w:tbl>
    <w:p>
      <w:pPr>
        <w:pStyle w:val="Heading1"/>
      </w:pPr>
      <w:r>
        <w:t>表152 :分类型高校学生实际生均资助情况：此部分数据源存在较严重错误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表153 :分类型高校学生升学情况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学校所在区域就业总数</w:t>
            </w:r>
          </w:p>
        </w:tc>
        <w:tc>
          <w:tcPr>
            <w:tcW w:type="dxa" w:w="1440"/>
          </w:tcPr>
          <w:p>
            <w:r>
              <w:t>82881</w:t>
            </w:r>
          </w:p>
        </w:tc>
        <w:tc>
          <w:tcPr>
            <w:tcW w:type="dxa" w:w="1440"/>
          </w:tcPr>
          <w:p>
            <w:r>
              <w:t>171292</w:t>
            </w:r>
          </w:p>
        </w:tc>
        <w:tc>
          <w:tcPr>
            <w:tcW w:type="dxa" w:w="1440"/>
          </w:tcPr>
          <w:p>
            <w:r>
              <w:t>1576594</w:t>
            </w:r>
          </w:p>
        </w:tc>
        <w:tc>
          <w:tcPr>
            <w:tcW w:type="dxa" w:w="1440"/>
          </w:tcPr>
          <w:p>
            <w:r>
              <w:t>391403</w:t>
            </w:r>
          </w:p>
        </w:tc>
        <w:tc>
          <w:tcPr>
            <w:tcW w:type="dxa" w:w="1440"/>
          </w:tcPr>
          <w:p>
            <w:r>
              <w:t>2222170</w:t>
            </w:r>
          </w:p>
        </w:tc>
      </w:tr>
      <w:tr>
        <w:tc>
          <w:tcPr>
            <w:tcW w:type="dxa" w:w="1440"/>
          </w:tcPr>
          <w:p>
            <w:r>
              <w:t>平均项: 学校所在区域就业总数</w:t>
            </w:r>
          </w:p>
        </w:tc>
        <w:tc>
          <w:tcPr>
            <w:tcW w:type="dxa" w:w="1440"/>
          </w:tcPr>
          <w:p>
            <w:r>
              <w:t>2021.49</w:t>
            </w:r>
          </w:p>
        </w:tc>
        <w:tc>
          <w:tcPr>
            <w:tcW w:type="dxa" w:w="1440"/>
          </w:tcPr>
          <w:p>
            <w:r>
              <w:t>1803.07</w:t>
            </w:r>
          </w:p>
        </w:tc>
        <w:tc>
          <w:tcPr>
            <w:tcW w:type="dxa" w:w="1440"/>
          </w:tcPr>
          <w:p>
            <w:r>
              <w:t>1883.62</w:t>
            </w:r>
          </w:p>
        </w:tc>
        <w:tc>
          <w:tcPr>
            <w:tcW w:type="dxa" w:w="1440"/>
          </w:tcPr>
          <w:p>
            <w:r>
              <w:t>1559.37</w:t>
            </w:r>
          </w:p>
        </w:tc>
        <w:tc>
          <w:tcPr>
            <w:tcW w:type="dxa" w:w="1440"/>
          </w:tcPr>
          <w:p>
            <w:r>
              <w:t>1815.5</w:t>
            </w:r>
          </w:p>
        </w:tc>
      </w:tr>
      <w:tr>
        <w:tc>
          <w:tcPr>
            <w:tcW w:type="dxa" w:w="1440"/>
          </w:tcPr>
          <w:p>
            <w:r>
              <w:t>求和项: 学校所在区域政府机构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4934</w:t>
            </w:r>
          </w:p>
        </w:tc>
        <w:tc>
          <w:tcPr>
            <w:tcW w:type="dxa" w:w="1440"/>
          </w:tcPr>
          <w:p>
            <w:r>
              <w:t>37061</w:t>
            </w:r>
          </w:p>
        </w:tc>
        <w:tc>
          <w:tcPr>
            <w:tcW w:type="dxa" w:w="1440"/>
          </w:tcPr>
          <w:p>
            <w:r>
              <w:t>5176</w:t>
            </w:r>
          </w:p>
        </w:tc>
        <w:tc>
          <w:tcPr>
            <w:tcW w:type="dxa" w:w="1440"/>
          </w:tcPr>
          <w:p>
            <w:r>
              <w:t>48234</w:t>
            </w:r>
          </w:p>
        </w:tc>
      </w:tr>
      <w:tr>
        <w:tc>
          <w:tcPr>
            <w:tcW w:type="dxa" w:w="1440"/>
          </w:tcPr>
          <w:p>
            <w:r>
              <w:t>平均项: 学校所在区域政府机构</w:t>
            </w:r>
          </w:p>
        </w:tc>
        <w:tc>
          <w:tcPr>
            <w:tcW w:type="dxa" w:w="1440"/>
          </w:tcPr>
          <w:p>
            <w:r>
              <w:t>25.93</w:t>
            </w:r>
          </w:p>
        </w:tc>
        <w:tc>
          <w:tcPr>
            <w:tcW w:type="dxa" w:w="1440"/>
          </w:tcPr>
          <w:p>
            <w:r>
              <w:t>51.94</w:t>
            </w:r>
          </w:p>
        </w:tc>
        <w:tc>
          <w:tcPr>
            <w:tcW w:type="dxa" w:w="1440"/>
          </w:tcPr>
          <w:p>
            <w:r>
              <w:t>44.28</w:t>
            </w:r>
          </w:p>
        </w:tc>
        <w:tc>
          <w:tcPr>
            <w:tcW w:type="dxa" w:w="1440"/>
          </w:tcPr>
          <w:p>
            <w:r>
              <w:t>20.62</w:t>
            </w:r>
          </w:p>
        </w:tc>
        <w:tc>
          <w:tcPr>
            <w:tcW w:type="dxa" w:w="1440"/>
          </w:tcPr>
          <w:p>
            <w:r>
              <w:t>39.41</w:t>
            </w:r>
          </w:p>
        </w:tc>
      </w:tr>
      <w:tr>
        <w:tc>
          <w:tcPr>
            <w:tcW w:type="dxa" w:w="1440"/>
          </w:tcPr>
          <w:p>
            <w:r>
              <w:t>求和项: 学校所在区域事业单位</w:t>
            </w:r>
          </w:p>
        </w:tc>
        <w:tc>
          <w:tcPr>
            <w:tcW w:type="dxa" w:w="1440"/>
          </w:tcPr>
          <w:p>
            <w:r>
              <w:t>3238</w:t>
            </w:r>
          </w:p>
        </w:tc>
        <w:tc>
          <w:tcPr>
            <w:tcW w:type="dxa" w:w="1440"/>
          </w:tcPr>
          <w:p>
            <w:r>
              <w:t>13812</w:t>
            </w:r>
          </w:p>
        </w:tc>
        <w:tc>
          <w:tcPr>
            <w:tcW w:type="dxa" w:w="1440"/>
          </w:tcPr>
          <w:p>
            <w:r>
              <w:t>166038</w:t>
            </w:r>
          </w:p>
        </w:tc>
        <w:tc>
          <w:tcPr>
            <w:tcW w:type="dxa" w:w="1440"/>
          </w:tcPr>
          <w:p>
            <w:r>
              <w:t>25906</w:t>
            </w:r>
          </w:p>
        </w:tc>
        <w:tc>
          <w:tcPr>
            <w:tcW w:type="dxa" w:w="1440"/>
          </w:tcPr>
          <w:p>
            <w:r>
              <w:t>208994</w:t>
            </w:r>
          </w:p>
        </w:tc>
      </w:tr>
      <w:tr>
        <w:tc>
          <w:tcPr>
            <w:tcW w:type="dxa" w:w="1440"/>
          </w:tcPr>
          <w:p>
            <w:r>
              <w:t>平均项: 学校所在区域事业单位</w:t>
            </w:r>
          </w:p>
        </w:tc>
        <w:tc>
          <w:tcPr>
            <w:tcW w:type="dxa" w:w="1440"/>
          </w:tcPr>
          <w:p>
            <w:r>
              <w:t>78.98</w:t>
            </w:r>
          </w:p>
        </w:tc>
        <w:tc>
          <w:tcPr>
            <w:tcW w:type="dxa" w:w="1440"/>
          </w:tcPr>
          <w:p>
            <w:r>
              <w:t>145.39</w:t>
            </w:r>
          </w:p>
        </w:tc>
        <w:tc>
          <w:tcPr>
            <w:tcW w:type="dxa" w:w="1440"/>
          </w:tcPr>
          <w:p>
            <w:r>
              <w:t>198.37</w:t>
            </w:r>
          </w:p>
        </w:tc>
        <w:tc>
          <w:tcPr>
            <w:tcW w:type="dxa" w:w="1440"/>
          </w:tcPr>
          <w:p>
            <w:r>
              <w:t>103.21</w:t>
            </w:r>
          </w:p>
        </w:tc>
        <w:tc>
          <w:tcPr>
            <w:tcW w:type="dxa" w:w="1440"/>
          </w:tcPr>
          <w:p>
            <w:r>
              <w:t>170.75</w:t>
            </w:r>
          </w:p>
        </w:tc>
      </w:tr>
      <w:tr>
        <w:tc>
          <w:tcPr>
            <w:tcW w:type="dxa" w:w="1440"/>
          </w:tcPr>
          <w:p>
            <w:r>
              <w:t>求和项: 学校所在区域企业</w:t>
            </w:r>
          </w:p>
        </w:tc>
        <w:tc>
          <w:tcPr>
            <w:tcW w:type="dxa" w:w="1440"/>
          </w:tcPr>
          <w:p>
            <w:r>
              <w:t>24154</w:t>
            </w:r>
          </w:p>
        </w:tc>
        <w:tc>
          <w:tcPr>
            <w:tcW w:type="dxa" w:w="1440"/>
          </w:tcPr>
          <w:p>
            <w:r>
              <w:t>75143</w:t>
            </w:r>
          </w:p>
        </w:tc>
        <w:tc>
          <w:tcPr>
            <w:tcW w:type="dxa" w:w="1440"/>
          </w:tcPr>
          <w:p>
            <w:r>
              <w:t>954457</w:t>
            </w:r>
          </w:p>
        </w:tc>
        <w:tc>
          <w:tcPr>
            <w:tcW w:type="dxa" w:w="1440"/>
          </w:tcPr>
          <w:p>
            <w:r>
              <w:t>276065</w:t>
            </w:r>
          </w:p>
        </w:tc>
        <w:tc>
          <w:tcPr>
            <w:tcW w:type="dxa" w:w="1440"/>
          </w:tcPr>
          <w:p>
            <w:r>
              <w:t>1329819</w:t>
            </w:r>
          </w:p>
        </w:tc>
      </w:tr>
      <w:tr>
        <w:tc>
          <w:tcPr>
            <w:tcW w:type="dxa" w:w="1440"/>
          </w:tcPr>
          <w:p>
            <w:r>
              <w:t>平均项: 学校所在区域企业</w:t>
            </w:r>
          </w:p>
        </w:tc>
        <w:tc>
          <w:tcPr>
            <w:tcW w:type="dxa" w:w="1440"/>
          </w:tcPr>
          <w:p>
            <w:r>
              <w:t>589.12</w:t>
            </w:r>
          </w:p>
        </w:tc>
        <w:tc>
          <w:tcPr>
            <w:tcW w:type="dxa" w:w="1440"/>
          </w:tcPr>
          <w:p>
            <w:r>
              <w:t>790.98</w:t>
            </w:r>
          </w:p>
        </w:tc>
        <w:tc>
          <w:tcPr>
            <w:tcW w:type="dxa" w:w="1440"/>
          </w:tcPr>
          <w:p>
            <w:r>
              <w:t>1140.33</w:t>
            </w:r>
          </w:p>
        </w:tc>
        <w:tc>
          <w:tcPr>
            <w:tcW w:type="dxa" w:w="1440"/>
          </w:tcPr>
          <w:p>
            <w:r>
              <w:t>1099.86</w:t>
            </w:r>
          </w:p>
        </w:tc>
        <w:tc>
          <w:tcPr>
            <w:tcW w:type="dxa" w:w="1440"/>
          </w:tcPr>
          <w:p>
            <w:r>
              <w:t>1086.45</w:t>
            </w:r>
          </w:p>
        </w:tc>
      </w:tr>
      <w:tr>
        <w:tc>
          <w:tcPr>
            <w:tcW w:type="dxa" w:w="1440"/>
          </w:tcPr>
          <w:p>
            <w:r>
              <w:t>求和项: 学校所在区域部队</w:t>
            </w:r>
          </w:p>
        </w:tc>
        <w:tc>
          <w:tcPr>
            <w:tcW w:type="dxa" w:w="1440"/>
          </w:tcPr>
          <w:p>
            <w:r>
              <w:t>1050</w:t>
            </w:r>
          </w:p>
        </w:tc>
        <w:tc>
          <w:tcPr>
            <w:tcW w:type="dxa" w:w="1440"/>
          </w:tcPr>
          <w:p>
            <w:r>
              <w:t>2296</w:t>
            </w:r>
          </w:p>
        </w:tc>
        <w:tc>
          <w:tcPr>
            <w:tcW w:type="dxa" w:w="1440"/>
          </w:tcPr>
          <w:p>
            <w:r>
              <w:t>3916</w:t>
            </w:r>
          </w:p>
        </w:tc>
        <w:tc>
          <w:tcPr>
            <w:tcW w:type="dxa" w:w="1440"/>
          </w:tcPr>
          <w:p>
            <w:r>
              <w:t>573</w:t>
            </w:r>
          </w:p>
        </w:tc>
        <w:tc>
          <w:tcPr>
            <w:tcW w:type="dxa" w:w="1440"/>
          </w:tcPr>
          <w:p>
            <w:r>
              <w:t>7835</w:t>
            </w:r>
          </w:p>
        </w:tc>
      </w:tr>
      <w:tr>
        <w:tc>
          <w:tcPr>
            <w:tcW w:type="dxa" w:w="1440"/>
          </w:tcPr>
          <w:p>
            <w:r>
              <w:t>平均项: 学校所在区域部队</w:t>
            </w:r>
          </w:p>
        </w:tc>
        <w:tc>
          <w:tcPr>
            <w:tcW w:type="dxa" w:w="1440"/>
          </w:tcPr>
          <w:p>
            <w:r>
              <w:t>25.61</w:t>
            </w:r>
          </w:p>
        </w:tc>
        <w:tc>
          <w:tcPr>
            <w:tcW w:type="dxa" w:w="1440"/>
          </w:tcPr>
          <w:p>
            <w:r>
              <w:t>24.17</w:t>
            </w:r>
          </w:p>
        </w:tc>
        <w:tc>
          <w:tcPr>
            <w:tcW w:type="dxa" w:w="1440"/>
          </w:tcPr>
          <w:p>
            <w:r>
              <w:t>4.68</w:t>
            </w:r>
          </w:p>
        </w:tc>
        <w:tc>
          <w:tcPr>
            <w:tcW w:type="dxa" w:w="1440"/>
          </w:tcPr>
          <w:p>
            <w:r>
              <w:t>2.28</w:t>
            </w:r>
          </w:p>
        </w:tc>
        <w:tc>
          <w:tcPr>
            <w:tcW w:type="dxa" w:w="1440"/>
          </w:tcPr>
          <w:p>
            <w:r>
              <w:t>6.4</w:t>
            </w:r>
          </w:p>
        </w:tc>
      </w:tr>
      <w:tr>
        <w:tc>
          <w:tcPr>
            <w:tcW w:type="dxa" w:w="1440"/>
          </w:tcPr>
          <w:p>
            <w:r>
              <w:t>求和项: 学校所在区域地方项目就业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1828</w:t>
            </w:r>
          </w:p>
        </w:tc>
        <w:tc>
          <w:tcPr>
            <w:tcW w:type="dxa" w:w="1440"/>
          </w:tcPr>
          <w:p>
            <w:r>
              <w:t>19107</w:t>
            </w:r>
          </w:p>
        </w:tc>
        <w:tc>
          <w:tcPr>
            <w:tcW w:type="dxa" w:w="1440"/>
          </w:tcPr>
          <w:p>
            <w:r>
              <w:t>2882</w:t>
            </w:r>
          </w:p>
        </w:tc>
        <w:tc>
          <w:tcPr>
            <w:tcW w:type="dxa" w:w="1440"/>
          </w:tcPr>
          <w:p>
            <w:r>
              <w:t>24049</w:t>
            </w:r>
          </w:p>
        </w:tc>
      </w:tr>
      <w:tr>
        <w:tc>
          <w:tcPr>
            <w:tcW w:type="dxa" w:w="1440"/>
          </w:tcPr>
          <w:p>
            <w:r>
              <w:t>平均项: 学校所在区域地方项目就业</w:t>
            </w:r>
          </w:p>
        </w:tc>
        <w:tc>
          <w:tcPr>
            <w:tcW w:type="dxa" w:w="1440"/>
          </w:tcPr>
          <w:p>
            <w:r>
              <w:t>5.66</w:t>
            </w:r>
          </w:p>
        </w:tc>
        <w:tc>
          <w:tcPr>
            <w:tcW w:type="dxa" w:w="1440"/>
          </w:tcPr>
          <w:p>
            <w:r>
              <w:t>19.24</w:t>
            </w:r>
          </w:p>
        </w:tc>
        <w:tc>
          <w:tcPr>
            <w:tcW w:type="dxa" w:w="1440"/>
          </w:tcPr>
          <w:p>
            <w:r>
              <w:t>22.83</w:t>
            </w:r>
          </w:p>
        </w:tc>
        <w:tc>
          <w:tcPr>
            <w:tcW w:type="dxa" w:w="1440"/>
          </w:tcPr>
          <w:p>
            <w:r>
              <w:t>11.48</w:t>
            </w:r>
          </w:p>
        </w:tc>
        <w:tc>
          <w:tcPr>
            <w:tcW w:type="dxa" w:w="1440"/>
          </w:tcPr>
          <w:p>
            <w:r>
              <w:t>19.65</w:t>
            </w:r>
          </w:p>
        </w:tc>
      </w:tr>
      <w:tr>
        <w:tc>
          <w:tcPr>
            <w:tcW w:type="dxa" w:w="1440"/>
          </w:tcPr>
          <w:p>
            <w:r>
              <w:t>求和项: 学校所在区域升学</w:t>
            </w:r>
          </w:p>
        </w:tc>
        <w:tc>
          <w:tcPr>
            <w:tcW w:type="dxa" w:w="1440"/>
          </w:tcPr>
          <w:p>
            <w:r>
              <w:t>45062</w:t>
            </w:r>
          </w:p>
        </w:tc>
        <w:tc>
          <w:tcPr>
            <w:tcW w:type="dxa" w:w="1440"/>
          </w:tcPr>
          <w:p>
            <w:r>
              <w:t>52783</w:t>
            </w:r>
          </w:p>
        </w:tc>
        <w:tc>
          <w:tcPr>
            <w:tcW w:type="dxa" w:w="1440"/>
          </w:tcPr>
          <w:p>
            <w:r>
              <w:t>141486</w:t>
            </w:r>
          </w:p>
        </w:tc>
        <w:tc>
          <w:tcPr>
            <w:tcW w:type="dxa" w:w="1440"/>
          </w:tcPr>
          <w:p>
            <w:r>
              <w:t>15677</w:t>
            </w:r>
          </w:p>
        </w:tc>
        <w:tc>
          <w:tcPr>
            <w:tcW w:type="dxa" w:w="1440"/>
          </w:tcPr>
          <w:p>
            <w:r>
              <w:t>255008</w:t>
            </w:r>
          </w:p>
        </w:tc>
      </w:tr>
      <w:tr>
        <w:tc>
          <w:tcPr>
            <w:tcW w:type="dxa" w:w="1440"/>
          </w:tcPr>
          <w:p>
            <w:r>
              <w:t>平均项: 学校所在区域升学</w:t>
            </w:r>
          </w:p>
        </w:tc>
        <w:tc>
          <w:tcPr>
            <w:tcW w:type="dxa" w:w="1440"/>
          </w:tcPr>
          <w:p>
            <w:r>
              <w:t>1099.07</w:t>
            </w:r>
          </w:p>
        </w:tc>
        <w:tc>
          <w:tcPr>
            <w:tcW w:type="dxa" w:w="1440"/>
          </w:tcPr>
          <w:p>
            <w:r>
              <w:t>555.61</w:t>
            </w:r>
          </w:p>
        </w:tc>
        <w:tc>
          <w:tcPr>
            <w:tcW w:type="dxa" w:w="1440"/>
          </w:tcPr>
          <w:p>
            <w:r>
              <w:t>169.04</w:t>
            </w:r>
          </w:p>
        </w:tc>
        <w:tc>
          <w:tcPr>
            <w:tcW w:type="dxa" w:w="1440"/>
          </w:tcPr>
          <w:p>
            <w:r>
              <w:t>62.46</w:t>
            </w:r>
          </w:p>
        </w:tc>
        <w:tc>
          <w:tcPr>
            <w:tcW w:type="dxa" w:w="1440"/>
          </w:tcPr>
          <w:p>
            <w:r>
              <w:t>208.34</w:t>
            </w:r>
          </w:p>
        </w:tc>
      </w:tr>
      <w:tr>
        <w:tc>
          <w:tcPr>
            <w:tcW w:type="dxa" w:w="1440"/>
          </w:tcPr>
          <w:p>
            <w:r>
              <w:t>求和项: 学校所在区域灵活就业</w:t>
            </w:r>
          </w:p>
        </w:tc>
        <w:tc>
          <w:tcPr>
            <w:tcW w:type="dxa" w:w="1440"/>
          </w:tcPr>
          <w:p>
            <w:r>
              <w:t>2514</w:t>
            </w:r>
          </w:p>
        </w:tc>
        <w:tc>
          <w:tcPr>
            <w:tcW w:type="dxa" w:w="1440"/>
          </w:tcPr>
          <w:p>
            <w:r>
              <w:t>17233</w:t>
            </w:r>
          </w:p>
        </w:tc>
        <w:tc>
          <w:tcPr>
            <w:tcW w:type="dxa" w:w="1440"/>
          </w:tcPr>
          <w:p>
            <w:r>
              <w:t>195942</w:t>
            </w:r>
          </w:p>
        </w:tc>
        <w:tc>
          <w:tcPr>
            <w:tcW w:type="dxa" w:w="1440"/>
          </w:tcPr>
          <w:p>
            <w:r>
              <w:t>44286</w:t>
            </w:r>
          </w:p>
        </w:tc>
        <w:tc>
          <w:tcPr>
            <w:tcW w:type="dxa" w:w="1440"/>
          </w:tcPr>
          <w:p>
            <w:r>
              <w:t>259975</w:t>
            </w:r>
          </w:p>
        </w:tc>
      </w:tr>
      <w:tr>
        <w:tc>
          <w:tcPr>
            <w:tcW w:type="dxa" w:w="1440"/>
          </w:tcPr>
          <w:p>
            <w:r>
              <w:t>平均项: 学校所在区域灵活就业</w:t>
            </w:r>
          </w:p>
        </w:tc>
        <w:tc>
          <w:tcPr>
            <w:tcW w:type="dxa" w:w="1440"/>
          </w:tcPr>
          <w:p>
            <w:r>
              <w:t>61.32</w:t>
            </w:r>
          </w:p>
        </w:tc>
        <w:tc>
          <w:tcPr>
            <w:tcW w:type="dxa" w:w="1440"/>
          </w:tcPr>
          <w:p>
            <w:r>
              <w:t>181.4</w:t>
            </w:r>
          </w:p>
        </w:tc>
        <w:tc>
          <w:tcPr>
            <w:tcW w:type="dxa" w:w="1440"/>
          </w:tcPr>
          <w:p>
            <w:r>
              <w:t>234.1</w:t>
            </w:r>
          </w:p>
        </w:tc>
        <w:tc>
          <w:tcPr>
            <w:tcW w:type="dxa" w:w="1440"/>
          </w:tcPr>
          <w:p>
            <w:r>
              <w:t>176.44</w:t>
            </w:r>
          </w:p>
        </w:tc>
        <w:tc>
          <w:tcPr>
            <w:tcW w:type="dxa" w:w="1440"/>
          </w:tcPr>
          <w:p>
            <w:r>
              <w:t>212.4</w:t>
            </w:r>
          </w:p>
        </w:tc>
      </w:tr>
      <w:tr>
        <w:tc>
          <w:tcPr>
            <w:tcW w:type="dxa" w:w="1440"/>
          </w:tcPr>
          <w:p>
            <w:r>
              <w:t>求和项: 学校所在区域自主创业</w:t>
            </w:r>
          </w:p>
        </w:tc>
        <w:tc>
          <w:tcPr>
            <w:tcW w:type="dxa" w:w="1440"/>
          </w:tcPr>
          <w:p>
            <w:r>
              <w:t>592</w:t>
            </w:r>
          </w:p>
        </w:tc>
        <w:tc>
          <w:tcPr>
            <w:tcW w:type="dxa" w:w="1440"/>
          </w:tcPr>
          <w:p>
            <w:r>
              <w:t>1013</w:t>
            </w:r>
          </w:p>
        </w:tc>
        <w:tc>
          <w:tcPr>
            <w:tcW w:type="dxa" w:w="1440"/>
          </w:tcPr>
          <w:p>
            <w:r>
              <w:t>11575</w:t>
            </w:r>
          </w:p>
        </w:tc>
        <w:tc>
          <w:tcPr>
            <w:tcW w:type="dxa" w:w="1440"/>
          </w:tcPr>
          <w:p>
            <w:r>
              <w:t>1831</w:t>
            </w:r>
          </w:p>
        </w:tc>
        <w:tc>
          <w:tcPr>
            <w:tcW w:type="dxa" w:w="1440"/>
          </w:tcPr>
          <w:p>
            <w:r>
              <w:t>15011</w:t>
            </w:r>
          </w:p>
        </w:tc>
      </w:tr>
      <w:tr>
        <w:tc>
          <w:tcPr>
            <w:tcW w:type="dxa" w:w="1440"/>
          </w:tcPr>
          <w:p>
            <w:r>
              <w:t>平均项: 学校所在区域自主创业</w:t>
            </w:r>
          </w:p>
        </w:tc>
        <w:tc>
          <w:tcPr>
            <w:tcW w:type="dxa" w:w="1440"/>
          </w:tcPr>
          <w:p>
            <w:r>
              <w:t>14.44</w:t>
            </w:r>
          </w:p>
        </w:tc>
        <w:tc>
          <w:tcPr>
            <w:tcW w:type="dxa" w:w="1440"/>
          </w:tcPr>
          <w:p>
            <w:r>
              <w:t>10.66</w:t>
            </w:r>
          </w:p>
        </w:tc>
        <w:tc>
          <w:tcPr>
            <w:tcW w:type="dxa" w:w="1440"/>
          </w:tcPr>
          <w:p>
            <w:r>
              <w:t>13.83</w:t>
            </w:r>
          </w:p>
        </w:tc>
        <w:tc>
          <w:tcPr>
            <w:tcW w:type="dxa" w:w="1440"/>
          </w:tcPr>
          <w:p>
            <w:r>
              <w:t>7.29</w:t>
            </w:r>
          </w:p>
        </w:tc>
        <w:tc>
          <w:tcPr>
            <w:tcW w:type="dxa" w:w="1440"/>
          </w:tcPr>
          <w:p>
            <w:r>
              <w:t>12.26</w:t>
            </w:r>
          </w:p>
        </w:tc>
      </w:tr>
      <w:tr>
        <w:tc>
          <w:tcPr>
            <w:tcW w:type="dxa" w:w="1440"/>
          </w:tcPr>
          <w:p>
            <w:r>
              <w:t>求和项: 学校所在区域其他</w:t>
            </w:r>
          </w:p>
        </w:tc>
        <w:tc>
          <w:tcPr>
            <w:tcW w:type="dxa" w:w="1440"/>
          </w:tcPr>
          <w:p>
            <w:r>
              <w:t>4976</w:t>
            </w:r>
          </w:p>
        </w:tc>
        <w:tc>
          <w:tcPr>
            <w:tcW w:type="dxa" w:w="1440"/>
          </w:tcPr>
          <w:p>
            <w:r>
              <w:t>2250</w:t>
            </w:r>
          </w:p>
        </w:tc>
        <w:tc>
          <w:tcPr>
            <w:tcW w:type="dxa" w:w="1440"/>
          </w:tcPr>
          <w:p>
            <w:r>
              <w:t>47012</w:t>
            </w:r>
          </w:p>
        </w:tc>
        <w:tc>
          <w:tcPr>
            <w:tcW w:type="dxa" w:w="1440"/>
          </w:tcPr>
          <w:p>
            <w:r>
              <w:t>19007</w:t>
            </w:r>
          </w:p>
        </w:tc>
        <w:tc>
          <w:tcPr>
            <w:tcW w:type="dxa" w:w="1440"/>
          </w:tcPr>
          <w:p>
            <w:r>
              <w:t>73245</w:t>
            </w:r>
          </w:p>
        </w:tc>
      </w:tr>
      <w:tr>
        <w:tc>
          <w:tcPr>
            <w:tcW w:type="dxa" w:w="1440"/>
          </w:tcPr>
          <w:p>
            <w:r>
              <w:t>平均项: 学校所在区域其他</w:t>
            </w:r>
          </w:p>
        </w:tc>
        <w:tc>
          <w:tcPr>
            <w:tcW w:type="dxa" w:w="1440"/>
          </w:tcPr>
          <w:p>
            <w:r>
              <w:t>121.37</w:t>
            </w:r>
          </w:p>
        </w:tc>
        <w:tc>
          <w:tcPr>
            <w:tcW w:type="dxa" w:w="1440"/>
          </w:tcPr>
          <w:p>
            <w:r>
              <w:t>23.68</w:t>
            </w:r>
          </w:p>
        </w:tc>
        <w:tc>
          <w:tcPr>
            <w:tcW w:type="dxa" w:w="1440"/>
          </w:tcPr>
          <w:p>
            <w:r>
              <w:t>56.17</w:t>
            </w:r>
          </w:p>
        </w:tc>
        <w:tc>
          <w:tcPr>
            <w:tcW w:type="dxa" w:w="1440"/>
          </w:tcPr>
          <w:p>
            <w:r>
              <w:t>75.73</w:t>
            </w:r>
          </w:p>
        </w:tc>
        <w:tc>
          <w:tcPr>
            <w:tcW w:type="dxa" w:w="1440"/>
          </w:tcPr>
          <w:p>
            <w:r>
              <w:t>59.84</w:t>
            </w:r>
          </w:p>
        </w:tc>
      </w:tr>
      <w:tr>
        <w:tc>
          <w:tcPr>
            <w:tcW w:type="dxa" w:w="1440"/>
          </w:tcPr>
          <w:p>
            <w:r>
              <w:t>求和项: 学校非所在区域总数</w:t>
            </w:r>
          </w:p>
        </w:tc>
        <w:tc>
          <w:tcPr>
            <w:tcW w:type="dxa" w:w="1440"/>
          </w:tcPr>
          <w:p>
            <w:r>
              <w:t>95412</w:t>
            </w:r>
          </w:p>
        </w:tc>
        <w:tc>
          <w:tcPr>
            <w:tcW w:type="dxa" w:w="1440"/>
          </w:tcPr>
          <w:p>
            <w:r>
              <w:t>165737</w:t>
            </w:r>
          </w:p>
        </w:tc>
        <w:tc>
          <w:tcPr>
            <w:tcW w:type="dxa" w:w="1440"/>
          </w:tcPr>
          <w:p>
            <w:r>
              <w:t>880779</w:t>
            </w:r>
          </w:p>
        </w:tc>
        <w:tc>
          <w:tcPr>
            <w:tcW w:type="dxa" w:w="1440"/>
          </w:tcPr>
          <w:p>
            <w:r>
              <w:t>141507</w:t>
            </w:r>
          </w:p>
        </w:tc>
        <w:tc>
          <w:tcPr>
            <w:tcW w:type="dxa" w:w="1440"/>
          </w:tcPr>
          <w:p>
            <w:r>
              <w:t>1283435</w:t>
            </w:r>
          </w:p>
        </w:tc>
      </w:tr>
      <w:tr>
        <w:tc>
          <w:tcPr>
            <w:tcW w:type="dxa" w:w="1440"/>
          </w:tcPr>
          <w:p>
            <w:r>
              <w:t>平均项: 学校非所在区域总数</w:t>
            </w:r>
          </w:p>
        </w:tc>
        <w:tc>
          <w:tcPr>
            <w:tcW w:type="dxa" w:w="1440"/>
          </w:tcPr>
          <w:p>
            <w:r>
              <w:t>2327.12</w:t>
            </w:r>
          </w:p>
        </w:tc>
        <w:tc>
          <w:tcPr>
            <w:tcW w:type="dxa" w:w="1440"/>
          </w:tcPr>
          <w:p>
            <w:r>
              <w:t>1744.6</w:t>
            </w:r>
          </w:p>
        </w:tc>
        <w:tc>
          <w:tcPr>
            <w:tcW w:type="dxa" w:w="1440"/>
          </w:tcPr>
          <w:p>
            <w:r>
              <w:t>1052.3</w:t>
            </w:r>
          </w:p>
        </w:tc>
        <w:tc>
          <w:tcPr>
            <w:tcW w:type="dxa" w:w="1440"/>
          </w:tcPr>
          <w:p>
            <w:r>
              <w:t>563.77</w:t>
            </w:r>
          </w:p>
        </w:tc>
        <w:tc>
          <w:tcPr>
            <w:tcW w:type="dxa" w:w="1440"/>
          </w:tcPr>
          <w:p>
            <w:r>
              <w:t>1048.56</w:t>
            </w:r>
          </w:p>
        </w:tc>
      </w:tr>
      <w:tr>
        <w:tc>
          <w:tcPr>
            <w:tcW w:type="dxa" w:w="1440"/>
          </w:tcPr>
          <w:p>
            <w:r>
              <w:t>求和项: 学校非所在区域政府机构</w:t>
            </w:r>
          </w:p>
        </w:tc>
        <w:tc>
          <w:tcPr>
            <w:tcW w:type="dxa" w:w="1440"/>
          </w:tcPr>
          <w:p>
            <w:r>
              <w:t>1593</w:t>
            </w:r>
          </w:p>
        </w:tc>
        <w:tc>
          <w:tcPr>
            <w:tcW w:type="dxa" w:w="1440"/>
          </w:tcPr>
          <w:p>
            <w:r>
              <w:t>4713</w:t>
            </w:r>
          </w:p>
        </w:tc>
        <w:tc>
          <w:tcPr>
            <w:tcW w:type="dxa" w:w="1440"/>
          </w:tcPr>
          <w:p>
            <w:r>
              <w:t>16337</w:t>
            </w:r>
          </w:p>
        </w:tc>
        <w:tc>
          <w:tcPr>
            <w:tcW w:type="dxa" w:w="1440"/>
          </w:tcPr>
          <w:p>
            <w:r>
              <w:t>1744</w:t>
            </w:r>
          </w:p>
        </w:tc>
        <w:tc>
          <w:tcPr>
            <w:tcW w:type="dxa" w:w="1440"/>
          </w:tcPr>
          <w:p>
            <w:r>
              <w:t>24387</w:t>
            </w:r>
          </w:p>
        </w:tc>
      </w:tr>
      <w:tr>
        <w:tc>
          <w:tcPr>
            <w:tcW w:type="dxa" w:w="1440"/>
          </w:tcPr>
          <w:p>
            <w:r>
              <w:t>平均项: 学校非所在区域政府机构</w:t>
            </w:r>
          </w:p>
        </w:tc>
        <w:tc>
          <w:tcPr>
            <w:tcW w:type="dxa" w:w="1440"/>
          </w:tcPr>
          <w:p>
            <w:r>
              <w:t>38.85</w:t>
            </w:r>
          </w:p>
        </w:tc>
        <w:tc>
          <w:tcPr>
            <w:tcW w:type="dxa" w:w="1440"/>
          </w:tcPr>
          <w:p>
            <w:r>
              <w:t>49.61</w:t>
            </w:r>
          </w:p>
        </w:tc>
        <w:tc>
          <w:tcPr>
            <w:tcW w:type="dxa" w:w="1440"/>
          </w:tcPr>
          <w:p>
            <w:r>
              <w:t>19.52</w:t>
            </w:r>
          </w:p>
        </w:tc>
        <w:tc>
          <w:tcPr>
            <w:tcW w:type="dxa" w:w="1440"/>
          </w:tcPr>
          <w:p>
            <w:r>
              <w:t>6.95</w:t>
            </w:r>
          </w:p>
        </w:tc>
        <w:tc>
          <w:tcPr>
            <w:tcW w:type="dxa" w:w="1440"/>
          </w:tcPr>
          <w:p>
            <w:r>
              <w:t>19.92</w:t>
            </w:r>
          </w:p>
        </w:tc>
      </w:tr>
      <w:tr>
        <w:tc>
          <w:tcPr>
            <w:tcW w:type="dxa" w:w="1440"/>
          </w:tcPr>
          <w:p>
            <w:r>
              <w:t>求和项: 学校非所在区域事业单位</w:t>
            </w:r>
          </w:p>
        </w:tc>
        <w:tc>
          <w:tcPr>
            <w:tcW w:type="dxa" w:w="1440"/>
          </w:tcPr>
          <w:p>
            <w:r>
              <w:t>3540</w:t>
            </w:r>
          </w:p>
        </w:tc>
        <w:tc>
          <w:tcPr>
            <w:tcW w:type="dxa" w:w="1440"/>
          </w:tcPr>
          <w:p>
            <w:r>
              <w:t>12079</w:t>
            </w:r>
          </w:p>
        </w:tc>
        <w:tc>
          <w:tcPr>
            <w:tcW w:type="dxa" w:w="1440"/>
          </w:tcPr>
          <w:p>
            <w:r>
              <w:t>54578</w:t>
            </w:r>
          </w:p>
        </w:tc>
        <w:tc>
          <w:tcPr>
            <w:tcW w:type="dxa" w:w="1440"/>
          </w:tcPr>
          <w:p>
            <w:r>
              <w:t>10465</w:t>
            </w:r>
          </w:p>
        </w:tc>
        <w:tc>
          <w:tcPr>
            <w:tcW w:type="dxa" w:w="1440"/>
          </w:tcPr>
          <w:p>
            <w:r>
              <w:t>80662</w:t>
            </w:r>
          </w:p>
        </w:tc>
      </w:tr>
      <w:tr>
        <w:tc>
          <w:tcPr>
            <w:tcW w:type="dxa" w:w="1440"/>
          </w:tcPr>
          <w:p>
            <w:r>
              <w:t>平均项: 学校非所在区域事业单位</w:t>
            </w:r>
          </w:p>
        </w:tc>
        <w:tc>
          <w:tcPr>
            <w:tcW w:type="dxa" w:w="1440"/>
          </w:tcPr>
          <w:p>
            <w:r>
              <w:t>86.34</w:t>
            </w:r>
          </w:p>
        </w:tc>
        <w:tc>
          <w:tcPr>
            <w:tcW w:type="dxa" w:w="1440"/>
          </w:tcPr>
          <w:p>
            <w:r>
              <w:t>127.15</w:t>
            </w:r>
          </w:p>
        </w:tc>
        <w:tc>
          <w:tcPr>
            <w:tcW w:type="dxa" w:w="1440"/>
          </w:tcPr>
          <w:p>
            <w:r>
              <w:t>65.21</w:t>
            </w:r>
          </w:p>
        </w:tc>
        <w:tc>
          <w:tcPr>
            <w:tcW w:type="dxa" w:w="1440"/>
          </w:tcPr>
          <w:p>
            <w:r>
              <w:t>41.69</w:t>
            </w:r>
          </w:p>
        </w:tc>
        <w:tc>
          <w:tcPr>
            <w:tcW w:type="dxa" w:w="1440"/>
          </w:tcPr>
          <w:p>
            <w:r>
              <w:t>65.9</w:t>
            </w:r>
          </w:p>
        </w:tc>
      </w:tr>
      <w:tr>
        <w:tc>
          <w:tcPr>
            <w:tcW w:type="dxa" w:w="1440"/>
          </w:tcPr>
          <w:p>
            <w:r>
              <w:t>求和项: 学校非所在区域企业</w:t>
            </w:r>
          </w:p>
        </w:tc>
        <w:tc>
          <w:tcPr>
            <w:tcW w:type="dxa" w:w="1440"/>
          </w:tcPr>
          <w:p>
            <w:r>
              <w:t>35949</w:t>
            </w:r>
          </w:p>
        </w:tc>
        <w:tc>
          <w:tcPr>
            <w:tcW w:type="dxa" w:w="1440"/>
          </w:tcPr>
          <w:p>
            <w:r>
              <w:t>73781</w:t>
            </w:r>
          </w:p>
        </w:tc>
        <w:tc>
          <w:tcPr>
            <w:tcW w:type="dxa" w:w="1440"/>
          </w:tcPr>
          <w:p>
            <w:r>
              <w:t>506411</w:t>
            </w:r>
          </w:p>
        </w:tc>
        <w:tc>
          <w:tcPr>
            <w:tcW w:type="dxa" w:w="1440"/>
          </w:tcPr>
          <w:p>
            <w:r>
              <w:t>89431</w:t>
            </w:r>
          </w:p>
        </w:tc>
        <w:tc>
          <w:tcPr>
            <w:tcW w:type="dxa" w:w="1440"/>
          </w:tcPr>
          <w:p>
            <w:r>
              <w:t>705572</w:t>
            </w:r>
          </w:p>
        </w:tc>
      </w:tr>
      <w:tr>
        <w:tc>
          <w:tcPr>
            <w:tcW w:type="dxa" w:w="1440"/>
          </w:tcPr>
          <w:p>
            <w:r>
              <w:t>平均项: 学校非所在区域企业</w:t>
            </w:r>
          </w:p>
        </w:tc>
        <w:tc>
          <w:tcPr>
            <w:tcW w:type="dxa" w:w="1440"/>
          </w:tcPr>
          <w:p>
            <w:r>
              <w:t>876.8</w:t>
            </w:r>
          </w:p>
        </w:tc>
        <w:tc>
          <w:tcPr>
            <w:tcW w:type="dxa" w:w="1440"/>
          </w:tcPr>
          <w:p>
            <w:r>
              <w:t>776.64</w:t>
            </w:r>
          </w:p>
        </w:tc>
        <w:tc>
          <w:tcPr>
            <w:tcW w:type="dxa" w:w="1440"/>
          </w:tcPr>
          <w:p>
            <w:r>
              <w:t>605.03</w:t>
            </w:r>
          </w:p>
        </w:tc>
        <w:tc>
          <w:tcPr>
            <w:tcW w:type="dxa" w:w="1440"/>
          </w:tcPr>
          <w:p>
            <w:r>
              <w:t>356.3</w:t>
            </w:r>
          </w:p>
        </w:tc>
        <w:tc>
          <w:tcPr>
            <w:tcW w:type="dxa" w:w="1440"/>
          </w:tcPr>
          <w:p>
            <w:r>
              <w:t>576.45</w:t>
            </w:r>
          </w:p>
        </w:tc>
      </w:tr>
      <w:tr>
        <w:tc>
          <w:tcPr>
            <w:tcW w:type="dxa" w:w="1440"/>
          </w:tcPr>
          <w:p>
            <w:r>
              <w:t>求和项: 学校非所在区域部队</w:t>
            </w:r>
          </w:p>
        </w:tc>
        <w:tc>
          <w:tcPr>
            <w:tcW w:type="dxa" w:w="1440"/>
          </w:tcPr>
          <w:p>
            <w:r>
              <w:t>1055</w:t>
            </w:r>
          </w:p>
        </w:tc>
        <w:tc>
          <w:tcPr>
            <w:tcW w:type="dxa" w:w="1440"/>
          </w:tcPr>
          <w:p>
            <w:r>
              <w:t>1976</w:t>
            </w:r>
          </w:p>
        </w:tc>
        <w:tc>
          <w:tcPr>
            <w:tcW w:type="dxa" w:w="1440"/>
          </w:tcPr>
          <w:p>
            <w:r>
              <w:t>3685</w:t>
            </w:r>
          </w:p>
        </w:tc>
        <w:tc>
          <w:tcPr>
            <w:tcW w:type="dxa" w:w="1440"/>
          </w:tcPr>
          <w:p>
            <w:r>
              <w:t>842</w:t>
            </w:r>
          </w:p>
        </w:tc>
        <w:tc>
          <w:tcPr>
            <w:tcW w:type="dxa" w:w="1440"/>
          </w:tcPr>
          <w:p>
            <w:r>
              <w:t>7558</w:t>
            </w:r>
          </w:p>
        </w:tc>
      </w:tr>
      <w:tr>
        <w:tc>
          <w:tcPr>
            <w:tcW w:type="dxa" w:w="1440"/>
          </w:tcPr>
          <w:p>
            <w:r>
              <w:t>平均项: 学校非所在区域部队</w:t>
            </w:r>
          </w:p>
        </w:tc>
        <w:tc>
          <w:tcPr>
            <w:tcW w:type="dxa" w:w="1440"/>
          </w:tcPr>
          <w:p>
            <w:r>
              <w:t>25.73</w:t>
            </w:r>
          </w:p>
        </w:tc>
        <w:tc>
          <w:tcPr>
            <w:tcW w:type="dxa" w:w="1440"/>
          </w:tcPr>
          <w:p>
            <w:r>
              <w:t>20.8</w:t>
            </w:r>
          </w:p>
        </w:tc>
        <w:tc>
          <w:tcPr>
            <w:tcW w:type="dxa" w:w="1440"/>
          </w:tcPr>
          <w:p>
            <w:r>
              <w:t>4.4</w:t>
            </w:r>
          </w:p>
        </w:tc>
        <w:tc>
          <w:tcPr>
            <w:tcW w:type="dxa" w:w="1440"/>
          </w:tcPr>
          <w:p>
            <w:r>
              <w:t>3.35</w:t>
            </w:r>
          </w:p>
        </w:tc>
        <w:tc>
          <w:tcPr>
            <w:tcW w:type="dxa" w:w="1440"/>
          </w:tcPr>
          <w:p>
            <w:r>
              <w:t>6.17</w:t>
            </w:r>
          </w:p>
        </w:tc>
      </w:tr>
      <w:tr>
        <w:tc>
          <w:tcPr>
            <w:tcW w:type="dxa" w:w="1440"/>
          </w:tcPr>
          <w:p>
            <w:r>
              <w:t>求和项: 学校非所在区域地方项目就业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830</w:t>
            </w:r>
          </w:p>
        </w:tc>
        <w:tc>
          <w:tcPr>
            <w:tcW w:type="dxa" w:w="1440"/>
          </w:tcPr>
          <w:p>
            <w:r>
              <w:t>6107</w:t>
            </w:r>
          </w:p>
        </w:tc>
        <w:tc>
          <w:tcPr>
            <w:tcW w:type="dxa" w:w="1440"/>
          </w:tcPr>
          <w:p>
            <w:r>
              <w:t>711</w:t>
            </w:r>
          </w:p>
        </w:tc>
        <w:tc>
          <w:tcPr>
            <w:tcW w:type="dxa" w:w="1440"/>
          </w:tcPr>
          <w:p>
            <w:r>
              <w:t>8328</w:t>
            </w:r>
          </w:p>
        </w:tc>
      </w:tr>
      <w:tr>
        <w:tc>
          <w:tcPr>
            <w:tcW w:type="dxa" w:w="1440"/>
          </w:tcPr>
          <w:p>
            <w:r>
              <w:t>平均项: 学校非所在区域地方项目就业</w:t>
            </w:r>
          </w:p>
        </w:tc>
        <w:tc>
          <w:tcPr>
            <w:tcW w:type="dxa" w:w="1440"/>
          </w:tcPr>
          <w:p>
            <w:r>
              <w:t>16.59</w:t>
            </w:r>
          </w:p>
        </w:tc>
        <w:tc>
          <w:tcPr>
            <w:tcW w:type="dxa" w:w="1440"/>
          </w:tcPr>
          <w:p>
            <w:r>
              <w:t>8.74</w:t>
            </w:r>
          </w:p>
        </w:tc>
        <w:tc>
          <w:tcPr>
            <w:tcW w:type="dxa" w:w="1440"/>
          </w:tcPr>
          <w:p>
            <w:r>
              <w:t>7.3</w:t>
            </w:r>
          </w:p>
        </w:tc>
        <w:tc>
          <w:tcPr>
            <w:tcW w:type="dxa" w:w="1440"/>
          </w:tcPr>
          <w:p>
            <w:r>
              <w:t>2.83</w:t>
            </w:r>
          </w:p>
        </w:tc>
        <w:tc>
          <w:tcPr>
            <w:tcW w:type="dxa" w:w="1440"/>
          </w:tcPr>
          <w:p>
            <w:r>
              <w:t>6.8</w:t>
            </w:r>
          </w:p>
        </w:tc>
      </w:tr>
      <w:tr>
        <w:tc>
          <w:tcPr>
            <w:tcW w:type="dxa" w:w="1440"/>
          </w:tcPr>
          <w:p>
            <w:r>
              <w:t>求和项: 学校非所在区域升学</w:t>
            </w:r>
          </w:p>
        </w:tc>
        <w:tc>
          <w:tcPr>
            <w:tcW w:type="dxa" w:w="1440"/>
          </w:tcPr>
          <w:p>
            <w:r>
              <w:t>43489</w:t>
            </w:r>
          </w:p>
        </w:tc>
        <w:tc>
          <w:tcPr>
            <w:tcW w:type="dxa" w:w="1440"/>
          </w:tcPr>
          <w:p>
            <w:r>
              <w:t>52402</w:t>
            </w:r>
          </w:p>
        </w:tc>
        <w:tc>
          <w:tcPr>
            <w:tcW w:type="dxa" w:w="1440"/>
          </w:tcPr>
          <w:p>
            <w:r>
              <w:t>170680</w:t>
            </w:r>
          </w:p>
        </w:tc>
        <w:tc>
          <w:tcPr>
            <w:tcW w:type="dxa" w:w="1440"/>
          </w:tcPr>
          <w:p>
            <w:r>
              <w:t>14139</w:t>
            </w:r>
          </w:p>
        </w:tc>
        <w:tc>
          <w:tcPr>
            <w:tcW w:type="dxa" w:w="1440"/>
          </w:tcPr>
          <w:p>
            <w:r>
              <w:t>280710</w:t>
            </w:r>
          </w:p>
        </w:tc>
      </w:tr>
      <w:tr>
        <w:tc>
          <w:tcPr>
            <w:tcW w:type="dxa" w:w="1440"/>
          </w:tcPr>
          <w:p>
            <w:r>
              <w:t>平均项: 学校非所在区域升学</w:t>
            </w:r>
          </w:p>
        </w:tc>
        <w:tc>
          <w:tcPr>
            <w:tcW w:type="dxa" w:w="1440"/>
          </w:tcPr>
          <w:p>
            <w:r>
              <w:t>1060.71</w:t>
            </w:r>
          </w:p>
        </w:tc>
        <w:tc>
          <w:tcPr>
            <w:tcW w:type="dxa" w:w="1440"/>
          </w:tcPr>
          <w:p>
            <w:r>
              <w:t>551.6</w:t>
            </w:r>
          </w:p>
        </w:tc>
        <w:tc>
          <w:tcPr>
            <w:tcW w:type="dxa" w:w="1440"/>
          </w:tcPr>
          <w:p>
            <w:r>
              <w:t>203.92</w:t>
            </w:r>
          </w:p>
        </w:tc>
        <w:tc>
          <w:tcPr>
            <w:tcW w:type="dxa" w:w="1440"/>
          </w:tcPr>
          <w:p>
            <w:r>
              <w:t>56.33</w:t>
            </w:r>
          </w:p>
        </w:tc>
        <w:tc>
          <w:tcPr>
            <w:tcW w:type="dxa" w:w="1440"/>
          </w:tcPr>
          <w:p>
            <w:r>
              <w:t>229.34</w:t>
            </w:r>
          </w:p>
        </w:tc>
      </w:tr>
      <w:tr>
        <w:tc>
          <w:tcPr>
            <w:tcW w:type="dxa" w:w="1440"/>
          </w:tcPr>
          <w:p>
            <w:r>
              <w:t>求和项: 学校非所在区域灵活就业</w:t>
            </w:r>
          </w:p>
        </w:tc>
        <w:tc>
          <w:tcPr>
            <w:tcW w:type="dxa" w:w="1440"/>
          </w:tcPr>
          <w:p>
            <w:r>
              <w:t>3509</w:t>
            </w:r>
          </w:p>
        </w:tc>
        <w:tc>
          <w:tcPr>
            <w:tcW w:type="dxa" w:w="1440"/>
          </w:tcPr>
          <w:p>
            <w:r>
              <w:t>15886</w:t>
            </w:r>
          </w:p>
        </w:tc>
        <w:tc>
          <w:tcPr>
            <w:tcW w:type="dxa" w:w="1440"/>
          </w:tcPr>
          <w:p>
            <w:r>
              <w:t>96334</w:t>
            </w:r>
          </w:p>
        </w:tc>
        <w:tc>
          <w:tcPr>
            <w:tcW w:type="dxa" w:w="1440"/>
          </w:tcPr>
          <w:p>
            <w:r>
              <w:t>17397</w:t>
            </w:r>
          </w:p>
        </w:tc>
        <w:tc>
          <w:tcPr>
            <w:tcW w:type="dxa" w:w="1440"/>
          </w:tcPr>
          <w:p>
            <w:r>
              <w:t>133126</w:t>
            </w:r>
          </w:p>
        </w:tc>
      </w:tr>
      <w:tr>
        <w:tc>
          <w:tcPr>
            <w:tcW w:type="dxa" w:w="1440"/>
          </w:tcPr>
          <w:p>
            <w:r>
              <w:t>平均项: 学校非所在区域灵活就业</w:t>
            </w:r>
          </w:p>
        </w:tc>
        <w:tc>
          <w:tcPr>
            <w:tcW w:type="dxa" w:w="1440"/>
          </w:tcPr>
          <w:p>
            <w:r>
              <w:t>85.59</w:t>
            </w:r>
          </w:p>
        </w:tc>
        <w:tc>
          <w:tcPr>
            <w:tcW w:type="dxa" w:w="1440"/>
          </w:tcPr>
          <w:p>
            <w:r>
              <w:t>167.22</w:t>
            </w:r>
          </w:p>
        </w:tc>
        <w:tc>
          <w:tcPr>
            <w:tcW w:type="dxa" w:w="1440"/>
          </w:tcPr>
          <w:p>
            <w:r>
              <w:t>115.09</w:t>
            </w:r>
          </w:p>
        </w:tc>
        <w:tc>
          <w:tcPr>
            <w:tcW w:type="dxa" w:w="1440"/>
          </w:tcPr>
          <w:p>
            <w:r>
              <w:t>69.31</w:t>
            </w:r>
          </w:p>
        </w:tc>
        <w:tc>
          <w:tcPr>
            <w:tcW w:type="dxa" w:w="1440"/>
          </w:tcPr>
          <w:p>
            <w:r>
              <w:t>108.76</w:t>
            </w:r>
          </w:p>
        </w:tc>
      </w:tr>
      <w:tr>
        <w:tc>
          <w:tcPr>
            <w:tcW w:type="dxa" w:w="1440"/>
          </w:tcPr>
          <w:p>
            <w:r>
              <w:t>求和项: 学校非所在区域自主创业</w:t>
            </w:r>
          </w:p>
        </w:tc>
        <w:tc>
          <w:tcPr>
            <w:tcW w:type="dxa" w:w="1440"/>
          </w:tcPr>
          <w:p>
            <w:r>
              <w:t>463</w:t>
            </w:r>
          </w:p>
        </w:tc>
        <w:tc>
          <w:tcPr>
            <w:tcW w:type="dxa" w:w="1440"/>
          </w:tcPr>
          <w:p>
            <w:r>
              <w:t>663</w:t>
            </w:r>
          </w:p>
        </w:tc>
        <w:tc>
          <w:tcPr>
            <w:tcW w:type="dxa" w:w="1440"/>
          </w:tcPr>
          <w:p>
            <w:r>
              <w:t>3448</w:t>
            </w:r>
          </w:p>
        </w:tc>
        <w:tc>
          <w:tcPr>
            <w:tcW w:type="dxa" w:w="1440"/>
          </w:tcPr>
          <w:p>
            <w:r>
              <w:t>570</w:t>
            </w:r>
          </w:p>
        </w:tc>
        <w:tc>
          <w:tcPr>
            <w:tcW w:type="dxa" w:w="1440"/>
          </w:tcPr>
          <w:p>
            <w:r>
              <w:t>5144</w:t>
            </w:r>
          </w:p>
        </w:tc>
      </w:tr>
      <w:tr>
        <w:tc>
          <w:tcPr>
            <w:tcW w:type="dxa" w:w="1440"/>
          </w:tcPr>
          <w:p>
            <w:r>
              <w:t>平均项: 学校非所在区域自主创业</w:t>
            </w:r>
          </w:p>
        </w:tc>
        <w:tc>
          <w:tcPr>
            <w:tcW w:type="dxa" w:w="1440"/>
          </w:tcPr>
          <w:p>
            <w:r>
              <w:t>11.29</w:t>
            </w:r>
          </w:p>
        </w:tc>
        <w:tc>
          <w:tcPr>
            <w:tcW w:type="dxa" w:w="1440"/>
          </w:tcPr>
          <w:p>
            <w:r>
              <w:t>6.98</w:t>
            </w:r>
          </w:p>
        </w:tc>
        <w:tc>
          <w:tcPr>
            <w:tcW w:type="dxa" w:w="1440"/>
          </w:tcPr>
          <w:p>
            <w:r>
              <w:t>4.12</w:t>
            </w:r>
          </w:p>
        </w:tc>
        <w:tc>
          <w:tcPr>
            <w:tcW w:type="dxa" w:w="1440"/>
          </w:tcPr>
          <w:p>
            <w:r>
              <w:t>2.27</w:t>
            </w:r>
          </w:p>
        </w:tc>
        <w:tc>
          <w:tcPr>
            <w:tcW w:type="dxa" w:w="1440"/>
          </w:tcPr>
          <w:p>
            <w:r>
              <w:t>4.2</w:t>
            </w:r>
          </w:p>
        </w:tc>
      </w:tr>
      <w:tr>
        <w:tc>
          <w:tcPr>
            <w:tcW w:type="dxa" w:w="1440"/>
          </w:tcPr>
          <w:p>
            <w:r>
              <w:t>求和项: 学校非所在区域其他</w:t>
            </w:r>
          </w:p>
        </w:tc>
        <w:tc>
          <w:tcPr>
            <w:tcW w:type="dxa" w:w="1440"/>
          </w:tcPr>
          <w:p>
            <w:r>
              <w:t>5134</w:t>
            </w:r>
          </w:p>
        </w:tc>
        <w:tc>
          <w:tcPr>
            <w:tcW w:type="dxa" w:w="1440"/>
          </w:tcPr>
          <w:p>
            <w:r>
              <w:t>3407</w:t>
            </w:r>
          </w:p>
        </w:tc>
        <w:tc>
          <w:tcPr>
            <w:tcW w:type="dxa" w:w="1440"/>
          </w:tcPr>
          <w:p>
            <w:r>
              <w:t>23199</w:t>
            </w:r>
          </w:p>
        </w:tc>
        <w:tc>
          <w:tcPr>
            <w:tcW w:type="dxa" w:w="1440"/>
          </w:tcPr>
          <w:p>
            <w:r>
              <w:t>6208</w:t>
            </w:r>
          </w:p>
        </w:tc>
        <w:tc>
          <w:tcPr>
            <w:tcW w:type="dxa" w:w="1440"/>
          </w:tcPr>
          <w:p>
            <w:r>
              <w:t>37948</w:t>
            </w:r>
          </w:p>
        </w:tc>
      </w:tr>
      <w:tr>
        <w:tc>
          <w:tcPr>
            <w:tcW w:type="dxa" w:w="1440"/>
          </w:tcPr>
          <w:p>
            <w:r>
              <w:t>平均项: 学校非所在区域其他</w:t>
            </w:r>
          </w:p>
        </w:tc>
        <w:tc>
          <w:tcPr>
            <w:tcW w:type="dxa" w:w="1440"/>
          </w:tcPr>
          <w:p>
            <w:r>
              <w:t>125.22</w:t>
            </w:r>
          </w:p>
        </w:tc>
        <w:tc>
          <w:tcPr>
            <w:tcW w:type="dxa" w:w="1440"/>
          </w:tcPr>
          <w:p>
            <w:r>
              <w:t>35.86</w:t>
            </w:r>
          </w:p>
        </w:tc>
        <w:tc>
          <w:tcPr>
            <w:tcW w:type="dxa" w:w="1440"/>
          </w:tcPr>
          <w:p>
            <w:r>
              <w:t>27.72</w:t>
            </w:r>
          </w:p>
        </w:tc>
        <w:tc>
          <w:tcPr>
            <w:tcW w:type="dxa" w:w="1440"/>
          </w:tcPr>
          <w:p>
            <w:r>
              <w:t>24.73</w:t>
            </w:r>
          </w:p>
        </w:tc>
        <w:tc>
          <w:tcPr>
            <w:tcW w:type="dxa" w:w="1440"/>
          </w:tcPr>
          <w:p>
            <w:r>
              <w:t>31.0</w:t>
            </w:r>
          </w:p>
        </w:tc>
      </w:tr>
    </w:tbl>
    <w:p>
      <w:pPr>
        <w:pStyle w:val="Heading1"/>
      </w:pPr>
      <w:r>
        <w:t>表154 :分类型高校学生升学情况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表155 :分省市专业就业率、学位授予率和毕业率：无专业点数数据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表156 :分学校类型专业就业率、学位授予率和毕业率：无专业点数数据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表157 :分学位门类专业就业率、学位授予率和毕业率：无专业门类数据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表158 :分专业大类就业率、学位授予率和毕业率：无专业数据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表159 :分类型高校学生竞赛、发表论文、发表作品、著作专利情况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学科竞赛获奖总数</w:t>
            </w:r>
          </w:p>
        </w:tc>
        <w:tc>
          <w:tcPr>
            <w:tcW w:type="dxa" w:w="1440"/>
          </w:tcPr>
          <w:p>
            <w:r>
              <w:t>30716</w:t>
            </w:r>
          </w:p>
        </w:tc>
        <w:tc>
          <w:tcPr>
            <w:tcW w:type="dxa" w:w="1440"/>
          </w:tcPr>
          <w:p>
            <w:r>
              <w:t>45267</w:t>
            </w:r>
          </w:p>
        </w:tc>
        <w:tc>
          <w:tcPr>
            <w:tcW w:type="dxa" w:w="1440"/>
          </w:tcPr>
          <w:p>
            <w:r>
              <w:t>185223</w:t>
            </w:r>
          </w:p>
        </w:tc>
        <w:tc>
          <w:tcPr>
            <w:tcW w:type="dxa" w:w="1440"/>
          </w:tcPr>
          <w:p>
            <w:r>
              <w:t>21991</w:t>
            </w:r>
          </w:p>
        </w:tc>
        <w:tc>
          <w:tcPr>
            <w:tcW w:type="dxa" w:w="1440"/>
          </w:tcPr>
          <w:p>
            <w:r>
              <w:t>283197</w:t>
            </w:r>
          </w:p>
        </w:tc>
      </w:tr>
      <w:tr>
        <w:tc>
          <w:tcPr>
            <w:tcW w:type="dxa" w:w="1440"/>
          </w:tcPr>
          <w:p>
            <w:r>
              <w:t>平均项: 学科竞赛获奖总数</w:t>
            </w:r>
          </w:p>
        </w:tc>
        <w:tc>
          <w:tcPr>
            <w:tcW w:type="dxa" w:w="1440"/>
          </w:tcPr>
          <w:p>
            <w:r>
              <w:t>749.17</w:t>
            </w:r>
          </w:p>
        </w:tc>
        <w:tc>
          <w:tcPr>
            <w:tcW w:type="dxa" w:w="1440"/>
          </w:tcPr>
          <w:p>
            <w:r>
              <w:t>476.49</w:t>
            </w:r>
          </w:p>
        </w:tc>
        <w:tc>
          <w:tcPr>
            <w:tcW w:type="dxa" w:w="1440"/>
          </w:tcPr>
          <w:p>
            <w:r>
              <w:t>221.29</w:t>
            </w:r>
          </w:p>
        </w:tc>
        <w:tc>
          <w:tcPr>
            <w:tcW w:type="dxa" w:w="1440"/>
          </w:tcPr>
          <w:p>
            <w:r>
              <w:t>87.61</w:t>
            </w:r>
          </w:p>
        </w:tc>
        <w:tc>
          <w:tcPr>
            <w:tcW w:type="dxa" w:w="1440"/>
          </w:tcPr>
          <w:p>
            <w:r>
              <w:t>231.37</w:t>
            </w:r>
          </w:p>
        </w:tc>
      </w:tr>
    </w:tbl>
    <w:p>
      <w:pPr>
        <w:pStyle w:val="Heading1"/>
      </w:pPr>
      <w:r>
        <w:t>表160 :分类型高校竞赛获奖情况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学科竞赛获奖总数</w:t>
            </w:r>
          </w:p>
        </w:tc>
        <w:tc>
          <w:tcPr>
            <w:tcW w:type="dxa" w:w="1440"/>
          </w:tcPr>
          <w:p>
            <w:r>
              <w:t>30716</w:t>
            </w:r>
          </w:p>
        </w:tc>
        <w:tc>
          <w:tcPr>
            <w:tcW w:type="dxa" w:w="1440"/>
          </w:tcPr>
          <w:p>
            <w:r>
              <w:t>45267</w:t>
            </w:r>
          </w:p>
        </w:tc>
        <w:tc>
          <w:tcPr>
            <w:tcW w:type="dxa" w:w="1440"/>
          </w:tcPr>
          <w:p>
            <w:r>
              <w:t>185223</w:t>
            </w:r>
          </w:p>
        </w:tc>
        <w:tc>
          <w:tcPr>
            <w:tcW w:type="dxa" w:w="1440"/>
          </w:tcPr>
          <w:p>
            <w:r>
              <w:t>21991</w:t>
            </w:r>
          </w:p>
        </w:tc>
        <w:tc>
          <w:tcPr>
            <w:tcW w:type="dxa" w:w="1440"/>
          </w:tcPr>
          <w:p>
            <w:r>
              <w:t>283197</w:t>
            </w:r>
          </w:p>
        </w:tc>
      </w:tr>
      <w:tr>
        <w:tc>
          <w:tcPr>
            <w:tcW w:type="dxa" w:w="1440"/>
          </w:tcPr>
          <w:p>
            <w:r>
              <w:t>平均项: 学科竞赛获奖总数</w:t>
            </w:r>
          </w:p>
        </w:tc>
        <w:tc>
          <w:tcPr>
            <w:tcW w:type="dxa" w:w="1440"/>
          </w:tcPr>
          <w:p>
            <w:r>
              <w:t>749.17</w:t>
            </w:r>
          </w:p>
        </w:tc>
        <w:tc>
          <w:tcPr>
            <w:tcW w:type="dxa" w:w="1440"/>
          </w:tcPr>
          <w:p>
            <w:r>
              <w:t>476.49</w:t>
            </w:r>
          </w:p>
        </w:tc>
        <w:tc>
          <w:tcPr>
            <w:tcW w:type="dxa" w:w="1440"/>
          </w:tcPr>
          <w:p>
            <w:r>
              <w:t>221.29</w:t>
            </w:r>
          </w:p>
        </w:tc>
        <w:tc>
          <w:tcPr>
            <w:tcW w:type="dxa" w:w="1440"/>
          </w:tcPr>
          <w:p>
            <w:r>
              <w:t>87.61</w:t>
            </w:r>
          </w:p>
        </w:tc>
        <w:tc>
          <w:tcPr>
            <w:tcW w:type="dxa" w:w="1440"/>
          </w:tcPr>
          <w:p>
            <w:r>
              <w:t>231.37</w:t>
            </w:r>
          </w:p>
        </w:tc>
      </w:tr>
    </w:tbl>
    <w:p>
      <w:pPr>
        <w:pStyle w:val="Heading1"/>
      </w:pPr>
      <w:r>
        <w:t>表161 :分类型高校学科竞赛情况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表162 :分类型高校学生发表论文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学生发表学术论文</w:t>
            </w:r>
          </w:p>
        </w:tc>
        <w:tc>
          <w:tcPr>
            <w:tcW w:type="dxa" w:w="1440"/>
          </w:tcPr>
          <w:p>
            <w:r>
              <w:t>5392</w:t>
            </w:r>
          </w:p>
        </w:tc>
        <w:tc>
          <w:tcPr>
            <w:tcW w:type="dxa" w:w="1440"/>
          </w:tcPr>
          <w:p>
            <w:r>
              <w:t>9949</w:t>
            </w:r>
          </w:p>
        </w:tc>
        <w:tc>
          <w:tcPr>
            <w:tcW w:type="dxa" w:w="1440"/>
          </w:tcPr>
          <w:p>
            <w:r>
              <w:t>37418</w:t>
            </w:r>
          </w:p>
        </w:tc>
        <w:tc>
          <w:tcPr>
            <w:tcW w:type="dxa" w:w="1440"/>
          </w:tcPr>
          <w:p>
            <w:r>
              <w:t>2783</w:t>
            </w:r>
          </w:p>
        </w:tc>
        <w:tc>
          <w:tcPr>
            <w:tcW w:type="dxa" w:w="1440"/>
          </w:tcPr>
          <w:p>
            <w:r>
              <w:t>55542</w:t>
            </w:r>
          </w:p>
        </w:tc>
      </w:tr>
      <w:tr>
        <w:tc>
          <w:tcPr>
            <w:tcW w:type="dxa" w:w="1440"/>
          </w:tcPr>
          <w:p>
            <w:r>
              <w:t>平均项: 学生发表学术论文</w:t>
            </w:r>
          </w:p>
        </w:tc>
        <w:tc>
          <w:tcPr>
            <w:tcW w:type="dxa" w:w="1440"/>
          </w:tcPr>
          <w:p>
            <w:r>
              <w:t>131.51</w:t>
            </w:r>
          </w:p>
        </w:tc>
        <w:tc>
          <w:tcPr>
            <w:tcW w:type="dxa" w:w="1440"/>
          </w:tcPr>
          <w:p>
            <w:r>
              <w:t>104.73</w:t>
            </w:r>
          </w:p>
        </w:tc>
        <w:tc>
          <w:tcPr>
            <w:tcW w:type="dxa" w:w="1440"/>
          </w:tcPr>
          <w:p>
            <w:r>
              <w:t>44.7</w:t>
            </w:r>
          </w:p>
        </w:tc>
        <w:tc>
          <w:tcPr>
            <w:tcW w:type="dxa" w:w="1440"/>
          </w:tcPr>
          <w:p>
            <w:r>
              <w:t>11.09</w:t>
            </w:r>
          </w:p>
        </w:tc>
        <w:tc>
          <w:tcPr>
            <w:tcW w:type="dxa" w:w="1440"/>
          </w:tcPr>
          <w:p>
            <w:r>
              <w:t>45.38</w:t>
            </w:r>
          </w:p>
        </w:tc>
      </w:tr>
    </w:tbl>
    <w:p>
      <w:pPr>
        <w:pStyle w:val="Heading1"/>
      </w:pPr>
      <w:r>
        <w:t>表163 :分类型高校学生发表作品数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学生发表作品数</w:t>
            </w:r>
          </w:p>
        </w:tc>
        <w:tc>
          <w:tcPr>
            <w:tcW w:type="dxa" w:w="1440"/>
          </w:tcPr>
          <w:p>
            <w:r>
              <w:t>2624</w:t>
            </w:r>
          </w:p>
        </w:tc>
        <w:tc>
          <w:tcPr>
            <w:tcW w:type="dxa" w:w="1440"/>
          </w:tcPr>
          <w:p>
            <w:r>
              <w:t>10182</w:t>
            </w:r>
          </w:p>
        </w:tc>
        <w:tc>
          <w:tcPr>
            <w:tcW w:type="dxa" w:w="1440"/>
          </w:tcPr>
          <w:p>
            <w:r>
              <w:t>26891</w:t>
            </w:r>
          </w:p>
        </w:tc>
        <w:tc>
          <w:tcPr>
            <w:tcW w:type="dxa" w:w="1440"/>
          </w:tcPr>
          <w:p>
            <w:r>
              <w:t>943</w:t>
            </w:r>
          </w:p>
        </w:tc>
        <w:tc>
          <w:tcPr>
            <w:tcW w:type="dxa" w:w="1440"/>
          </w:tcPr>
          <w:p>
            <w:r>
              <w:t>40640</w:t>
            </w:r>
          </w:p>
        </w:tc>
      </w:tr>
      <w:tr>
        <w:tc>
          <w:tcPr>
            <w:tcW w:type="dxa" w:w="1440"/>
          </w:tcPr>
          <w:p>
            <w:r>
              <w:t>平均项: 学生发表作品数</w:t>
            </w:r>
          </w:p>
        </w:tc>
        <w:tc>
          <w:tcPr>
            <w:tcW w:type="dxa" w:w="1440"/>
          </w:tcPr>
          <w:p>
            <w:r>
              <w:t>64.0</w:t>
            </w:r>
          </w:p>
        </w:tc>
        <w:tc>
          <w:tcPr>
            <w:tcW w:type="dxa" w:w="1440"/>
          </w:tcPr>
          <w:p>
            <w:r>
              <w:t>107.18</w:t>
            </w:r>
          </w:p>
        </w:tc>
        <w:tc>
          <w:tcPr>
            <w:tcW w:type="dxa" w:w="1440"/>
          </w:tcPr>
          <w:p>
            <w:r>
              <w:t>32.13</w:t>
            </w:r>
          </w:p>
        </w:tc>
        <w:tc>
          <w:tcPr>
            <w:tcW w:type="dxa" w:w="1440"/>
          </w:tcPr>
          <w:p>
            <w:r>
              <w:t>3.76</w:t>
            </w:r>
          </w:p>
        </w:tc>
        <w:tc>
          <w:tcPr>
            <w:tcW w:type="dxa" w:w="1440"/>
          </w:tcPr>
          <w:p>
            <w:r>
              <w:t>33.2</w:t>
            </w:r>
          </w:p>
        </w:tc>
      </w:tr>
    </w:tbl>
    <w:p>
      <w:pPr>
        <w:pStyle w:val="Heading1"/>
      </w:pPr>
      <w:r>
        <w:t>表164 :分类型高校学生获专利数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学生获准专利著作权数</w:t>
            </w:r>
          </w:p>
        </w:tc>
        <w:tc>
          <w:tcPr>
            <w:tcW w:type="dxa" w:w="1440"/>
          </w:tcPr>
          <w:p>
            <w:r>
              <w:t>2346</w:t>
            </w:r>
          </w:p>
        </w:tc>
        <w:tc>
          <w:tcPr>
            <w:tcW w:type="dxa" w:w="1440"/>
          </w:tcPr>
          <w:p>
            <w:r>
              <w:t>4372</w:t>
            </w:r>
          </w:p>
        </w:tc>
        <w:tc>
          <w:tcPr>
            <w:tcW w:type="dxa" w:w="1440"/>
          </w:tcPr>
          <w:p>
            <w:r>
              <w:t>12997</w:t>
            </w:r>
          </w:p>
        </w:tc>
        <w:tc>
          <w:tcPr>
            <w:tcW w:type="dxa" w:w="1440"/>
          </w:tcPr>
          <w:p>
            <w:r>
              <w:t>1011</w:t>
            </w:r>
          </w:p>
        </w:tc>
        <w:tc>
          <w:tcPr>
            <w:tcW w:type="dxa" w:w="1440"/>
          </w:tcPr>
          <w:p>
            <w:r>
              <w:t>20726</w:t>
            </w:r>
          </w:p>
        </w:tc>
      </w:tr>
      <w:tr>
        <w:tc>
          <w:tcPr>
            <w:tcW w:type="dxa" w:w="1440"/>
          </w:tcPr>
          <w:p>
            <w:r>
              <w:t>平均项: 学生获准专利著作权数</w:t>
            </w:r>
          </w:p>
        </w:tc>
        <w:tc>
          <w:tcPr>
            <w:tcW w:type="dxa" w:w="1440"/>
          </w:tcPr>
          <w:p>
            <w:r>
              <w:t>57.22</w:t>
            </w:r>
          </w:p>
        </w:tc>
        <w:tc>
          <w:tcPr>
            <w:tcW w:type="dxa" w:w="1440"/>
          </w:tcPr>
          <w:p>
            <w:r>
              <w:t>46.02</w:t>
            </w:r>
          </w:p>
        </w:tc>
        <w:tc>
          <w:tcPr>
            <w:tcW w:type="dxa" w:w="1440"/>
          </w:tcPr>
          <w:p>
            <w:r>
              <w:t>15.53</w:t>
            </w:r>
          </w:p>
        </w:tc>
        <w:tc>
          <w:tcPr>
            <w:tcW w:type="dxa" w:w="1440"/>
          </w:tcPr>
          <w:p>
            <w:r>
              <w:t>4.03</w:t>
            </w:r>
          </w:p>
        </w:tc>
        <w:tc>
          <w:tcPr>
            <w:tcW w:type="dxa" w:w="1440"/>
          </w:tcPr>
          <w:p>
            <w:r>
              <w:t>16.93</w:t>
            </w:r>
          </w:p>
        </w:tc>
      </w:tr>
    </w:tbl>
    <w:p>
      <w:pPr>
        <w:pStyle w:val="Heading1"/>
      </w:pPr>
      <w:r>
        <w:t>表165 :分类型高校学生四六级通过率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英语四级考试累计通过率</w:t>
            </w:r>
          </w:p>
        </w:tc>
        <w:tc>
          <w:tcPr>
            <w:tcW w:type="dxa" w:w="1440"/>
          </w:tcPr>
          <w:p>
            <w:r>
              <w:t>3716.76</w:t>
            </w:r>
          </w:p>
        </w:tc>
        <w:tc>
          <w:tcPr>
            <w:tcW w:type="dxa" w:w="1440"/>
          </w:tcPr>
          <w:p>
            <w:r>
              <w:t>7538.66</w:t>
            </w:r>
          </w:p>
        </w:tc>
        <w:tc>
          <w:tcPr>
            <w:tcW w:type="dxa" w:w="1440"/>
          </w:tcPr>
          <w:p>
            <w:r>
              <w:t>41237.45</w:t>
            </w:r>
          </w:p>
        </w:tc>
        <w:tc>
          <w:tcPr>
            <w:tcW w:type="dxa" w:w="1440"/>
          </w:tcPr>
          <w:p>
            <w:r>
              <w:t>9687.32</w:t>
            </w:r>
          </w:p>
        </w:tc>
        <w:tc>
          <w:tcPr>
            <w:tcW w:type="dxa" w:w="1440"/>
          </w:tcPr>
          <w:p>
            <w:r>
              <w:t>62180.19</w:t>
            </w:r>
          </w:p>
        </w:tc>
      </w:tr>
      <w:tr>
        <w:tc>
          <w:tcPr>
            <w:tcW w:type="dxa" w:w="1440"/>
          </w:tcPr>
          <w:p>
            <w:r>
              <w:t>平均项: 英语四级考试累计通过率</w:t>
            </w:r>
          </w:p>
        </w:tc>
        <w:tc>
          <w:tcPr>
            <w:tcW w:type="dxa" w:w="1440"/>
          </w:tcPr>
          <w:p>
            <w:r>
              <w:t>90.65</w:t>
            </w:r>
          </w:p>
        </w:tc>
        <w:tc>
          <w:tcPr>
            <w:tcW w:type="dxa" w:w="1440"/>
          </w:tcPr>
          <w:p>
            <w:r>
              <w:t>79.35</w:t>
            </w:r>
          </w:p>
        </w:tc>
        <w:tc>
          <w:tcPr>
            <w:tcW w:type="dxa" w:w="1440"/>
          </w:tcPr>
          <w:p>
            <w:r>
              <w:t>49.27</w:t>
            </w:r>
          </w:p>
        </w:tc>
        <w:tc>
          <w:tcPr>
            <w:tcW w:type="dxa" w:w="1440"/>
          </w:tcPr>
          <w:p>
            <w:r>
              <w:t>38.59</w:t>
            </w:r>
          </w:p>
        </w:tc>
        <w:tc>
          <w:tcPr>
            <w:tcW w:type="dxa" w:w="1440"/>
          </w:tcPr>
          <w:p>
            <w:r>
              <w:t>50.8</w:t>
            </w:r>
          </w:p>
        </w:tc>
      </w:tr>
      <w:tr>
        <w:tc>
          <w:tcPr>
            <w:tcW w:type="dxa" w:w="1440"/>
          </w:tcPr>
          <w:p>
            <w:r>
              <w:t>求和项: 英语六级考试累计通过率</w:t>
            </w:r>
          </w:p>
        </w:tc>
        <w:tc>
          <w:tcPr>
            <w:tcW w:type="dxa" w:w="1440"/>
          </w:tcPr>
          <w:p>
            <w:r>
              <w:t>2639.31</w:t>
            </w:r>
          </w:p>
        </w:tc>
        <w:tc>
          <w:tcPr>
            <w:tcW w:type="dxa" w:w="1440"/>
          </w:tcPr>
          <w:p>
            <w:r>
              <w:t>4496.73</w:t>
            </w:r>
          </w:p>
        </w:tc>
        <w:tc>
          <w:tcPr>
            <w:tcW w:type="dxa" w:w="1440"/>
          </w:tcPr>
          <w:p>
            <w:r>
              <w:t>16166.76</w:t>
            </w:r>
          </w:p>
        </w:tc>
        <w:tc>
          <w:tcPr>
            <w:tcW w:type="dxa" w:w="1440"/>
          </w:tcPr>
          <w:p>
            <w:r>
              <w:t>3320.93</w:t>
            </w:r>
          </w:p>
        </w:tc>
        <w:tc>
          <w:tcPr>
            <w:tcW w:type="dxa" w:w="1440"/>
          </w:tcPr>
          <w:p>
            <w:r>
              <w:t>26623.73</w:t>
            </w:r>
          </w:p>
        </w:tc>
      </w:tr>
      <w:tr>
        <w:tc>
          <w:tcPr>
            <w:tcW w:type="dxa" w:w="1440"/>
          </w:tcPr>
          <w:p>
            <w:r>
              <w:t>平均项: 英语六级考试累计通过率</w:t>
            </w:r>
          </w:p>
        </w:tc>
        <w:tc>
          <w:tcPr>
            <w:tcW w:type="dxa" w:w="1440"/>
          </w:tcPr>
          <w:p>
            <w:r>
              <w:t>64.37</w:t>
            </w:r>
          </w:p>
        </w:tc>
        <w:tc>
          <w:tcPr>
            <w:tcW w:type="dxa" w:w="1440"/>
          </w:tcPr>
          <w:p>
            <w:r>
              <w:t>47.33</w:t>
            </w:r>
          </w:p>
        </w:tc>
        <w:tc>
          <w:tcPr>
            <w:tcW w:type="dxa" w:w="1440"/>
          </w:tcPr>
          <w:p>
            <w:r>
              <w:t>19.32</w:t>
            </w:r>
          </w:p>
        </w:tc>
        <w:tc>
          <w:tcPr>
            <w:tcW w:type="dxa" w:w="1440"/>
          </w:tcPr>
          <w:p>
            <w:r>
              <w:t>13.23</w:t>
            </w:r>
          </w:p>
        </w:tc>
        <w:tc>
          <w:tcPr>
            <w:tcW w:type="dxa" w:w="1440"/>
          </w:tcPr>
          <w:p>
            <w:r>
              <w:t>21.75</w:t>
            </w:r>
          </w:p>
        </w:tc>
      </w:tr>
    </w:tbl>
    <w:p>
      <w:pPr>
        <w:pStyle w:val="Heading1"/>
      </w:pPr>
      <w:r>
        <w:t>表166 :分类型高校体质合格率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  <w:tr>
        <w:tc>
          <w:tcPr>
            <w:tcW w:type="dxa" w:w="1440"/>
          </w:tcPr>
          <w:p>
            <w:r>
              <w:t>求和项: 体质合格率</w:t>
            </w:r>
          </w:p>
        </w:tc>
        <w:tc>
          <w:tcPr>
            <w:tcW w:type="dxa" w:w="1440"/>
          </w:tcPr>
          <w:p>
            <w:r>
              <w:t>3653.39</w:t>
            </w:r>
          </w:p>
        </w:tc>
        <w:tc>
          <w:tcPr>
            <w:tcW w:type="dxa" w:w="1440"/>
          </w:tcPr>
          <w:p>
            <w:r>
              <w:t>8349.72</w:t>
            </w:r>
          </w:p>
        </w:tc>
        <w:tc>
          <w:tcPr>
            <w:tcW w:type="dxa" w:w="1440"/>
          </w:tcPr>
          <w:p>
            <w:r>
              <w:t>71101.83</w:t>
            </w:r>
          </w:p>
        </w:tc>
        <w:tc>
          <w:tcPr>
            <w:tcW w:type="dxa" w:w="1440"/>
          </w:tcPr>
          <w:p>
            <w:r>
              <w:t>21453.11</w:t>
            </w:r>
          </w:p>
        </w:tc>
        <w:tc>
          <w:tcPr>
            <w:tcW w:type="dxa" w:w="1440"/>
          </w:tcPr>
          <w:p>
            <w:r>
              <w:t>104558.05</w:t>
            </w:r>
          </w:p>
        </w:tc>
      </w:tr>
      <w:tr>
        <w:tc>
          <w:tcPr>
            <w:tcW w:type="dxa" w:w="1440"/>
          </w:tcPr>
          <w:p>
            <w:r>
              <w:t>平均项: 体质合格率</w:t>
            </w:r>
          </w:p>
        </w:tc>
        <w:tc>
          <w:tcPr>
            <w:tcW w:type="dxa" w:w="1440"/>
          </w:tcPr>
          <w:p>
            <w:r>
              <w:t>89.11</w:t>
            </w:r>
          </w:p>
        </w:tc>
        <w:tc>
          <w:tcPr>
            <w:tcW w:type="dxa" w:w="1440"/>
          </w:tcPr>
          <w:p>
            <w:r>
              <w:t>87.89</w:t>
            </w:r>
          </w:p>
        </w:tc>
        <w:tc>
          <w:tcPr>
            <w:tcW w:type="dxa" w:w="1440"/>
          </w:tcPr>
          <w:p>
            <w:r>
              <w:t>84.95</w:t>
            </w:r>
          </w:p>
        </w:tc>
        <w:tc>
          <w:tcPr>
            <w:tcW w:type="dxa" w:w="1440"/>
          </w:tcPr>
          <w:p>
            <w:r>
              <w:t>85.47</w:t>
            </w:r>
          </w:p>
        </w:tc>
        <w:tc>
          <w:tcPr>
            <w:tcW w:type="dxa" w:w="1440"/>
          </w:tcPr>
          <w:p>
            <w:r>
              <w:t>85.42</w:t>
            </w:r>
          </w:p>
        </w:tc>
      </w:tr>
    </w:tbl>
    <w:p>
      <w:pPr>
        <w:pStyle w:val="Heading1"/>
      </w:pPr>
      <w:r>
        <w:t>表167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表168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p>
      <w:pPr>
        <w:pStyle w:val="Heading1"/>
      </w:pPr>
      <w:r>
        <w:t>表169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值</w:t>
            </w:r>
          </w:p>
        </w:tc>
        <w:tc>
          <w:tcPr>
            <w:tcW w:type="dxa" w:w="1440"/>
          </w:tcPr>
          <w:p>
            <w:r>
              <w:t>一流大学建设高校</w:t>
            </w:r>
          </w:p>
        </w:tc>
        <w:tc>
          <w:tcPr>
            <w:tcW w:type="dxa" w:w="1440"/>
          </w:tcPr>
          <w:p>
            <w:r>
              <w:t>一流学科建设高校</w:t>
            </w:r>
          </w:p>
        </w:tc>
        <w:tc>
          <w:tcPr>
            <w:tcW w:type="dxa" w:w="1440"/>
          </w:tcPr>
          <w:p>
            <w:r>
              <w:t>一般普通本科</w:t>
            </w:r>
          </w:p>
        </w:tc>
        <w:tc>
          <w:tcPr>
            <w:tcW w:type="dxa" w:w="1440"/>
          </w:tcPr>
          <w:p>
            <w:r>
              <w:t>独立学院</w:t>
            </w:r>
          </w:p>
        </w:tc>
        <w:tc>
          <w:tcPr>
            <w:tcW w:type="dxa" w:w="1440"/>
          </w:tcPr>
          <w:p>
            <w:r>
              <w:t>总计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李国庆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